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##(六)Flex弹性盒模型</w:t>
      </w:r>
    </w:p>
    <w:p>
      <w:pPr>
        <w:spacing w:before="240" w:after="240"/>
        <w:rPr>
          <w:lang w:val="zh-CN" w:eastAsia="zh-CN"/>
        </w:rPr>
      </w:pPr>
      <w:r>
        <w:rPr>
          <w:lang w:val="zh-CN" w:eastAsia="zh-CN"/>
        </w:rPr>
        <w:t>&gt;**1:基本概念**</w:t>
      </w:r>
    </w:p>
    <w:p>
      <w:pPr>
        <w:spacing w:before="240" w:after="240"/>
        <w:rPr>
          <w:lang w:val="zh-CN" w:eastAsia="zh-CN"/>
        </w:rPr>
      </w:pPr>
      <w:r>
        <w:rPr>
          <w:rStyle w:val="emsimilar"/>
          <w:lang w:val="zh-CN" w:eastAsia="zh-CN"/>
        </w:rPr>
        <w:t>-**2009年W3C新方案—-Flex 布局(弹性盒子模型),可以简便、完整、响应式地实现各种页面布局**</w:t>
      </w:r>
    </w:p>
    <w:p>
      <w:pPr>
        <w:spacing w:before="240" w:after="240"/>
        <w:rPr>
          <w:lang w:val="zh-CN" w:eastAsia="zh-CN"/>
        </w:rPr>
      </w:pPr>
      <w:r>
        <w:rPr>
          <w:rStyle w:val="emsimilar"/>
          <w:lang w:val="zh-CN" w:eastAsia="zh-CN"/>
        </w:rPr>
        <w:t>-**Flex布局元素为Flex容器(flex container),子元素为容器成员(flex item)**</w:t>
      </w:r>
    </w:p>
    <w:p>
      <w:pPr>
        <w:spacing w:before="240" w:after="240"/>
        <w:rPr>
          <w:lang w:val="zh-CN" w:eastAsia="zh-CN"/>
        </w:rPr>
      </w:pPr>
      <w:r>
        <w:rPr>
          <w:lang w:val="zh-CN" w:eastAsia="zh-CN"/>
        </w:rPr>
        <w:t>-**容器默认存在两根轴**</w:t>
      </w:r>
    </w:p>
    <w:p>
      <w:pPr>
        <w:spacing w:before="240" w:after="240"/>
        <w:rPr>
          <w:lang w:val="zh-CN" w:eastAsia="zh-CN"/>
        </w:rPr>
      </w:pPr>
      <w:r>
        <w:rPr>
          <w:lang w:val="zh-CN" w:eastAsia="zh-CN"/>
        </w:rPr>
        <w:t>-水平主轴(main axis)</w:t>
      </w:r>
    </w:p>
    <w:p>
      <w:pPr>
        <w:spacing w:before="240" w:after="240"/>
        <w:rPr>
          <w:lang w:val="zh-CN" w:eastAsia="zh-CN"/>
        </w:rPr>
      </w:pPr>
      <w:r>
        <w:rPr>
          <w:lang w:val="zh-CN" w:eastAsia="zh-CN"/>
        </w:rPr>
        <w:t>- main start</w:t>
      </w:r>
    </w:p>
    <w:p>
      <w:pPr>
        <w:spacing w:before="240" w:after="240"/>
        <w:rPr>
          <w:lang w:val="zh-CN" w:eastAsia="zh-CN"/>
        </w:rPr>
      </w:pPr>
      <w:r>
        <w:rPr>
          <w:lang w:val="zh-CN" w:eastAsia="zh-CN"/>
        </w:rPr>
        <w:t>- main end</w:t>
      </w:r>
    </w:p>
    <w:p>
      <w:pPr>
        <w:spacing w:before="240" w:after="240"/>
        <w:rPr>
          <w:lang w:val="zh-CN" w:eastAsia="zh-CN"/>
        </w:rPr>
      </w:pPr>
      <w:r>
        <w:rPr>
          <w:lang w:val="zh-CN" w:eastAsia="zh-CN"/>
        </w:rPr>
        <w:t>-垂直交叉轴(cross axis)</w:t>
      </w:r>
    </w:p>
    <w:p>
      <w:pPr>
        <w:spacing w:before="240" w:after="240"/>
        <w:rPr>
          <w:lang w:val="zh-CN" w:eastAsia="zh-CN"/>
        </w:rPr>
      </w:pPr>
      <w:r>
        <w:rPr>
          <w:lang w:val="zh-CN" w:eastAsia="zh-CN"/>
        </w:rPr>
        <w:t>- cross start</w:t>
      </w:r>
    </w:p>
    <w:p>
      <w:pPr>
        <w:spacing w:before="240" w:after="240"/>
        <w:rPr>
          <w:lang w:val="zh-CN" w:eastAsia="zh-CN"/>
        </w:rPr>
      </w:pPr>
      <w:r>
        <w:rPr>
          <w:lang w:val="zh-CN" w:eastAsia="zh-CN"/>
        </w:rPr>
        <w:t>- cross end</w:t>
      </w:r>
    </w:p>
    <w:p>
      <w:pPr>
        <w:spacing w:before="240" w:after="240"/>
        <w:rPr>
          <w:lang w:val="zh-CN" w:eastAsia="zh-CN"/>
        </w:rPr>
      </w:pPr>
      <w:r>
        <w:rPr>
          <w:lang w:val="zh-CN" w:eastAsia="zh-CN"/>
        </w:rPr>
        <w:t>![image](./flex.png)</w:t>
      </w:r>
    </w:p>
    <w:p>
      <w:pPr>
        <w:spacing w:before="240" w:after="240"/>
        <w:rPr>
          <w:lang w:val="zh-CN" w:eastAsia="zh-CN"/>
        </w:rPr>
      </w:pPr>
      <w:r>
        <w:rPr>
          <w:lang w:val="zh-CN" w:eastAsia="zh-CN"/>
        </w:rPr>
        <w:t>-**默认沿主轴排列**</w:t>
      </w:r>
    </w:p>
    <w:p>
      <w:pPr>
        <w:spacing w:before="240" w:after="240"/>
        <w:rPr>
          <w:lang w:val="zh-CN" w:eastAsia="zh-CN"/>
        </w:rPr>
      </w:pPr>
      <w:r>
        <w:rPr>
          <w:rStyle w:val="emsimilar"/>
          <w:lang w:val="zh-CN" w:eastAsia="zh-CN"/>
        </w:rPr>
        <w:t>-**单个容器成员占据的主轴空间叫做main size,占据的交叉轴空间叫做cross size**</w:t>
      </w:r>
    </w:p>
    <w:p>
      <w:pPr>
        <w:spacing w:before="240" w:after="240"/>
        <w:rPr>
          <w:lang w:val="zh-CN" w:eastAsia="zh-CN"/>
        </w:rPr>
      </w:pPr>
      <w:r>
        <w:rPr>
          <w:lang w:val="zh-CN" w:eastAsia="zh-CN"/>
        </w:rPr>
        <w:t>&gt;**2:发展历程**</w:t>
      </w:r>
    </w:p>
    <w:p>
      <w:pPr>
        <w:spacing w:before="240" w:after="240"/>
        <w:rPr>
          <w:lang w:val="zh-CN" w:eastAsia="zh-CN"/>
        </w:rPr>
      </w:pPr>
      <w:r>
        <w:rPr>
          <w:lang w:val="zh-CN" w:eastAsia="zh-CN"/>
        </w:rPr>
        <w:t>-**最老版本**</w:t>
      </w:r>
    </w:p>
    <w:p>
      <w:pPr>
        <w:spacing w:before="240" w:after="240"/>
        <w:rPr>
          <w:lang w:val="zh-CN" w:eastAsia="zh-CN"/>
        </w:rPr>
      </w:pPr>
      <w:r>
        <w:rPr>
          <w:lang w:val="zh-CN" w:eastAsia="zh-CN"/>
        </w:rPr>
        <w:t>- box (弹性伸缩盒)</w:t>
      </w:r>
    </w:p>
    <w:p>
      <w:pPr>
        <w:spacing w:before="240" w:after="240"/>
        <w:rPr>
          <w:lang w:val="zh-CN" w:eastAsia="zh-CN"/>
        </w:rPr>
      </w:pPr>
      <w:r>
        <w:rPr>
          <w:lang w:val="zh-CN" w:eastAsia="zh-CN"/>
        </w:rPr>
        <w:t>- inline-box (内联块级弹性伸缩盒)</w:t>
      </w:r>
    </w:p>
    <w:p>
      <w:pPr>
        <w:spacing w:before="240" w:after="240"/>
        <w:rPr>
          <w:lang w:val="zh-CN" w:eastAsia="zh-CN"/>
        </w:rPr>
      </w:pPr>
      <w:r>
        <w:rPr>
          <w:lang w:val="zh-CN" w:eastAsia="zh-CN"/>
        </w:rPr>
        <w:t>-**过渡版本**</w:t>
      </w:r>
    </w:p>
    <w:p>
      <w:pPr>
        <w:spacing w:before="240" w:after="240"/>
        <w:rPr>
          <w:lang w:val="zh-CN" w:eastAsia="zh-CN"/>
        </w:rPr>
      </w:pPr>
      <w:r>
        <w:rPr>
          <w:lang w:val="zh-CN" w:eastAsia="zh-CN"/>
        </w:rPr>
        <w:t>- flexbox (弹性伸缩盒)</w:t>
      </w:r>
    </w:p>
    <w:p>
      <w:pPr>
        <w:spacing w:before="240" w:after="240"/>
        <w:rPr>
          <w:lang w:val="zh-CN" w:eastAsia="zh-CN"/>
        </w:rPr>
      </w:pPr>
      <w:r>
        <w:rPr>
          <w:rStyle w:val="emsimilar"/>
          <w:lang w:val="zh-CN" w:eastAsia="zh-CN"/>
        </w:rPr>
        <w:t>- inline-flexbox (内联块级弹性伸缩盒)</w:t>
      </w:r>
    </w:p>
    <w:p>
      <w:pPr>
        <w:spacing w:before="240" w:after="240"/>
        <w:rPr>
          <w:lang w:val="zh-CN" w:eastAsia="zh-CN"/>
        </w:rPr>
      </w:pPr>
      <w:r>
        <w:rPr>
          <w:lang w:val="zh-CN" w:eastAsia="zh-CN"/>
        </w:rPr>
        <w:t>-**最新版本**</w:t>
      </w:r>
    </w:p>
    <w:p>
      <w:pPr>
        <w:spacing w:before="240" w:after="240"/>
        <w:rPr>
          <w:lang w:val="zh-CN" w:eastAsia="zh-CN"/>
        </w:rPr>
      </w:pPr>
      <w:r>
        <w:rPr>
          <w:lang w:val="zh-CN" w:eastAsia="zh-CN"/>
        </w:rPr>
        <w:t>- flex (弹性伸缩盒)</w:t>
      </w:r>
    </w:p>
    <w:p>
      <w:pPr>
        <w:spacing w:before="240" w:after="240"/>
        <w:rPr>
          <w:lang w:val="zh-CN" w:eastAsia="zh-CN"/>
        </w:rPr>
      </w:pPr>
      <w:r>
        <w:rPr>
          <w:rStyle w:val="emsimilar"/>
          <w:lang w:val="zh-CN" w:eastAsia="zh-CN"/>
        </w:rPr>
        <w:t>- inline-flex (内联块级弹性伸缩盒)</w:t>
      </w:r>
    </w:p>
    <w:p>
      <w:pPr>
        <w:spacing w:before="240" w:after="240"/>
        <w:rPr>
          <w:lang w:val="zh-CN" w:eastAsia="zh-CN"/>
        </w:rPr>
      </w:pPr>
      <w:r>
        <w:rPr>
          <w:lang w:val="zh-CN" w:eastAsia="zh-CN"/>
        </w:rPr>
        <w:t>&gt;**3:容器(flex container)属性**</w:t>
      </w:r>
    </w:p>
    <w:p>
      <w:pPr>
        <w:spacing w:before="240" w:after="240"/>
        <w:rPr>
          <w:lang w:val="zh-CN" w:eastAsia="zh-CN"/>
        </w:rPr>
      </w:pPr>
      <w:r>
        <w:rPr>
          <w:lang w:val="zh-CN" w:eastAsia="zh-CN"/>
        </w:rPr>
        <w:t>```css</w:t>
      </w:r>
    </w:p>
    <w:p>
      <w:pPr>
        <w:spacing w:before="240" w:after="240"/>
        <w:rPr>
          <w:lang w:val="zh-CN" w:eastAsia="zh-CN"/>
        </w:rPr>
      </w:pPr>
      <w:r>
        <w:rPr>
          <w:lang w:val="zh-CN" w:eastAsia="zh-CN"/>
        </w:rPr>
        <w:t>flex-direction</w:t>
      </w:r>
    </w:p>
    <w:p>
      <w:pPr>
        <w:spacing w:before="240" w:after="240"/>
        <w:rPr>
          <w:lang w:val="zh-CN" w:eastAsia="zh-CN"/>
        </w:rPr>
      </w:pPr>
      <w:r>
        <w:rPr>
          <w:lang w:val="zh-CN" w:eastAsia="zh-CN"/>
        </w:rPr>
        <w:t>flex-wrap</w:t>
      </w:r>
    </w:p>
    <w:p>
      <w:pPr>
        <w:spacing w:before="240" w:after="240"/>
        <w:rPr>
          <w:lang w:val="zh-CN" w:eastAsia="zh-CN"/>
        </w:rPr>
      </w:pPr>
      <w:r>
        <w:rPr>
          <w:lang w:val="zh-CN" w:eastAsia="zh-CN"/>
        </w:rPr>
        <w:t>flex-flow</w:t>
      </w:r>
    </w:p>
    <w:p>
      <w:pPr>
        <w:spacing w:before="240" w:after="240"/>
        <w:rPr>
          <w:lang w:val="zh-CN" w:eastAsia="zh-CN"/>
        </w:rPr>
      </w:pPr>
      <w:r>
        <w:rPr>
          <w:lang w:val="zh-CN" w:eastAsia="zh-CN"/>
        </w:rPr>
        <w:t>justify-content</w:t>
      </w:r>
    </w:p>
    <w:p>
      <w:pPr>
        <w:spacing w:before="240" w:after="240"/>
        <w:rPr>
          <w:lang w:val="zh-CN" w:eastAsia="zh-CN"/>
        </w:rPr>
      </w:pPr>
      <w:r>
        <w:rPr>
          <w:lang w:val="zh-CN" w:eastAsia="zh-CN"/>
        </w:rPr>
        <w:t>align-items</w:t>
      </w:r>
    </w:p>
    <w:p>
      <w:pPr>
        <w:spacing w:before="240" w:after="240"/>
        <w:rPr>
          <w:lang w:val="zh-CN" w:eastAsia="zh-CN"/>
        </w:rPr>
      </w:pPr>
      <w:r>
        <w:rPr>
          <w:lang w:val="zh-CN" w:eastAsia="zh-CN"/>
        </w:rPr>
        <w:t>align-content</w:t>
      </w:r>
    </w:p>
    <w:p>
      <w:pPr>
        <w:spacing w:before="240" w:after="240"/>
        <w:rPr>
          <w:lang w:val="zh-CN" w:eastAsia="zh-CN"/>
        </w:rPr>
      </w:pPr>
      <w:r>
        <w:rPr>
          <w:lang w:val="zh-CN" w:eastAsia="zh-CN"/>
        </w:rPr>
        <w:t>```</w:t>
      </w:r>
    </w:p>
    <w:p>
      <w:pPr>
        <w:spacing w:before="240" w:after="240"/>
        <w:rPr>
          <w:lang w:val="zh-CN" w:eastAsia="zh-CN"/>
        </w:rPr>
      </w:pPr>
      <w:r>
        <w:rPr>
          <w:lang w:val="zh-CN" w:eastAsia="zh-CN"/>
        </w:rPr>
        <w:t>-**flex-direction (决定主轴方向)**</w:t>
      </w:r>
    </w:p>
    <w:p>
      <w:pPr>
        <w:spacing w:before="240" w:after="240"/>
        <w:rPr>
          <w:lang w:val="zh-CN" w:eastAsia="zh-CN"/>
        </w:rPr>
      </w:pPr>
      <w:r>
        <w:rPr>
          <w:lang w:val="zh-CN" w:eastAsia="zh-CN"/>
        </w:rPr>
        <w:t>- row (横向从左到右排列-左对齐)</w:t>
      </w:r>
    </w:p>
    <w:p>
      <w:pPr>
        <w:spacing w:before="240" w:after="240"/>
        <w:rPr>
          <w:lang w:val="zh-CN" w:eastAsia="zh-CN"/>
        </w:rPr>
      </w:pPr>
      <w:r>
        <w:rPr>
          <w:rStyle w:val="emsimilar"/>
          <w:lang w:val="zh-CN" w:eastAsia="zh-CN"/>
        </w:rPr>
        <w:t>- row-reverse (反转横向排列-右对齐)</w:t>
      </w:r>
    </w:p>
    <w:p>
      <w:pPr>
        <w:spacing w:before="240" w:after="240"/>
        <w:rPr>
          <w:lang w:val="zh-CN" w:eastAsia="zh-CN"/>
        </w:rPr>
      </w:pPr>
      <w:r>
        <w:rPr>
          <w:lang w:val="zh-CN" w:eastAsia="zh-CN"/>
        </w:rPr>
        <w:t>- column (纵向排列)</w:t>
      </w:r>
    </w:p>
    <w:p>
      <w:pPr>
        <w:spacing w:before="240" w:after="240"/>
        <w:rPr>
          <w:lang w:val="zh-CN" w:eastAsia="zh-CN"/>
        </w:rPr>
      </w:pPr>
      <w:r>
        <w:rPr>
          <w:rStyle w:val="emsimilar"/>
          <w:lang w:val="zh-CN" w:eastAsia="zh-CN"/>
        </w:rPr>
        <w:t>- column-reverse (反转纵向排列)</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flex-direction: row;</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-**flex-wrap (换行)**</w:t>
      </w:r>
    </w:p>
    <w:p>
      <w:pPr>
        <w:spacing w:before="240" w:after="240"/>
        <w:rPr>
          <w:lang w:val="zh-CN" w:eastAsia="zh-CN"/>
        </w:rPr>
      </w:pPr>
      <w:r>
        <w:rPr>
          <w:rStyle w:val="emsimilar"/>
          <w:lang w:val="zh-CN" w:eastAsia="zh-CN"/>
        </w:rPr>
        <w:t>- nowrap (子元素溢出时不换行)</w:t>
      </w:r>
    </w:p>
    <w:p>
      <w:pPr>
        <w:spacing w:before="240" w:after="240"/>
        <w:rPr>
          <w:lang w:val="zh-CN" w:eastAsia="zh-CN"/>
        </w:rPr>
      </w:pPr>
      <w:r>
        <w:rPr>
          <w:lang w:val="zh-CN" w:eastAsia="zh-CN"/>
        </w:rPr>
        <w:t>- wrap (子元素溢出时自动换行)</w:t>
      </w:r>
    </w:p>
    <w:p>
      <w:pPr>
        <w:spacing w:before="240" w:after="240"/>
        <w:rPr>
          <w:lang w:val="zh-CN" w:eastAsia="zh-CN"/>
        </w:rPr>
      </w:pPr>
      <w:r>
        <w:rPr>
          <w:rStyle w:val="emsimilar"/>
          <w:lang w:val="zh-CN" w:eastAsia="zh-CN"/>
        </w:rPr>
        <w:t>- wrap-reverse (反转 wrap 排列)</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flex-wrap: nowrap;</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-**flex-flow (flex-direction与flex-wrap简写)**</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flex-flow: wrap row;</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-**justify-content (容器成员(flex item)主轴上的对齐方式)**</w:t>
      </w:r>
    </w:p>
    <w:p>
      <w:pPr>
        <w:spacing w:before="240" w:after="240"/>
        <w:rPr>
          <w:lang w:val="zh-CN" w:eastAsia="zh-CN"/>
        </w:rPr>
      </w:pPr>
      <w:r>
        <w:rPr>
          <w:rStyle w:val="emsimilar"/>
          <w:lang w:val="zh-CN" w:eastAsia="zh-CN"/>
        </w:rPr>
        <w:t>- flex-start (主轴起始位置对齐-左对齐)</w:t>
      </w:r>
    </w:p>
    <w:p>
      <w:pPr>
        <w:spacing w:before="240" w:after="240"/>
        <w:rPr>
          <w:lang w:val="zh-CN" w:eastAsia="zh-CN"/>
        </w:rPr>
      </w:pPr>
      <w:r>
        <w:rPr>
          <w:rStyle w:val="emsimilar"/>
          <w:lang w:val="zh-CN" w:eastAsia="zh-CN"/>
        </w:rPr>
        <w:t>- flex-end (主轴结束位置对齐-右对齐)</w:t>
      </w:r>
    </w:p>
    <w:p>
      <w:pPr>
        <w:spacing w:before="240" w:after="240"/>
        <w:rPr>
          <w:lang w:val="zh-CN" w:eastAsia="zh-CN"/>
        </w:rPr>
      </w:pPr>
      <w:r>
        <w:rPr>
          <w:lang w:val="zh-CN" w:eastAsia="zh-CN"/>
        </w:rPr>
        <w:t>- center (主轴中间位置对齐-居中)</w:t>
      </w:r>
    </w:p>
    <w:p>
      <w:pPr>
        <w:spacing w:before="240" w:after="240"/>
        <w:rPr>
          <w:lang w:val="zh-CN" w:eastAsia="zh-CN"/>
        </w:rPr>
      </w:pPr>
      <w:r>
        <w:rPr>
          <w:rStyle w:val="emsimilar"/>
          <w:lang w:val="zh-CN" w:eastAsia="zh-CN"/>
        </w:rPr>
        <w:t>-未溢出:第一个元素与主轴起始位置的边距===最后一个元素与主轴起始位置的边距</w:t>
      </w:r>
      <w:r>
        <w:rPr>
          <w:rStyle w:val="emsimilar"/>
          <w:lang w:val="zh-CN" w:eastAsia="zh-CN"/>
        </w:rPr>
        <w:br/>
      </w:r>
      <w:r>
        <w:rPr>
          <w:rStyle w:val="emsimilar"/>
          <w:lang w:val="zh-CN" w:eastAsia="zh-CN"/>
        </w:rPr>
        <w:t>-溢出:第一个元素溢出===最后一个元素溢出</w:t>
      </w:r>
    </w:p>
    <w:p>
      <w:pPr>
        <w:spacing w:before="240" w:after="240"/>
        <w:rPr>
          <w:lang w:val="zh-CN" w:eastAsia="zh-CN"/>
        </w:rPr>
      </w:pPr>
      <w:r>
        <w:rPr>
          <w:lang w:val="zh-CN" w:eastAsia="zh-CN"/>
        </w:rPr>
        <w:t>- space-between (平均地分布在主轴上)</w:t>
      </w:r>
    </w:p>
    <w:p>
      <w:pPr>
        <w:spacing w:before="240" w:after="240"/>
        <w:rPr>
          <w:lang w:val="zh-CN" w:eastAsia="zh-CN"/>
        </w:rPr>
      </w:pPr>
      <w:r>
        <w:rPr>
          <w:lang w:val="zh-CN" w:eastAsia="zh-CN"/>
        </w:rPr>
        <w:t>-未溢出:两两之间间隔相等</w:t>
      </w:r>
    </w:p>
    <w:p>
      <w:pPr>
        <w:spacing w:before="240" w:after="240"/>
        <w:rPr>
          <w:lang w:val="zh-CN" w:eastAsia="zh-CN"/>
        </w:rPr>
      </w:pPr>
      <w:r>
        <w:rPr>
          <w:lang w:val="zh-CN" w:eastAsia="zh-CN"/>
        </w:rPr>
        <w:t>-溢出</w:t>
      </w:r>
    </w:p>
    <w:p>
      <w:pPr>
        <w:spacing w:before="240" w:after="240"/>
        <w:rPr>
          <w:lang w:val="zh-CN" w:eastAsia="zh-CN"/>
        </w:rPr>
      </w:pPr>
      <w:r>
        <w:rPr>
          <w:rStyle w:val="emsimilar"/>
          <w:lang w:val="zh-CN" w:eastAsia="zh-CN"/>
        </w:rPr>
        <w:t>-只有一个子元素(flex-start)</w:t>
      </w:r>
    </w:p>
    <w:p>
      <w:pPr>
        <w:spacing w:before="240" w:after="240"/>
        <w:rPr>
          <w:lang w:val="zh-CN" w:eastAsia="zh-CN"/>
        </w:rPr>
      </w:pPr>
      <w:r>
        <w:rPr>
          <w:lang w:val="zh-CN" w:eastAsia="zh-CN"/>
        </w:rPr>
        <w:t>-最左边的剩余空间是负数(flex-start)</w:t>
      </w:r>
    </w:p>
    <w:p>
      <w:pPr>
        <w:spacing w:before="240" w:after="240"/>
        <w:rPr>
          <w:lang w:val="zh-CN" w:eastAsia="zh-CN"/>
        </w:rPr>
      </w:pPr>
      <w:r>
        <w:rPr>
          <w:rStyle w:val="emsimilar"/>
          <w:lang w:val="zh-CN" w:eastAsia="zh-CN"/>
        </w:rPr>
        <w:t>- space-around (平均地分布在主轴上,两端保留子元素与子元素之间间距大小的一半)</w:t>
      </w:r>
    </w:p>
    <w:p>
      <w:pPr>
        <w:spacing w:before="240" w:after="240"/>
        <w:rPr>
          <w:lang w:val="zh-CN" w:eastAsia="zh-CN"/>
        </w:rPr>
      </w:pPr>
      <w:r>
        <w:rPr>
          <w:lang w:val="zh-CN" w:eastAsia="zh-CN"/>
        </w:rPr>
        <w:t>-未溢出</w:t>
      </w:r>
    </w:p>
    <w:p>
      <w:pPr>
        <w:spacing w:before="240" w:after="240"/>
        <w:rPr>
          <w:lang w:val="zh-CN" w:eastAsia="zh-CN"/>
        </w:rPr>
      </w:pPr>
      <w:r>
        <w:rPr>
          <w:lang w:val="zh-CN" w:eastAsia="zh-CN"/>
        </w:rPr>
        <w:t>-溢出</w:t>
      </w:r>
    </w:p>
    <w:p>
      <w:pPr>
        <w:spacing w:before="240" w:after="240"/>
        <w:rPr>
          <w:lang w:val="zh-CN" w:eastAsia="zh-CN"/>
        </w:rPr>
      </w:pPr>
      <w:r>
        <w:rPr>
          <w:lang w:val="zh-CN" w:eastAsia="zh-CN"/>
        </w:rPr>
        <w:t>-只有一个子元素(center)</w:t>
      </w:r>
    </w:p>
    <w:p>
      <w:pPr>
        <w:spacing w:before="240" w:after="240"/>
        <w:rPr>
          <w:lang w:val="zh-CN" w:eastAsia="zh-CN"/>
        </w:rPr>
      </w:pPr>
      <w:r>
        <w:rPr>
          <w:lang w:val="zh-CN" w:eastAsia="zh-CN"/>
        </w:rPr>
        <w:t>-最左边的剩余空间是负数(center)</w:t>
      </w:r>
    </w:p>
    <w:p>
      <w:pPr>
        <w:spacing w:before="240" w:after="240"/>
        <w:rPr>
          <w:lang w:val="zh-CN" w:eastAsia="zh-CN"/>
        </w:rPr>
      </w:pPr>
      <w:r>
        <w:rPr>
          <w:rStyle w:val="emsimilar"/>
          <w:lang w:val="zh-CN" w:eastAsia="zh-CN"/>
        </w:rPr>
        <w:t>- space-evenly (平均地分布在主轴上,两端保留子元素与子元素之间间距相同间距)</w:t>
      </w:r>
    </w:p>
    <w:p>
      <w:pPr>
        <w:spacing w:before="240" w:after="240"/>
        <w:rPr>
          <w:lang w:val="zh-CN" w:eastAsia="zh-CN"/>
        </w:rPr>
      </w:pPr>
      <w:r>
        <w:rPr>
          <w:lang w:val="zh-CN" w:eastAsia="zh-CN"/>
        </w:rPr>
        <w:t>-未溢出</w:t>
      </w:r>
    </w:p>
    <w:p>
      <w:pPr>
        <w:spacing w:before="240" w:after="240"/>
        <w:rPr>
          <w:lang w:val="zh-CN" w:eastAsia="zh-CN"/>
        </w:rPr>
      </w:pPr>
      <w:r>
        <w:rPr>
          <w:lang w:val="zh-CN" w:eastAsia="zh-CN"/>
        </w:rPr>
        <w:t>-溢出</w:t>
      </w:r>
    </w:p>
    <w:p>
      <w:pPr>
        <w:spacing w:before="240" w:after="240"/>
        <w:rPr>
          <w:lang w:val="zh-CN" w:eastAsia="zh-CN"/>
        </w:rPr>
      </w:pPr>
      <w:r>
        <w:rPr>
          <w:lang w:val="zh-CN" w:eastAsia="zh-CN"/>
        </w:rPr>
        <w:t>-只有一个子元素(center)</w:t>
      </w:r>
    </w:p>
    <w:p>
      <w:pPr>
        <w:spacing w:before="240" w:after="240"/>
        <w:rPr>
          <w:lang w:val="zh-CN" w:eastAsia="zh-CN"/>
        </w:rPr>
      </w:pPr>
      <w:r>
        <w:rPr>
          <w:lang w:val="zh-CN" w:eastAsia="zh-CN"/>
        </w:rPr>
        <w:t>-最左边的剩余空间是负数(center)</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justify-content: center;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-**align-items (容器成员(flex item)交叉轴上的对齐方式)**</w:t>
      </w:r>
    </w:p>
    <w:p>
      <w:pPr>
        <w:spacing w:before="240" w:after="240"/>
        <w:rPr>
          <w:lang w:val="zh-CN" w:eastAsia="zh-CN"/>
        </w:rPr>
      </w:pPr>
      <w:r>
        <w:rPr>
          <w:lang w:val="zh-CN" w:eastAsia="zh-CN"/>
        </w:rPr>
        <w:t>- stretch (拉伸容器成员(flex item)适应容器-默认属性)</w:t>
      </w:r>
    </w:p>
    <w:p>
      <w:pPr>
        <w:spacing w:before="240" w:after="240"/>
        <w:rPr>
          <w:lang w:val="zh-CN" w:eastAsia="zh-CN"/>
        </w:rPr>
      </w:pPr>
      <w:r>
        <w:rPr>
          <w:lang w:val="zh-CN" w:eastAsia="zh-CN"/>
        </w:rPr>
        <w:t>- flex-start (交叉轴起始位置对齐-上对齐)</w:t>
      </w:r>
    </w:p>
    <w:p>
      <w:pPr>
        <w:spacing w:before="240" w:after="240"/>
        <w:rPr>
          <w:lang w:val="zh-CN" w:eastAsia="zh-CN"/>
        </w:rPr>
      </w:pPr>
      <w:r>
        <w:rPr>
          <w:rStyle w:val="emsimilar"/>
          <w:lang w:val="zh-CN" w:eastAsia="zh-CN"/>
        </w:rPr>
        <w:t>- flex-end (交叉轴结束位置对齐-下对齐)</w:t>
      </w:r>
    </w:p>
    <w:p>
      <w:pPr>
        <w:spacing w:before="240" w:after="240"/>
        <w:rPr>
          <w:lang w:val="zh-CN" w:eastAsia="zh-CN"/>
        </w:rPr>
      </w:pPr>
      <w:r>
        <w:rPr>
          <w:lang w:val="zh-CN" w:eastAsia="zh-CN"/>
        </w:rPr>
        <w:t>- center (交叉轴中间位置对齐-居中)</w:t>
      </w:r>
    </w:p>
    <w:p>
      <w:pPr>
        <w:spacing w:before="240" w:after="240"/>
        <w:rPr>
          <w:lang w:val="zh-CN" w:eastAsia="zh-CN"/>
        </w:rPr>
      </w:pPr>
      <w:r>
        <w:rPr>
          <w:lang w:val="zh-CN" w:eastAsia="zh-CN"/>
        </w:rPr>
        <w:t>-未溢出:容器成员上边距交叉轴起始位置距离===容器成员上边距交叉轴起始位置距离</w:t>
      </w:r>
      <w:r>
        <w:rPr>
          <w:lang w:val="zh-CN" w:eastAsia="zh-CN"/>
        </w:rPr>
        <w:br/>
      </w:r>
      <w:r>
        <w:rPr>
          <w:lang w:val="zh-CN" w:eastAsia="zh-CN"/>
        </w:rPr>
        <w:t>-溢出:两个方向溢出相同的长度</w:t>
      </w:r>
    </w:p>
    <w:p>
      <w:pPr>
        <w:spacing w:before="240" w:after="240"/>
        <w:rPr>
          <w:lang w:val="zh-CN" w:eastAsia="zh-CN"/>
        </w:rPr>
      </w:pPr>
      <w:r>
        <w:rPr>
          <w:lang w:val="zh-CN" w:eastAsia="zh-CN"/>
        </w:rPr>
        <w:t>- baseline (容器成员(flex item)基线对齐)</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align-items: center;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-**align-content (多根轴线的对齐方式,单轴线不起作用-每一根轴线理解为一个容器成</w:t>
      </w:r>
      <w:r>
        <w:rPr>
          <w:lang w:val="zh-CN" w:eastAsia="zh-CN"/>
        </w:rPr>
        <w:t>员(flex item))**</w:t>
      </w:r>
    </w:p>
    <w:p>
      <w:pPr>
        <w:spacing w:before="240" w:after="240"/>
        <w:rPr>
          <w:lang w:val="zh-CN" w:eastAsia="zh-CN"/>
        </w:rPr>
      </w:pPr>
      <w:r>
        <w:rPr>
          <w:lang w:val="zh-CN" w:eastAsia="zh-CN"/>
        </w:rPr>
        <w:t>- flex-start</w:t>
      </w:r>
    </w:p>
    <w:p>
      <w:pPr>
        <w:spacing w:before="240" w:after="240"/>
        <w:rPr>
          <w:lang w:val="zh-CN" w:eastAsia="zh-CN"/>
        </w:rPr>
      </w:pPr>
      <w:r>
        <w:rPr>
          <w:lang w:val="zh-CN" w:eastAsia="zh-CN"/>
        </w:rPr>
        <w:t>- flex-end</w:t>
      </w:r>
    </w:p>
    <w:p>
      <w:pPr>
        <w:spacing w:before="240" w:after="240"/>
        <w:rPr>
          <w:lang w:val="zh-CN" w:eastAsia="zh-CN"/>
        </w:rPr>
      </w:pPr>
      <w:r>
        <w:rPr>
          <w:lang w:val="zh-CN" w:eastAsia="zh-CN"/>
        </w:rPr>
        <w:t>- center</w:t>
      </w:r>
    </w:p>
    <w:p>
      <w:pPr>
        <w:spacing w:before="240" w:after="240"/>
        <w:rPr>
          <w:lang w:val="zh-CN" w:eastAsia="zh-CN"/>
        </w:rPr>
      </w:pPr>
      <w:r>
        <w:rPr>
          <w:lang w:val="zh-CN" w:eastAsia="zh-CN"/>
        </w:rPr>
        <w:t>- space-between</w:t>
      </w:r>
    </w:p>
    <w:p>
      <w:pPr>
        <w:spacing w:before="240" w:after="240"/>
        <w:rPr>
          <w:lang w:val="zh-CN" w:eastAsia="zh-CN"/>
        </w:rPr>
      </w:pPr>
      <w:r>
        <w:rPr>
          <w:lang w:val="zh-CN" w:eastAsia="zh-CN"/>
        </w:rPr>
        <w:t>- space-around</w:t>
      </w:r>
    </w:p>
    <w:p>
      <w:pPr>
        <w:spacing w:before="240" w:after="240"/>
        <w:rPr>
          <w:lang w:val="zh-CN" w:eastAsia="zh-CN"/>
        </w:rPr>
      </w:pPr>
      <w:r>
        <w:rPr>
          <w:lang w:val="zh-CN" w:eastAsia="zh-CN"/>
        </w:rPr>
        <w:t>- stretch</w:t>
      </w:r>
    </w:p>
    <w:p>
      <w:pPr>
        <w:spacing w:before="240" w:after="240"/>
        <w:rPr>
          <w:lang w:val="zh-CN" w:eastAsia="zh-CN"/>
        </w:rPr>
      </w:pPr>
      <w:r>
        <w:rPr>
          <w:rStyle w:val="emsimilar"/>
          <w:lang w:val="zh-CN" w:eastAsia="zh-CN"/>
        </w:rPr>
        <w:t>&gt;**3:容器成员(flex item)属性**</w:t>
      </w:r>
    </w:p>
    <w:p>
      <w:pPr>
        <w:spacing w:before="240" w:after="240"/>
        <w:rPr>
          <w:lang w:val="zh-CN" w:eastAsia="zh-CN"/>
        </w:rPr>
      </w:pPr>
      <w:r>
        <w:rPr>
          <w:lang w:val="zh-CN" w:eastAsia="zh-CN"/>
        </w:rPr>
        <w:t>```css</w:t>
      </w:r>
    </w:p>
    <w:p>
      <w:pPr>
        <w:spacing w:before="240" w:after="240"/>
        <w:rPr>
          <w:lang w:val="zh-CN" w:eastAsia="zh-CN"/>
        </w:rPr>
      </w:pPr>
      <w:r>
        <w:rPr>
          <w:lang w:val="zh-CN" w:eastAsia="zh-CN"/>
        </w:rPr>
        <w:t>order</w:t>
      </w:r>
    </w:p>
    <w:p>
      <w:pPr>
        <w:spacing w:before="240" w:after="240"/>
        <w:rPr>
          <w:lang w:val="zh-CN" w:eastAsia="zh-CN"/>
        </w:rPr>
      </w:pPr>
      <w:r>
        <w:rPr>
          <w:lang w:val="zh-CN" w:eastAsia="zh-CN"/>
        </w:rPr>
        <w:t>flex-grow</w:t>
      </w:r>
    </w:p>
    <w:p>
      <w:pPr>
        <w:spacing w:before="240" w:after="240"/>
        <w:rPr>
          <w:lang w:val="zh-CN" w:eastAsia="zh-CN"/>
        </w:rPr>
      </w:pPr>
      <w:r>
        <w:rPr>
          <w:lang w:val="zh-CN" w:eastAsia="zh-CN"/>
        </w:rPr>
        <w:t>flex-shrink</w:t>
      </w:r>
    </w:p>
    <w:p>
      <w:pPr>
        <w:spacing w:before="240" w:after="240"/>
        <w:rPr>
          <w:lang w:val="zh-CN" w:eastAsia="zh-CN"/>
        </w:rPr>
      </w:pPr>
      <w:r>
        <w:rPr>
          <w:lang w:val="zh-CN" w:eastAsia="zh-CN"/>
        </w:rPr>
        <w:t>flex-basis</w:t>
      </w:r>
    </w:p>
    <w:p>
      <w:pPr>
        <w:spacing w:before="240" w:after="240"/>
        <w:rPr>
          <w:lang w:val="zh-CN" w:eastAsia="zh-CN"/>
        </w:rPr>
      </w:pPr>
      <w:r>
        <w:rPr>
          <w:lang w:val="zh-CN" w:eastAsia="zh-CN"/>
        </w:rPr>
        <w:t>flex</w:t>
      </w:r>
    </w:p>
    <w:p>
      <w:pPr>
        <w:spacing w:before="240" w:after="240"/>
        <w:rPr>
          <w:lang w:val="zh-CN" w:eastAsia="zh-CN"/>
        </w:rPr>
      </w:pPr>
      <w:r>
        <w:rPr>
          <w:lang w:val="zh-CN" w:eastAsia="zh-CN"/>
        </w:rPr>
        <w:t>align-self</w:t>
      </w:r>
    </w:p>
    <w:p>
      <w:pPr>
        <w:spacing w:before="240" w:after="240"/>
        <w:rPr>
          <w:lang w:val="zh-CN" w:eastAsia="zh-CN"/>
        </w:rPr>
      </w:pPr>
      <w:r>
        <w:rPr>
          <w:lang w:val="zh-CN" w:eastAsia="zh-CN"/>
        </w:rPr>
        <w:t>```</w:t>
      </w:r>
    </w:p>
    <w:p>
      <w:pPr>
        <w:spacing w:before="240" w:after="240"/>
        <w:rPr>
          <w:lang w:val="zh-CN" w:eastAsia="zh-CN"/>
        </w:rPr>
      </w:pPr>
      <w:r>
        <w:rPr>
          <w:lang w:val="zh-CN" w:eastAsia="zh-CN"/>
        </w:rPr>
        <w:t>-**order (容器成员排列顺序- integer)**</w:t>
      </w:r>
    </w:p>
    <w:p>
      <w:pPr>
        <w:spacing w:before="240" w:after="240"/>
        <w:rPr>
          <w:lang w:val="zh-CN" w:eastAsia="zh-CN"/>
        </w:rPr>
      </w:pPr>
      <w:r>
        <w:rPr>
          <w:rStyle w:val="emsimilar"/>
          <w:lang w:val="zh-CN" w:eastAsia="zh-CN"/>
        </w:rPr>
        <w:t>-0(默认-数值越小,排列越靠前,可以为负值)</w:t>
      </w:r>
    </w:p>
    <w:p>
      <w:pPr>
        <w:spacing w:before="240" w:after="240"/>
        <w:rPr>
          <w:lang w:val="zh-CN" w:eastAsia="zh-CN"/>
        </w:rPr>
      </w:pPr>
      <w:r>
        <w:rPr>
          <w:lang w:val="zh-CN" w:eastAsia="zh-CN"/>
        </w:rPr>
        <w:t>```css</w:t>
      </w:r>
    </w:p>
    <w:p>
      <w:pPr>
        <w:spacing w:before="240" w:after="240"/>
        <w:rPr>
          <w:lang w:val="zh-CN" w:eastAsia="zh-CN"/>
        </w:rPr>
      </w:pPr>
      <w:r>
        <w:rPr>
          <w:lang w:val="zh-CN" w:eastAsia="zh-CN"/>
        </w:rPr>
        <w:t>.item {</w:t>
      </w:r>
    </w:p>
    <w:p>
      <w:pPr>
        <w:spacing w:before="240" w:after="240"/>
        <w:rPr>
          <w:lang w:val="zh-CN" w:eastAsia="zh-CN"/>
        </w:rPr>
      </w:pPr>
      <w:r>
        <w:rPr>
          <w:lang w:val="zh-CN" w:eastAsia="zh-CN"/>
        </w:rPr>
        <w:t>order:1;</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-**flex-grow (容器成员放大比例- number)**</w:t>
      </w:r>
    </w:p>
    <w:p>
      <w:pPr>
        <w:spacing w:before="240" w:after="240"/>
        <w:rPr>
          <w:lang w:val="zh-CN" w:eastAsia="zh-CN"/>
        </w:rPr>
      </w:pPr>
      <w:r>
        <w:rPr>
          <w:rStyle w:val="emsimilar"/>
          <w:lang w:val="zh-CN" w:eastAsia="zh-CN"/>
        </w:rPr>
        <w:t>-0(默认-数值越大,占据的剩余空间越大,</w:t>
      </w:r>
      <w:r>
        <w:rPr>
          <w:lang w:val="zh-CN" w:eastAsia="zh-CN"/>
        </w:rPr>
        <w:t>不允许负值)</w:t>
      </w:r>
    </w:p>
    <w:p>
      <w:pPr>
        <w:spacing w:before="240" w:after="240"/>
        <w:rPr>
          <w:lang w:val="zh-CN" w:eastAsia="zh-CN"/>
        </w:rPr>
      </w:pPr>
      <w:r>
        <w:rPr>
          <w:lang w:val="zh-CN" w:eastAsia="zh-CN"/>
        </w:rPr>
        <w:t>```css</w:t>
      </w:r>
    </w:p>
    <w:p>
      <w:pPr>
        <w:spacing w:before="240" w:after="240"/>
        <w:rPr>
          <w:lang w:val="zh-CN" w:eastAsia="zh-CN"/>
        </w:rPr>
      </w:pPr>
      <w:r>
        <w:rPr>
          <w:lang w:val="zh-CN" w:eastAsia="zh-CN"/>
        </w:rPr>
        <w:t>.item {</w:t>
      </w:r>
    </w:p>
    <w:p>
      <w:pPr>
        <w:spacing w:before="240" w:after="240"/>
        <w:rPr>
          <w:lang w:val="zh-CN" w:eastAsia="zh-CN"/>
        </w:rPr>
      </w:pPr>
      <w:r>
        <w:rPr>
          <w:lang w:val="zh-CN" w:eastAsia="zh-CN"/>
        </w:rPr>
        <w:t>flex-grow:1;</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-**flex-shrink (容器成员缩小比例- number)**</w:t>
      </w:r>
    </w:p>
    <w:p>
      <w:pPr>
        <w:spacing w:before="240" w:after="240"/>
        <w:rPr>
          <w:lang w:val="zh-CN" w:eastAsia="zh-CN"/>
        </w:rPr>
      </w:pPr>
      <w:r>
        <w:rPr>
          <w:lang w:val="zh-CN" w:eastAsia="zh-CN"/>
        </w:rPr>
        <w:t>-1(默认-数值越大,压缩比例越大,不允许负值)</w:t>
      </w:r>
    </w:p>
    <w:p>
      <w:pPr>
        <w:spacing w:before="240" w:after="240"/>
        <w:rPr>
          <w:lang w:val="zh-CN" w:eastAsia="zh-CN"/>
        </w:rPr>
      </w:pPr>
      <w:r>
        <w:rPr>
          <w:lang w:val="zh-CN" w:eastAsia="zh-CN"/>
        </w:rPr>
        <w:t>-最小宽度制约</w:t>
      </w:r>
    </w:p>
    <w:p>
      <w:pPr>
        <w:spacing w:before="240" w:after="240"/>
        <w:rPr>
          <w:lang w:val="zh-CN" w:eastAsia="zh-CN"/>
        </w:rPr>
      </w:pPr>
      <w:r>
        <w:rPr>
          <w:lang w:val="zh-CN" w:eastAsia="zh-CN"/>
        </w:rPr>
        <w:t>```css</w:t>
      </w:r>
    </w:p>
    <w:p>
      <w:pPr>
        <w:spacing w:before="240" w:after="240"/>
        <w:rPr>
          <w:lang w:val="zh-CN" w:eastAsia="zh-CN"/>
        </w:rPr>
      </w:pPr>
      <w:r>
        <w:rPr>
          <w:lang w:val="zh-CN" w:eastAsia="zh-CN"/>
        </w:rPr>
        <w:t>.item {</w:t>
      </w:r>
    </w:p>
    <w:p>
      <w:pPr>
        <w:spacing w:before="240" w:after="240"/>
        <w:rPr>
          <w:lang w:val="zh-CN" w:eastAsia="zh-CN"/>
        </w:rPr>
      </w:pPr>
      <w:r>
        <w:rPr>
          <w:lang w:val="zh-CN" w:eastAsia="zh-CN"/>
        </w:rPr>
        <w:t>flex-shrink:0;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-**flex-basis (分配多余空间之前,容器成员占据的主轴空间)**</w:t>
      </w:r>
    </w:p>
    <w:p>
      <w:pPr>
        <w:spacing w:before="240" w:after="240"/>
        <w:rPr>
          <w:lang w:val="zh-CN" w:eastAsia="zh-CN"/>
        </w:rPr>
      </w:pPr>
      <w:r>
        <w:rPr>
          <w:lang w:val="zh-CN" w:eastAsia="zh-CN"/>
        </w:rPr>
        <w:t>- auto (容器成员原本大小)</w:t>
      </w:r>
    </w:p>
    <w:p>
      <w:pPr>
        <w:spacing w:before="240" w:after="240"/>
        <w:rPr>
          <w:lang w:val="zh-CN" w:eastAsia="zh-CN"/>
        </w:rPr>
      </w:pPr>
      <w:r>
        <w:rPr>
          <w:lang w:val="zh-CN" w:eastAsia="zh-CN"/>
        </w:rPr>
        <w:t>- px</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.item {</w:t>
      </w:r>
    </w:p>
    <w:p>
      <w:pPr>
        <w:spacing w:before="240" w:after="240"/>
        <w:rPr>
          <w:lang w:val="zh-CN" w:eastAsia="zh-CN"/>
        </w:rPr>
      </w:pPr>
      <w:r>
        <w:rPr>
          <w:lang w:val="zh-CN" w:eastAsia="zh-CN"/>
        </w:rPr>
        <w:t>flex-basis:50px;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-**flex (flex-grow, flex-shrink 和 flex-basis的简写)**</w:t>
      </w:r>
    </w:p>
    <w:p>
      <w:pPr>
        <w:spacing w:before="240" w:after="240"/>
        <w:rPr>
          <w:lang w:val="zh-CN" w:eastAsia="zh-CN"/>
        </w:rPr>
      </w:pPr>
      <w:r>
        <w:rPr>
          <w:lang w:val="zh-CN" w:eastAsia="zh-CN"/>
        </w:rPr>
        <w:t>-顺序</w:t>
      </w:r>
    </w:p>
    <w:p>
      <w:pPr>
        <w:spacing w:before="240" w:after="240"/>
        <w:rPr>
          <w:lang w:val="zh-CN" w:eastAsia="zh-CN"/>
        </w:rPr>
      </w:pPr>
      <w:r>
        <w:rPr>
          <w:lang w:val="zh-CN" w:eastAsia="zh-CN"/>
        </w:rPr>
        <w:t>- auto -(11 auto)</w:t>
      </w:r>
    </w:p>
    <w:p>
      <w:pPr>
        <w:spacing w:before="240" w:after="240"/>
        <w:rPr>
          <w:lang w:val="zh-CN" w:eastAsia="zh-CN"/>
        </w:rPr>
      </w:pPr>
      <w:r>
        <w:rPr>
          <w:lang w:val="zh-CN" w:eastAsia="zh-CN"/>
        </w:rPr>
        <w:t>- none -(00 auto)</w:t>
      </w:r>
    </w:p>
    <w:p>
      <w:pPr>
        <w:spacing w:before="240" w:after="240"/>
        <w:rPr>
          <w:lang w:val="zh-CN" w:eastAsia="zh-CN"/>
        </w:rPr>
      </w:pPr>
      <w:r>
        <w:rPr>
          <w:lang w:val="zh-CN" w:eastAsia="zh-CN"/>
        </w:rPr>
        <w:t>-1-(11 auto)</w:t>
      </w:r>
    </w:p>
    <w:p>
      <w:pPr>
        <w:spacing w:before="240" w:after="240"/>
        <w:rPr>
          <w:lang w:val="zh-CN" w:eastAsia="zh-CN"/>
        </w:rPr>
      </w:pPr>
      <w:r>
        <w:rPr>
          <w:lang w:val="zh-CN" w:eastAsia="zh-CN"/>
        </w:rPr>
        <w:t>```css</w:t>
      </w:r>
    </w:p>
    <w:p>
      <w:pPr>
        <w:spacing w:before="240" w:after="240"/>
        <w:rPr>
          <w:lang w:val="zh-CN" w:eastAsia="zh-CN"/>
        </w:rPr>
      </w:pPr>
      <w:r>
        <w:rPr>
          <w:lang w:val="zh-CN" w:eastAsia="zh-CN"/>
        </w:rPr>
        <w:t>.item {</w:t>
      </w:r>
    </w:p>
    <w:p>
      <w:pPr>
        <w:spacing w:before="240" w:after="240"/>
        <w:rPr>
          <w:lang w:val="zh-CN" w:eastAsia="zh-CN"/>
        </w:rPr>
      </w:pPr>
      <w:r>
        <w:rPr>
          <w:lang w:val="zh-CN" w:eastAsia="zh-CN"/>
        </w:rPr>
        <w:t>flex: auto;</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-**align-self (允许单个容器成员有与其他容器成员不同的对齐方式)**</w:t>
      </w:r>
    </w:p>
    <w:p>
      <w:pPr>
        <w:spacing w:before="240" w:after="240"/>
        <w:rPr>
          <w:lang w:val="zh-CN" w:eastAsia="zh-CN"/>
        </w:rPr>
      </w:pPr>
      <w:r>
        <w:rPr>
          <w:lang w:val="zh-CN" w:eastAsia="zh-CN"/>
        </w:rPr>
        <w:t>- auto (默认)</w:t>
      </w:r>
    </w:p>
    <w:p>
      <w:pPr>
        <w:spacing w:before="240" w:after="240"/>
        <w:rPr>
          <w:lang w:val="zh-CN" w:eastAsia="zh-CN"/>
        </w:rPr>
      </w:pPr>
      <w:r>
        <w:rPr>
          <w:lang w:val="zh-CN" w:eastAsia="zh-CN"/>
        </w:rPr>
        <w:t>- flex-start</w:t>
      </w:r>
    </w:p>
    <w:p>
      <w:pPr>
        <w:spacing w:before="240" w:after="240"/>
        <w:rPr>
          <w:lang w:val="zh-CN" w:eastAsia="zh-CN"/>
        </w:rPr>
      </w:pPr>
      <w:r>
        <w:rPr>
          <w:lang w:val="zh-CN" w:eastAsia="zh-CN"/>
        </w:rPr>
        <w:t>- flex-end</w:t>
      </w:r>
    </w:p>
    <w:p>
      <w:pPr>
        <w:spacing w:before="240" w:after="240"/>
        <w:rPr>
          <w:lang w:val="zh-CN" w:eastAsia="zh-CN"/>
        </w:rPr>
      </w:pPr>
      <w:r>
        <w:rPr>
          <w:lang w:val="zh-CN" w:eastAsia="zh-CN"/>
        </w:rPr>
        <w:t>- center</w:t>
      </w:r>
    </w:p>
    <w:p>
      <w:pPr>
        <w:spacing w:before="240" w:after="240"/>
        <w:rPr>
          <w:lang w:val="zh-CN" w:eastAsia="zh-CN"/>
        </w:rPr>
      </w:pPr>
      <w:r>
        <w:rPr>
          <w:lang w:val="zh-CN" w:eastAsia="zh-CN"/>
        </w:rPr>
        <w:t>- baseline</w:t>
      </w:r>
    </w:p>
    <w:p>
      <w:pPr>
        <w:spacing w:before="240" w:after="240"/>
        <w:rPr>
          <w:lang w:val="zh-CN" w:eastAsia="zh-CN"/>
        </w:rPr>
      </w:pPr>
      <w:r>
        <w:rPr>
          <w:lang w:val="zh-CN" w:eastAsia="zh-CN"/>
        </w:rPr>
        <w:t>- stretch</w:t>
      </w:r>
    </w:p>
    <w:p>
      <w:pPr>
        <w:spacing w:before="240" w:after="240"/>
        <w:rPr>
          <w:lang w:val="zh-CN" w:eastAsia="zh-CN"/>
        </w:rPr>
      </w:pPr>
      <w:r>
        <w:rPr>
          <w:lang w:val="zh-CN" w:eastAsia="zh-CN"/>
        </w:rPr>
        <w:t>```css</w:t>
      </w:r>
    </w:p>
    <w:p>
      <w:pPr>
        <w:spacing w:before="240" w:after="240"/>
        <w:rPr>
          <w:lang w:val="zh-CN" w:eastAsia="zh-CN"/>
        </w:rPr>
      </w:pPr>
      <w:r>
        <w:rPr>
          <w:lang w:val="zh-CN" w:eastAsia="zh-CN"/>
        </w:rPr>
        <w:t>.item {</w:t>
      </w:r>
    </w:p>
    <w:p>
      <w:pPr>
        <w:spacing w:before="240" w:after="240"/>
        <w:rPr>
          <w:lang w:val="zh-CN" w:eastAsia="zh-CN"/>
        </w:rPr>
      </w:pPr>
      <w:r>
        <w:rPr>
          <w:lang w:val="zh-CN" w:eastAsia="zh-CN"/>
        </w:rPr>
        <w:t>align-self: auto;</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&gt;**4:课后练习**</w:t>
      </w:r>
    </w:p>
    <w:p>
      <w:pPr>
        <w:spacing w:before="240" w:after="240"/>
        <w:rPr>
          <w:lang w:val="zh-CN" w:eastAsia="zh-CN"/>
        </w:rPr>
      </w:pPr>
      <w:r>
        <w:rPr>
          <w:lang w:val="zh-CN" w:eastAsia="zh-CN"/>
        </w:rPr>
        <w:t>- Flex container存在下列哪几个描述,分别代表什么</w:t>
      </w:r>
    </w:p>
    <w:p>
      <w:pPr>
        <w:spacing w:before="240" w:after="240"/>
        <w:rPr>
          <w:lang w:val="zh-CN" w:eastAsia="zh-CN"/>
        </w:rPr>
      </w:pPr>
      <w:r>
        <w:rPr>
          <w:lang w:val="zh-CN" w:eastAsia="zh-CN"/>
        </w:rPr>
        <w:t>```css</w:t>
      </w:r>
    </w:p>
    <w:p>
      <w:pPr>
        <w:spacing w:before="240" w:after="240"/>
        <w:rPr>
          <w:lang w:val="zh-CN" w:eastAsia="zh-CN"/>
        </w:rPr>
      </w:pPr>
      <w:r>
        <w:rPr>
          <w:lang w:val="zh-CN" w:eastAsia="zh-CN"/>
        </w:rPr>
        <w:t>A : Main axis</w:t>
      </w:r>
    </w:p>
    <w:p>
      <w:pPr>
        <w:spacing w:before="240" w:after="240"/>
        <w:rPr>
          <w:lang w:val="zh-CN" w:eastAsia="zh-CN"/>
        </w:rPr>
      </w:pPr>
      <w:r>
        <w:rPr>
          <w:lang w:val="zh-CN" w:eastAsia="zh-CN"/>
        </w:rPr>
        <w:t>B : Cross axis</w:t>
      </w:r>
    </w:p>
    <w:p>
      <w:pPr>
        <w:spacing w:before="240" w:after="240"/>
        <w:rPr>
          <w:lang w:val="zh-CN" w:eastAsia="zh-CN"/>
        </w:rPr>
      </w:pPr>
      <w:r>
        <w:rPr>
          <w:lang w:val="zh-CN" w:eastAsia="zh-CN"/>
        </w:rPr>
        <w:t>C : Row axis</w:t>
      </w:r>
    </w:p>
    <w:p>
      <w:pPr>
        <w:spacing w:before="240" w:after="240"/>
        <w:rPr>
          <w:lang w:val="zh-CN" w:eastAsia="zh-CN"/>
        </w:rPr>
      </w:pPr>
      <w:r>
        <w:rPr>
          <w:lang w:val="zh-CN" w:eastAsia="zh-CN"/>
        </w:rPr>
        <w:t>D :Column axis</w:t>
      </w:r>
    </w:p>
    <w:p>
      <w:pPr>
        <w:spacing w:before="240" w:after="240"/>
        <w:rPr>
          <w:lang w:val="zh-CN" w:eastAsia="zh-CN"/>
        </w:rPr>
      </w:pPr>
      <w:r>
        <w:rPr>
          <w:lang w:val="zh-CN" w:eastAsia="zh-CN"/>
        </w:rPr>
        <w:t>```</w:t>
      </w:r>
    </w:p>
    <w:p>
      <w:pPr>
        <w:spacing w:before="240" w:after="240"/>
        <w:rPr>
          <w:lang w:val="zh-CN" w:eastAsia="zh-CN"/>
        </w:rPr>
      </w:pPr>
      <w:r>
        <w:rPr>
          <w:lang w:val="zh-CN" w:eastAsia="zh-CN"/>
        </w:rPr>
        <w:t>- Flex item存在下列哪几个描述,分别代表什么</w:t>
      </w:r>
    </w:p>
    <w:p>
      <w:pPr>
        <w:spacing w:before="240" w:after="240"/>
        <w:rPr>
          <w:lang w:val="zh-CN" w:eastAsia="zh-CN"/>
        </w:rPr>
      </w:pPr>
      <w:r>
        <w:rPr>
          <w:lang w:val="zh-CN" w:eastAsia="zh-CN"/>
        </w:rPr>
        <w:t>```css</w:t>
      </w:r>
    </w:p>
    <w:p>
      <w:pPr>
        <w:spacing w:before="240" w:after="240"/>
        <w:rPr>
          <w:lang w:val="zh-CN" w:eastAsia="zh-CN"/>
        </w:rPr>
      </w:pPr>
      <w:r>
        <w:rPr>
          <w:lang w:val="zh-CN" w:eastAsia="zh-CN"/>
        </w:rPr>
        <w:t>A : Main size</w:t>
      </w:r>
    </w:p>
    <w:p>
      <w:pPr>
        <w:spacing w:before="240" w:after="240"/>
        <w:rPr>
          <w:lang w:val="zh-CN" w:eastAsia="zh-CN"/>
        </w:rPr>
      </w:pPr>
      <w:r>
        <w:rPr>
          <w:lang w:val="zh-CN" w:eastAsia="zh-CN"/>
        </w:rPr>
        <w:t>B : Cross size</w:t>
      </w:r>
    </w:p>
    <w:p>
      <w:pPr>
        <w:spacing w:before="240" w:after="240"/>
        <w:rPr>
          <w:lang w:val="zh-CN" w:eastAsia="zh-CN"/>
        </w:rPr>
      </w:pPr>
      <w:r>
        <w:rPr>
          <w:lang w:val="zh-CN" w:eastAsia="zh-CN"/>
        </w:rPr>
        <w:t>C : Row size</w:t>
      </w:r>
    </w:p>
    <w:p>
      <w:pPr>
        <w:spacing w:before="240" w:after="240"/>
        <w:rPr>
          <w:lang w:val="zh-CN" w:eastAsia="zh-CN"/>
        </w:rPr>
      </w:pPr>
      <w:r>
        <w:rPr>
          <w:lang w:val="zh-CN" w:eastAsia="zh-CN"/>
        </w:rPr>
        <w:t>D :Column size</w:t>
      </w:r>
    </w:p>
    <w:p>
      <w:pPr>
        <w:spacing w:before="240" w:after="240"/>
        <w:rPr>
          <w:lang w:val="zh-CN" w:eastAsia="zh-CN"/>
        </w:rPr>
      </w:pPr>
      <w:r>
        <w:rPr>
          <w:lang w:val="zh-CN" w:eastAsia="zh-CN"/>
        </w:rPr>
        <w:t>```</w:t>
      </w:r>
    </w:p>
    <w:p>
      <w:pPr>
        <w:spacing w:before="240" w:after="240"/>
        <w:rPr>
          <w:lang w:val="zh-CN" w:eastAsia="zh-CN"/>
        </w:rPr>
      </w:pPr>
      <w:r>
        <w:rPr>
          <w:lang w:val="zh-CN" w:eastAsia="zh-CN"/>
        </w:rPr>
        <w:t>- item元素的实际宽度是多少</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w:t>
      </w:r>
    </w:p>
    <w:p>
      <w:pPr>
        <w:spacing w:before="240" w:after="240"/>
        <w:rPr>
          <w:lang w:val="zh-CN" w:eastAsia="zh-CN"/>
        </w:rPr>
      </w:pPr>
      <w:r>
        <w:rPr>
          <w:lang w:val="zh-CN" w:eastAsia="zh-CN"/>
        </w:rPr>
        <w:t>.main .item {</w:t>
      </w:r>
    </w:p>
    <w:p>
      <w:pPr>
        <w:spacing w:before="240" w:after="240"/>
        <w:rPr>
          <w:lang w:val="zh-CN" w:eastAsia="zh-CN"/>
        </w:rPr>
      </w:pPr>
      <w:r>
        <w:rPr>
          <w:lang w:val="zh-CN" w:eastAsia="zh-CN"/>
        </w:rPr>
        <w:t>flex-basis:200px;</w:t>
      </w:r>
    </w:p>
    <w:p>
      <w:pPr>
        <w:spacing w:before="240" w:after="240"/>
        <w:rPr>
          <w:lang w:val="zh-CN" w:eastAsia="zh-CN"/>
        </w:rPr>
      </w:pPr>
      <w:r>
        <w:rPr>
          <w:lang w:val="zh-CN" w:eastAsia="zh-CN"/>
        </w:rPr>
        <w:t>width:100px;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 Flex container具有哪几个属性,分别代表什么</w:t>
      </w:r>
    </w:p>
    <w:p>
      <w:pPr>
        <w:spacing w:before="240" w:after="240"/>
        <w:rPr>
          <w:lang w:val="zh-CN" w:eastAsia="zh-CN"/>
        </w:rPr>
      </w:pPr>
      <w:r>
        <w:rPr>
          <w:lang w:val="zh-CN" w:eastAsia="zh-CN"/>
        </w:rPr>
        <w:t>- Flex item具有哪几个属性,分别代表什么</w:t>
      </w:r>
    </w:p>
    <w:p>
      <w:pPr>
        <w:spacing w:before="240" w:after="240"/>
        <w:rPr>
          <w:lang w:val="zh-CN" w:eastAsia="zh-CN"/>
        </w:rPr>
      </w:pPr>
      <w:r>
        <w:rPr>
          <w:lang w:val="zh-CN" w:eastAsia="zh-CN"/>
        </w:rPr>
        <w:t>- class为two的容器宽度是多少?并说明原因(实操)</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background:#8A469B;</w:t>
      </w:r>
    </w:p>
    <w:p>
      <w:pPr>
        <w:spacing w:before="240" w:after="240"/>
        <w:rPr>
          <w:lang w:val="zh-CN" w:eastAsia="zh-CN"/>
        </w:rPr>
      </w:pPr>
      <w:r>
        <w:rPr>
          <w:lang w:val="zh-CN" w:eastAsia="zh-CN"/>
        </w:rPr>
        <w:t>}</w:t>
      </w:r>
    </w:p>
    <w:p>
      <w:pPr>
        <w:spacing w:before="240" w:after="240"/>
        <w:rPr>
          <w:lang w:val="zh-CN" w:eastAsia="zh-CN"/>
        </w:rPr>
      </w:pPr>
      <w:r>
        <w:rPr>
          <w:lang w:val="zh-CN" w:eastAsia="zh-CN"/>
        </w:rPr>
        <w:t>.main span{</w:t>
      </w:r>
    </w:p>
    <w:p>
      <w:pPr>
        <w:spacing w:before="240" w:after="240"/>
        <w:rPr>
          <w:lang w:val="zh-CN" w:eastAsia="zh-CN"/>
        </w:rPr>
      </w:pPr>
      <w:r>
        <w:rPr>
          <w:lang w:val="zh-CN" w:eastAsia="zh-CN"/>
        </w:rPr>
        <w:t>width:800px;</w:t>
      </w:r>
    </w:p>
    <w:p>
      <w:pPr>
        <w:spacing w:before="240" w:after="240"/>
        <w:rPr>
          <w:lang w:val="zh-CN" w:eastAsia="zh-CN"/>
        </w:rPr>
      </w:pPr>
      <w:r>
        <w:rPr>
          <w:lang w:val="zh-CN" w:eastAsia="zh-CN"/>
        </w:rPr>
        <w:t>height:50px;</w:t>
      </w:r>
    </w:p>
    <w:p>
      <w:pPr>
        <w:spacing w:before="240" w:after="240"/>
        <w:rPr>
          <w:lang w:val="zh-CN" w:eastAsia="zh-CN"/>
        </w:rPr>
      </w:pPr>
      <w:r>
        <w:rPr>
          <w:lang w:val="zh-CN" w:eastAsia="zh-CN"/>
        </w:rPr>
        <w:t>border:1px solid #FFF;</w:t>
      </w:r>
    </w:p>
    <w:p>
      <w:pPr>
        <w:spacing w:before="240" w:after="240"/>
        <w:rPr>
          <w:lang w:val="zh-CN" w:eastAsia="zh-CN"/>
        </w:rPr>
      </w:pPr>
      <w:r>
        <w:rPr>
          <w:lang w:val="zh-CN" w:eastAsia="zh-CN"/>
        </w:rPr>
        <w:t>box-sizing: border-box;</w:t>
      </w:r>
    </w:p>
    <w:p>
      <w:pPr>
        <w:spacing w:before="240" w:after="240"/>
        <w:rPr>
          <w:lang w:val="zh-CN" w:eastAsia="zh-CN"/>
        </w:rPr>
      </w:pPr>
      <w:r>
        <w:rPr>
          <w:lang w:val="zh-CN" w:eastAsia="zh-CN"/>
        </w:rPr>
        <w:t>background:#EA7F26;</w:t>
      </w:r>
    </w:p>
    <w:p>
      <w:pPr>
        <w:spacing w:before="240" w:after="240"/>
        <w:rPr>
          <w:lang w:val="zh-CN" w:eastAsia="zh-CN"/>
        </w:rPr>
      </w:pPr>
      <w:r>
        <w:rPr>
          <w:lang w:val="zh-CN" w:eastAsia="zh-CN"/>
        </w:rPr>
        <w:t>}</w:t>
      </w:r>
    </w:p>
    <w:p>
      <w:pPr>
        <w:spacing w:before="240" w:after="240"/>
        <w:rPr>
          <w:lang w:val="zh-CN" w:eastAsia="zh-CN"/>
        </w:rPr>
      </w:pPr>
      <w:r>
        <w:rPr>
          <w:lang w:val="zh-CN" w:eastAsia="zh-CN"/>
        </w:rPr>
        <w:t>.zero {</w:t>
      </w:r>
    </w:p>
    <w:p>
      <w:pPr>
        <w:spacing w:before="240" w:after="240"/>
        <w:rPr>
          <w:lang w:val="zh-CN" w:eastAsia="zh-CN"/>
        </w:rPr>
      </w:pPr>
      <w:r>
        <w:rPr>
          <w:lang w:val="zh-CN" w:eastAsia="zh-CN"/>
        </w:rPr>
        <w:t>flex-shrink:0;</w:t>
      </w:r>
    </w:p>
    <w:p>
      <w:pPr>
        <w:spacing w:before="240" w:after="240"/>
        <w:rPr>
          <w:lang w:val="zh-CN" w:eastAsia="zh-CN"/>
        </w:rPr>
      </w:pPr>
      <w:r>
        <w:rPr>
          <w:lang w:val="zh-CN" w:eastAsia="zh-CN"/>
        </w:rPr>
        <w:t>}</w:t>
      </w:r>
    </w:p>
    <w:p>
      <w:pPr>
        <w:spacing w:before="240" w:after="240"/>
        <w:rPr>
          <w:lang w:val="zh-CN" w:eastAsia="zh-CN"/>
        </w:rPr>
      </w:pPr>
      <w:r>
        <w:rPr>
          <w:lang w:val="zh-CN" w:eastAsia="zh-CN"/>
        </w:rPr>
        <w:t>.one {</w:t>
      </w:r>
    </w:p>
    <w:p>
      <w:pPr>
        <w:spacing w:before="240" w:after="240"/>
        <w:rPr>
          <w:lang w:val="zh-CN" w:eastAsia="zh-CN"/>
        </w:rPr>
      </w:pPr>
      <w:r>
        <w:rPr>
          <w:lang w:val="zh-CN" w:eastAsia="zh-CN"/>
        </w:rPr>
        <w:t>flex-shrink:1;</w:t>
      </w:r>
    </w:p>
    <w:p>
      <w:pPr>
        <w:spacing w:before="240" w:after="240"/>
        <w:rPr>
          <w:lang w:val="zh-CN" w:eastAsia="zh-CN"/>
        </w:rPr>
      </w:pPr>
      <w:r>
        <w:rPr>
          <w:lang w:val="zh-CN" w:eastAsia="zh-CN"/>
        </w:rPr>
        <w:t>}</w:t>
      </w:r>
    </w:p>
    <w:p>
      <w:pPr>
        <w:spacing w:before="240" w:after="240"/>
        <w:rPr>
          <w:lang w:val="zh-CN" w:eastAsia="zh-CN"/>
        </w:rPr>
      </w:pPr>
      <w:r>
        <w:rPr>
          <w:lang w:val="zh-CN" w:eastAsia="zh-CN"/>
        </w:rPr>
        <w:t>.two {</w:t>
      </w:r>
    </w:p>
    <w:p>
      <w:pPr>
        <w:spacing w:before="240" w:after="240"/>
        <w:rPr>
          <w:lang w:val="zh-CN" w:eastAsia="zh-CN"/>
        </w:rPr>
      </w:pPr>
      <w:r>
        <w:rPr>
          <w:lang w:val="zh-CN" w:eastAsia="zh-CN"/>
        </w:rPr>
        <w:t>flex-shrink:9;</w:t>
      </w:r>
    </w:p>
    <w:p>
      <w:pPr>
        <w:spacing w:before="240" w:after="240"/>
        <w:rPr>
          <w:lang w:val="zh-CN" w:eastAsia="zh-CN"/>
        </w:rPr>
      </w:pPr>
      <w:r>
        <w:rPr>
          <w:lang w:val="zh-CN" w:eastAsia="zh-CN"/>
        </w:rPr>
        <w:t>}</w:t>
      </w:r>
    </w:p>
    <w:p>
      <w:pPr>
        <w:spacing w:before="240" w:after="240"/>
        <w:rPr>
          <w:lang w:val="zh-CN" w:eastAsia="zh-CN"/>
        </w:rPr>
      </w:pPr>
      <w:r>
        <w:rPr>
          <w:lang w:val="zh-CN" w:eastAsia="zh-CN"/>
        </w:rPr>
        <w:t>&lt;div class="main"&gt;</w:t>
      </w:r>
    </w:p>
    <w:p>
      <w:pPr>
        <w:spacing w:before="240" w:after="240"/>
        <w:rPr>
          <w:lang w:val="zh-CN" w:eastAsia="zh-CN"/>
        </w:rPr>
      </w:pPr>
      <w:r>
        <w:rPr>
          <w:lang w:val="zh-CN" w:eastAsia="zh-CN"/>
        </w:rPr>
        <w:t>&lt;span class="zero"&gt;1&lt;/span&gt;</w:t>
      </w:r>
    </w:p>
    <w:p>
      <w:pPr>
        <w:spacing w:before="240" w:after="240"/>
        <w:rPr>
          <w:lang w:val="zh-CN" w:eastAsia="zh-CN"/>
        </w:rPr>
      </w:pPr>
      <w:r>
        <w:rPr>
          <w:lang w:val="zh-CN" w:eastAsia="zh-CN"/>
        </w:rPr>
        <w:t>&lt;span class="one"&gt;2&lt;/span&gt;</w:t>
      </w:r>
    </w:p>
    <w:p>
      <w:pPr>
        <w:spacing w:before="240" w:after="240"/>
        <w:rPr>
          <w:lang w:val="zh-CN" w:eastAsia="zh-CN"/>
        </w:rPr>
      </w:pPr>
      <w:r>
        <w:rPr>
          <w:lang w:val="zh-CN" w:eastAsia="zh-CN"/>
        </w:rPr>
        <w:t>&lt;span class="two"&gt;3&lt;/span&gt;</w:t>
      </w:r>
    </w:p>
    <w:p>
      <w:pPr>
        <w:spacing w:before="240" w:after="240"/>
        <w:rPr>
          <w:lang w:val="zh-CN" w:eastAsia="zh-CN"/>
        </w:rPr>
      </w:pPr>
      <w:r>
        <w:rPr>
          <w:lang w:val="zh-CN" w:eastAsia="zh-CN"/>
        </w:rPr>
        <w:t>&lt;/div&gt;</w:t>
      </w:r>
    </w:p>
    <w:p>
      <w:pPr>
        <w:spacing w:before="240" w:after="240"/>
        <w:rPr>
          <w:lang w:val="zh-CN" w:eastAsia="zh-CN"/>
        </w:rPr>
      </w:pPr>
      <w:r>
        <w:rPr>
          <w:lang w:val="zh-CN" w:eastAsia="zh-CN"/>
        </w:rPr>
        <w:t>```</w:t>
      </w:r>
    </w:p>
    <w:p>
      <w:pPr>
        <w:spacing w:before="240" w:after="240"/>
        <w:rPr>
          <w:lang w:val="zh-CN" w:eastAsia="zh-CN"/>
        </w:rPr>
      </w:pPr>
      <w:r>
        <w:rPr>
          <w:lang w:val="zh-CN" w:eastAsia="zh-CN"/>
        </w:rPr>
        <w:t>-计算出各个 li 元素实际宽度(计算)</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width:400px;</w:t>
      </w:r>
    </w:p>
    <w:p>
      <w:pPr>
        <w:spacing w:before="240" w:after="240"/>
        <w:rPr>
          <w:lang w:val="zh-CN" w:eastAsia="zh-CN"/>
        </w:rPr>
      </w:pPr>
      <w:r>
        <w:rPr>
          <w:lang w:val="zh-CN" w:eastAsia="zh-CN"/>
        </w:rPr>
        <w:t>margin:0;</w:t>
      </w:r>
    </w:p>
    <w:p>
      <w:pPr>
        <w:spacing w:before="240" w:after="240"/>
        <w:rPr>
          <w:lang w:val="zh-CN" w:eastAsia="zh-CN"/>
        </w:rPr>
      </w:pPr>
      <w:r>
        <w:rPr>
          <w:lang w:val="zh-CN" w:eastAsia="zh-CN"/>
        </w:rPr>
        <w:t>padding:0;</w:t>
      </w:r>
    </w:p>
    <w:p>
      <w:pPr>
        <w:spacing w:before="240" w:after="240"/>
        <w:rPr>
          <w:lang w:val="zh-CN" w:eastAsia="zh-CN"/>
        </w:rPr>
      </w:pPr>
      <w:r>
        <w:rPr>
          <w:lang w:val="zh-CN" w:eastAsia="zh-CN"/>
        </w:rPr>
        <w:t>list-style: none;</w:t>
      </w:r>
    </w:p>
    <w:p>
      <w:pPr>
        <w:spacing w:before="240" w:after="240"/>
        <w:rPr>
          <w:lang w:val="zh-CN" w:eastAsia="zh-CN"/>
        </w:rPr>
      </w:pPr>
      <w:r>
        <w:rPr>
          <w:lang w:val="zh-CN" w:eastAsia="zh-CN"/>
        </w:rPr>
        <w:t>}</w:t>
      </w:r>
    </w:p>
    <w:p>
      <w:pPr>
        <w:spacing w:before="240" w:after="240"/>
        <w:rPr>
          <w:lang w:val="zh-CN" w:eastAsia="zh-CN"/>
        </w:rPr>
      </w:pPr>
      <w:r>
        <w:rPr>
          <w:lang w:val="zh-CN" w:eastAsia="zh-CN"/>
        </w:rPr>
        <w:t>.main li {</w:t>
      </w:r>
    </w:p>
    <w:p>
      <w:pPr>
        <w:spacing w:before="240" w:after="240"/>
        <w:rPr>
          <w:lang w:val="zh-CN" w:eastAsia="zh-CN"/>
        </w:rPr>
      </w:pPr>
      <w:r>
        <w:rPr>
          <w:lang w:val="zh-CN" w:eastAsia="zh-CN"/>
        </w:rPr>
        <w:t>width:200px;</w:t>
      </w:r>
    </w:p>
    <w:p>
      <w:pPr>
        <w:spacing w:before="240" w:after="240"/>
        <w:rPr>
          <w:lang w:val="zh-CN" w:eastAsia="zh-CN"/>
        </w:rPr>
      </w:pPr>
      <w:r>
        <w:rPr>
          <w:lang w:val="zh-CN" w:eastAsia="zh-CN"/>
        </w:rPr>
        <w:t>}</w:t>
      </w:r>
    </w:p>
    <w:p>
      <w:pPr>
        <w:spacing w:before="240" w:after="240"/>
        <w:rPr>
          <w:lang w:val="zh-CN" w:eastAsia="zh-CN"/>
        </w:rPr>
      </w:pPr>
      <w:r>
        <w:rPr>
          <w:lang w:val="zh-CN" w:eastAsia="zh-CN"/>
        </w:rPr>
        <w:t>.main li:nth-child(1){</w:t>
      </w:r>
    </w:p>
    <w:p>
      <w:pPr>
        <w:spacing w:before="240" w:after="240"/>
        <w:rPr>
          <w:lang w:val="zh-CN" w:eastAsia="zh-CN"/>
        </w:rPr>
      </w:pPr>
      <w:r>
        <w:rPr>
          <w:lang w:val="zh-CN" w:eastAsia="zh-CN"/>
        </w:rPr>
        <w:t>background:#888;</w:t>
      </w:r>
    </w:p>
    <w:p>
      <w:pPr>
        <w:spacing w:before="240" w:after="240"/>
        <w:rPr>
          <w:lang w:val="zh-CN" w:eastAsia="zh-CN"/>
        </w:rPr>
      </w:pPr>
      <w:r>
        <w:rPr>
          <w:lang w:val="zh-CN" w:eastAsia="zh-CN"/>
        </w:rPr>
        <w:t>}</w:t>
      </w:r>
    </w:p>
    <w:p>
      <w:pPr>
        <w:spacing w:before="240" w:after="240"/>
        <w:rPr>
          <w:lang w:val="zh-CN" w:eastAsia="zh-CN"/>
        </w:rPr>
      </w:pPr>
      <w:r>
        <w:rPr>
          <w:lang w:val="zh-CN" w:eastAsia="zh-CN"/>
        </w:rPr>
        <w:t>.main li:nth-child(2){</w:t>
      </w:r>
    </w:p>
    <w:p>
      <w:pPr>
        <w:spacing w:before="240" w:after="240"/>
        <w:rPr>
          <w:lang w:val="zh-CN" w:eastAsia="zh-CN"/>
        </w:rPr>
      </w:pPr>
      <w:r>
        <w:rPr>
          <w:lang w:val="zh-CN" w:eastAsia="zh-CN"/>
        </w:rPr>
        <w:t>background:#ccc;</w:t>
      </w:r>
    </w:p>
    <w:p>
      <w:pPr>
        <w:spacing w:before="240" w:after="240"/>
        <w:rPr>
          <w:lang w:val="zh-CN" w:eastAsia="zh-CN"/>
        </w:rPr>
      </w:pPr>
      <w:r>
        <w:rPr>
          <w:lang w:val="zh-CN" w:eastAsia="zh-CN"/>
        </w:rPr>
        <w:t>}</w:t>
      </w:r>
    </w:p>
    <w:p>
      <w:pPr>
        <w:spacing w:before="240" w:after="240"/>
        <w:rPr>
          <w:lang w:val="zh-CN" w:eastAsia="zh-CN"/>
        </w:rPr>
      </w:pPr>
      <w:r>
        <w:rPr>
          <w:lang w:val="zh-CN" w:eastAsia="zh-CN"/>
        </w:rPr>
        <w:t>.main li:nth-child(3){</w:t>
      </w:r>
    </w:p>
    <w:p>
      <w:pPr>
        <w:spacing w:before="240" w:after="240"/>
        <w:rPr>
          <w:lang w:val="zh-CN" w:eastAsia="zh-CN"/>
        </w:rPr>
      </w:pPr>
      <w:r>
        <w:rPr>
          <w:lang w:val="zh-CN" w:eastAsia="zh-CN"/>
        </w:rPr>
        <w:t>flex-shrink:3;</w:t>
      </w:r>
    </w:p>
    <w:p>
      <w:pPr>
        <w:spacing w:before="240" w:after="240"/>
        <w:rPr>
          <w:lang w:val="zh-CN" w:eastAsia="zh-CN"/>
        </w:rPr>
      </w:pPr>
      <w:r>
        <w:rPr>
          <w:lang w:val="zh-CN" w:eastAsia="zh-CN"/>
        </w:rPr>
        <w:t>background:#aaa;</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&gt;**`5:总结`**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本节课讲解了Flex弹性盒模型的基本概念,简要介绍了Flex弹性盒模型的发展历程,最后重点介绍了Flex container六个属性以及Flex item的六个属性</w:t>
      </w:r>
      <w:r>
        <w:rPr>
          <w:lang w:val="zh-CN" w:eastAsia="zh-CN"/>
        </w:rPr>
        <w:br/>
      </w:r>
      <w:r>
        <w:rPr>
          <w:lang w:val="zh-CN" w:eastAsia="zh-CN"/>
        </w:rPr>
        <w:t>```</w:t>
      </w:r>
    </w:p>
    <w:p>
      <w:pPr>
        <w:spacing w:before="240" w:after="240"/>
        <w:rPr>
          <w:lang w:val="zh-CN" w:eastAsia="zh-CN"/>
        </w:rPr>
      </w:pPr>
      <w:r>
        <w:rPr>
          <w:lang w:val="zh-CN" w:eastAsia="zh-CN"/>
        </w:rPr>
        <w:t>##(七)弹性盒模型(Flexbox)常见例子</w:t>
      </w:r>
    </w:p>
    <w:p>
      <w:pPr>
        <w:spacing w:before="240" w:after="240"/>
        <w:rPr>
          <w:lang w:val="zh-CN" w:eastAsia="zh-CN"/>
        </w:rPr>
      </w:pPr>
      <w:r>
        <w:rPr>
          <w:lang w:val="zh-CN" w:eastAsia="zh-CN"/>
        </w:rPr>
        <w:t>&gt;**1:属性回顾**</w:t>
      </w:r>
    </w:p>
    <w:p>
      <w:pPr>
        <w:spacing w:before="240" w:after="240"/>
        <w:rPr>
          <w:lang w:val="zh-CN" w:eastAsia="zh-CN"/>
        </w:rPr>
      </w:pPr>
      <w:r>
        <w:rPr>
          <w:lang w:val="zh-CN" w:eastAsia="zh-CN"/>
        </w:rPr>
        <w:t>-**flex container**</w:t>
      </w:r>
    </w:p>
    <w:p>
      <w:pPr>
        <w:spacing w:before="240" w:after="240"/>
        <w:rPr>
          <w:lang w:val="zh-CN" w:eastAsia="zh-CN"/>
        </w:rPr>
      </w:pPr>
      <w:r>
        <w:rPr>
          <w:lang w:val="zh-CN" w:eastAsia="zh-CN"/>
        </w:rPr>
        <w:t>```css</w:t>
      </w:r>
    </w:p>
    <w:p>
      <w:pPr>
        <w:spacing w:before="240" w:after="240"/>
        <w:rPr>
          <w:lang w:val="zh-CN" w:eastAsia="zh-CN"/>
        </w:rPr>
      </w:pPr>
      <w:r>
        <w:rPr>
          <w:lang w:val="zh-CN" w:eastAsia="zh-CN"/>
        </w:rPr>
        <w:t>flex-direction</w:t>
      </w:r>
    </w:p>
    <w:p>
      <w:pPr>
        <w:spacing w:before="240" w:after="240"/>
        <w:rPr>
          <w:lang w:val="zh-CN" w:eastAsia="zh-CN"/>
        </w:rPr>
      </w:pPr>
      <w:r>
        <w:rPr>
          <w:lang w:val="zh-CN" w:eastAsia="zh-CN"/>
        </w:rPr>
        <w:t>flex-wrap</w:t>
      </w:r>
    </w:p>
    <w:p>
      <w:pPr>
        <w:spacing w:before="240" w:after="240"/>
        <w:rPr>
          <w:lang w:val="zh-CN" w:eastAsia="zh-CN"/>
        </w:rPr>
      </w:pPr>
      <w:r>
        <w:rPr>
          <w:lang w:val="zh-CN" w:eastAsia="zh-CN"/>
        </w:rPr>
        <w:t>flex-flow</w:t>
      </w:r>
    </w:p>
    <w:p>
      <w:pPr>
        <w:spacing w:before="240" w:after="240"/>
        <w:rPr>
          <w:lang w:val="zh-CN" w:eastAsia="zh-CN"/>
        </w:rPr>
      </w:pPr>
      <w:r>
        <w:rPr>
          <w:lang w:val="zh-CN" w:eastAsia="zh-CN"/>
        </w:rPr>
        <w:t>justify-content</w:t>
      </w:r>
    </w:p>
    <w:p>
      <w:pPr>
        <w:spacing w:before="240" w:after="240"/>
        <w:rPr>
          <w:lang w:val="zh-CN" w:eastAsia="zh-CN"/>
        </w:rPr>
      </w:pPr>
      <w:r>
        <w:rPr>
          <w:lang w:val="zh-CN" w:eastAsia="zh-CN"/>
        </w:rPr>
        <w:t>align-items</w:t>
      </w:r>
    </w:p>
    <w:p>
      <w:pPr>
        <w:spacing w:before="240" w:after="240"/>
        <w:rPr>
          <w:lang w:val="zh-CN" w:eastAsia="zh-CN"/>
        </w:rPr>
      </w:pPr>
      <w:r>
        <w:rPr>
          <w:lang w:val="zh-CN" w:eastAsia="zh-CN"/>
        </w:rPr>
        <w:t>align-content</w:t>
      </w:r>
    </w:p>
    <w:p>
      <w:pPr>
        <w:spacing w:before="240" w:after="240"/>
        <w:rPr>
          <w:lang w:val="zh-CN" w:eastAsia="zh-CN"/>
        </w:rPr>
      </w:pPr>
      <w:r>
        <w:rPr>
          <w:lang w:val="zh-CN" w:eastAsia="zh-CN"/>
        </w:rPr>
        <w:t>```</w:t>
      </w:r>
    </w:p>
    <w:p>
      <w:pPr>
        <w:spacing w:before="240" w:after="240"/>
        <w:rPr>
          <w:lang w:val="zh-CN" w:eastAsia="zh-CN"/>
        </w:rPr>
      </w:pPr>
      <w:r>
        <w:rPr>
          <w:lang w:val="zh-CN" w:eastAsia="zh-CN"/>
        </w:rPr>
        <w:t>-**flex item**</w:t>
      </w:r>
    </w:p>
    <w:p>
      <w:pPr>
        <w:spacing w:before="240" w:after="240"/>
        <w:rPr>
          <w:lang w:val="zh-CN" w:eastAsia="zh-CN"/>
        </w:rPr>
      </w:pPr>
      <w:r>
        <w:rPr>
          <w:lang w:val="zh-CN" w:eastAsia="zh-CN"/>
        </w:rPr>
        <w:t>```css</w:t>
      </w:r>
    </w:p>
    <w:p>
      <w:pPr>
        <w:spacing w:before="240" w:after="240"/>
        <w:rPr>
          <w:lang w:val="zh-CN" w:eastAsia="zh-CN"/>
        </w:rPr>
      </w:pPr>
      <w:r>
        <w:rPr>
          <w:lang w:val="zh-CN" w:eastAsia="zh-CN"/>
        </w:rPr>
        <w:t>order</w:t>
      </w:r>
    </w:p>
    <w:p>
      <w:pPr>
        <w:spacing w:before="240" w:after="240"/>
        <w:rPr>
          <w:lang w:val="zh-CN" w:eastAsia="zh-CN"/>
        </w:rPr>
      </w:pPr>
      <w:r>
        <w:rPr>
          <w:lang w:val="zh-CN" w:eastAsia="zh-CN"/>
        </w:rPr>
        <w:t>flex-grow</w:t>
      </w:r>
    </w:p>
    <w:p>
      <w:pPr>
        <w:spacing w:before="240" w:after="240"/>
        <w:rPr>
          <w:lang w:val="zh-CN" w:eastAsia="zh-CN"/>
        </w:rPr>
      </w:pPr>
      <w:r>
        <w:rPr>
          <w:lang w:val="zh-CN" w:eastAsia="zh-CN"/>
        </w:rPr>
        <w:t>flex-shrink</w:t>
      </w:r>
    </w:p>
    <w:p>
      <w:pPr>
        <w:spacing w:before="240" w:after="240"/>
        <w:rPr>
          <w:lang w:val="zh-CN" w:eastAsia="zh-CN"/>
        </w:rPr>
      </w:pPr>
      <w:r>
        <w:rPr>
          <w:lang w:val="zh-CN" w:eastAsia="zh-CN"/>
        </w:rPr>
        <w:t>flex-basis</w:t>
      </w:r>
    </w:p>
    <w:p>
      <w:pPr>
        <w:spacing w:before="240" w:after="240"/>
        <w:rPr>
          <w:lang w:val="zh-CN" w:eastAsia="zh-CN"/>
        </w:rPr>
      </w:pPr>
      <w:r>
        <w:rPr>
          <w:lang w:val="zh-CN" w:eastAsia="zh-CN"/>
        </w:rPr>
        <w:t>flex</w:t>
      </w:r>
    </w:p>
    <w:p>
      <w:pPr>
        <w:spacing w:before="240" w:after="240"/>
        <w:rPr>
          <w:lang w:val="zh-CN" w:eastAsia="zh-CN"/>
        </w:rPr>
      </w:pPr>
      <w:r>
        <w:rPr>
          <w:lang w:val="zh-CN" w:eastAsia="zh-CN"/>
        </w:rPr>
        <w:t>align-self</w:t>
      </w:r>
    </w:p>
    <w:p>
      <w:pPr>
        <w:spacing w:before="240" w:after="240"/>
        <w:rPr>
          <w:lang w:val="zh-CN" w:eastAsia="zh-CN"/>
        </w:rPr>
      </w:pPr>
      <w:r>
        <w:rPr>
          <w:lang w:val="zh-CN" w:eastAsia="zh-CN"/>
        </w:rPr>
        <w:t>```</w:t>
      </w:r>
    </w:p>
    <w:p>
      <w:pPr>
        <w:spacing w:before="240" w:after="240"/>
        <w:rPr>
          <w:lang w:val="zh-CN" w:eastAsia="zh-CN"/>
        </w:rPr>
      </w:pPr>
      <w:r>
        <w:rPr>
          <w:lang w:val="zh-CN" w:eastAsia="zh-CN"/>
        </w:rPr>
        <w:t>&gt;**2:垂直居中对齐**</w:t>
      </w:r>
    </w:p>
    <w:p>
      <w:pPr>
        <w:spacing w:before="240" w:after="240"/>
        <w:rPr>
          <w:lang w:val="zh-CN" w:eastAsia="zh-CN"/>
        </w:rPr>
      </w:pPr>
      <w:r>
        <w:rPr>
          <w:lang w:val="zh-CN" w:eastAsia="zh-CN"/>
        </w:rPr>
        <w:t>-**不使用Flexbox**</w:t>
      </w:r>
    </w:p>
    <w:p>
      <w:pPr>
        <w:spacing w:before="240" w:after="240"/>
        <w:rPr>
          <w:lang w:val="zh-CN" w:eastAsia="zh-CN"/>
        </w:rPr>
      </w:pPr>
      <w:r>
        <w:rPr>
          <w:lang w:val="zh-CN" w:eastAsia="zh-CN"/>
        </w:rPr>
        <w:t>```css</w:t>
      </w:r>
    </w:p>
    <w:p>
      <w:pPr>
        <w:spacing w:before="240" w:after="240"/>
        <w:rPr>
          <w:lang w:val="zh-CN" w:eastAsia="zh-CN"/>
        </w:rPr>
      </w:pPr>
      <w:r>
        <w:rPr>
          <w:lang w:val="zh-CN" w:eastAsia="zh-CN"/>
        </w:rPr>
        <w:t>/* transform */</w:t>
      </w:r>
    </w:p>
    <w:p>
      <w:pPr>
        <w:spacing w:before="240" w:after="240"/>
        <w:rPr>
          <w:lang w:val="zh-CN" w:eastAsia="zh-CN"/>
        </w:rPr>
      </w:pPr>
      <w:r>
        <w:rPr>
          <w:lang w:val="zh-CN" w:eastAsia="zh-CN"/>
        </w:rPr>
        <w:t>position: absolute;</w:t>
      </w:r>
    </w:p>
    <w:p>
      <w:pPr>
        <w:spacing w:before="240" w:after="240"/>
        <w:rPr>
          <w:lang w:val="zh-CN" w:eastAsia="zh-CN"/>
        </w:rPr>
      </w:pPr>
      <w:r>
        <w:rPr>
          <w:lang w:val="zh-CN" w:eastAsia="zh-CN"/>
        </w:rPr>
        <w:t>left:50%;</w:t>
      </w:r>
    </w:p>
    <w:p>
      <w:pPr>
        <w:spacing w:before="240" w:after="240"/>
        <w:rPr>
          <w:lang w:val="zh-CN" w:eastAsia="zh-CN"/>
        </w:rPr>
      </w:pPr>
      <w:r>
        <w:rPr>
          <w:lang w:val="zh-CN" w:eastAsia="zh-CN"/>
        </w:rPr>
        <w:t>top:50%;</w:t>
      </w:r>
    </w:p>
    <w:p>
      <w:pPr>
        <w:spacing w:before="240" w:after="240"/>
        <w:rPr>
          <w:lang w:val="zh-CN" w:eastAsia="zh-CN"/>
        </w:rPr>
      </w:pPr>
      <w:r>
        <w:rPr>
          <w:lang w:val="zh-CN" w:eastAsia="zh-CN"/>
        </w:rPr>
        <w:t>transform: translate(-50%,-50%);</w:t>
      </w:r>
    </w:p>
    <w:p>
      <w:pPr>
        <w:spacing w:before="240" w:after="240"/>
        <w:rPr>
          <w:lang w:val="zh-CN" w:eastAsia="zh-CN"/>
        </w:rPr>
      </w:pPr>
      <w:r>
        <w:rPr>
          <w:lang w:val="zh-CN" w:eastAsia="zh-CN"/>
        </w:rPr>
        <w:t>/* margin */</w:t>
      </w:r>
    </w:p>
    <w:p>
      <w:pPr>
        <w:spacing w:before="240" w:after="240"/>
        <w:rPr>
          <w:lang w:val="zh-CN" w:eastAsia="zh-CN"/>
        </w:rPr>
      </w:pPr>
      <w:r>
        <w:rPr>
          <w:lang w:val="zh-CN" w:eastAsia="zh-CN"/>
        </w:rPr>
        <w:t>margin: auto;</w:t>
      </w:r>
    </w:p>
    <w:p>
      <w:pPr>
        <w:spacing w:before="240" w:after="240"/>
        <w:rPr>
          <w:lang w:val="zh-CN" w:eastAsia="zh-CN"/>
        </w:rPr>
      </w:pPr>
      <w:r>
        <w:rPr>
          <w:lang w:val="zh-CN" w:eastAsia="zh-CN"/>
        </w:rPr>
        <w:t>position: absolute;</w:t>
      </w:r>
    </w:p>
    <w:p>
      <w:pPr>
        <w:spacing w:before="240" w:after="240"/>
        <w:rPr>
          <w:lang w:val="zh-CN" w:eastAsia="zh-CN"/>
        </w:rPr>
      </w:pPr>
      <w:r>
        <w:rPr>
          <w:lang w:val="zh-CN" w:eastAsia="zh-CN"/>
        </w:rPr>
        <w:t>top:0;</w:t>
      </w:r>
    </w:p>
    <w:p>
      <w:pPr>
        <w:spacing w:before="240" w:after="240"/>
        <w:rPr>
          <w:lang w:val="zh-CN" w:eastAsia="zh-CN"/>
        </w:rPr>
      </w:pPr>
      <w:r>
        <w:rPr>
          <w:lang w:val="zh-CN" w:eastAsia="zh-CN"/>
        </w:rPr>
        <w:t>left:0;</w:t>
      </w:r>
    </w:p>
    <w:p>
      <w:pPr>
        <w:spacing w:before="240" w:after="240"/>
        <w:rPr>
          <w:lang w:val="zh-CN" w:eastAsia="zh-CN"/>
        </w:rPr>
      </w:pPr>
      <w:r>
        <w:rPr>
          <w:lang w:val="zh-CN" w:eastAsia="zh-CN"/>
        </w:rPr>
        <w:t>bottom:0;</w:t>
      </w:r>
    </w:p>
    <w:p>
      <w:pPr>
        <w:spacing w:before="240" w:after="240"/>
        <w:rPr>
          <w:lang w:val="zh-CN" w:eastAsia="zh-CN"/>
        </w:rPr>
      </w:pPr>
      <w:r>
        <w:rPr>
          <w:lang w:val="zh-CN" w:eastAsia="zh-CN"/>
        </w:rPr>
        <w:t>right:0;</w:t>
      </w:r>
    </w:p>
    <w:p>
      <w:pPr>
        <w:spacing w:before="240" w:after="240"/>
        <w:rPr>
          <w:lang w:val="zh-CN" w:eastAsia="zh-CN"/>
        </w:rPr>
      </w:pPr>
      <w:r>
        <w:rPr>
          <w:lang w:val="zh-CN" w:eastAsia="zh-CN"/>
        </w:rPr>
        <w:t>/* table */</w:t>
      </w:r>
    </w:p>
    <w:p>
      <w:pPr>
        <w:spacing w:before="240" w:after="240"/>
        <w:rPr>
          <w:lang w:val="zh-CN" w:eastAsia="zh-CN"/>
        </w:rPr>
      </w:pPr>
      <w:r>
        <w:rPr>
          <w:lang w:val="zh-CN" w:eastAsia="zh-CN"/>
        </w:rPr>
        <w:t>/* IE8推出的标准比较早期的布局技术*/</w:t>
      </w:r>
    </w:p>
    <w:p>
      <w:pPr>
        <w:spacing w:before="240" w:after="240"/>
        <w:rPr>
          <w:lang w:val="zh-CN" w:eastAsia="zh-CN"/>
        </w:rPr>
      </w:pPr>
      <w:r>
        <w:rPr>
          <w:lang w:val="zh-CN" w:eastAsia="zh-CN"/>
        </w:rPr>
        <w:t>display: table-cell;</w:t>
      </w:r>
    </w:p>
    <w:p>
      <w:pPr>
        <w:spacing w:before="240" w:after="240"/>
        <w:rPr>
          <w:lang w:val="zh-CN" w:eastAsia="zh-CN"/>
        </w:rPr>
      </w:pPr>
      <w:r>
        <w:rPr>
          <w:lang w:val="zh-CN" w:eastAsia="zh-CN"/>
        </w:rPr>
        <w:t>vertical-align: middle;</w:t>
      </w:r>
    </w:p>
    <w:p>
      <w:pPr>
        <w:spacing w:before="240" w:after="240"/>
        <w:rPr>
          <w:lang w:val="zh-CN" w:eastAsia="zh-CN"/>
        </w:rPr>
      </w:pPr>
      <w:r>
        <w:rPr>
          <w:lang w:val="zh-CN" w:eastAsia="zh-CN"/>
        </w:rPr>
        <w:t>text-align: center;</w:t>
      </w:r>
    </w:p>
    <w:p>
      <w:pPr>
        <w:spacing w:before="240" w:after="240"/>
        <w:rPr>
          <w:lang w:val="zh-CN" w:eastAsia="zh-CN"/>
        </w:rPr>
      </w:pPr>
      <w:r>
        <w:rPr>
          <w:lang w:val="zh-CN" w:eastAsia="zh-CN"/>
        </w:rPr>
        <w:t>/*-margin */</w:t>
      </w:r>
    </w:p>
    <w:p>
      <w:pPr>
        <w:spacing w:before="240" w:after="240"/>
        <w:rPr>
          <w:lang w:val="zh-CN" w:eastAsia="zh-CN"/>
        </w:rPr>
      </w:pPr>
      <w:r>
        <w:rPr>
          <w:lang w:val="zh-CN" w:eastAsia="zh-CN"/>
        </w:rPr>
        <w:t>width:100px;</w:t>
      </w:r>
    </w:p>
    <w:p>
      <w:pPr>
        <w:spacing w:before="240" w:after="240"/>
        <w:rPr>
          <w:lang w:val="zh-CN" w:eastAsia="zh-CN"/>
        </w:rPr>
      </w:pPr>
      <w:r>
        <w:rPr>
          <w:lang w:val="zh-CN" w:eastAsia="zh-CN"/>
        </w:rPr>
        <w:t>height:100px;</w:t>
      </w:r>
    </w:p>
    <w:p>
      <w:pPr>
        <w:spacing w:before="240" w:after="240"/>
        <w:rPr>
          <w:lang w:val="zh-CN" w:eastAsia="zh-CN"/>
        </w:rPr>
      </w:pPr>
      <w:r>
        <w:rPr>
          <w:lang w:val="zh-CN" w:eastAsia="zh-CN"/>
        </w:rPr>
        <w:t>position: absolute;</w:t>
      </w:r>
    </w:p>
    <w:p>
      <w:pPr>
        <w:spacing w:before="240" w:after="240"/>
        <w:rPr>
          <w:lang w:val="zh-CN" w:eastAsia="zh-CN"/>
        </w:rPr>
      </w:pPr>
      <w:r>
        <w:rPr>
          <w:lang w:val="zh-CN" w:eastAsia="zh-CN"/>
        </w:rPr>
        <w:t>left:50%;</w:t>
      </w:r>
    </w:p>
    <w:p>
      <w:pPr>
        <w:spacing w:before="240" w:after="240"/>
        <w:rPr>
          <w:lang w:val="zh-CN" w:eastAsia="zh-CN"/>
        </w:rPr>
      </w:pPr>
      <w:r>
        <w:rPr>
          <w:lang w:val="zh-CN" w:eastAsia="zh-CN"/>
        </w:rPr>
        <w:t>top:50%;</w:t>
      </w:r>
    </w:p>
    <w:p>
      <w:pPr>
        <w:spacing w:before="240" w:after="240"/>
        <w:rPr>
          <w:lang w:val="zh-CN" w:eastAsia="zh-CN"/>
        </w:rPr>
      </w:pPr>
      <w:r>
        <w:rPr>
          <w:lang w:val="zh-CN" w:eastAsia="zh-CN"/>
        </w:rPr>
        <w:t>margin:-50px 00-50px;</w:t>
      </w:r>
    </w:p>
    <w:p>
      <w:pPr>
        <w:spacing w:before="240" w:after="240"/>
        <w:rPr>
          <w:lang w:val="zh-CN" w:eastAsia="zh-CN"/>
        </w:rPr>
      </w:pPr>
      <w:r>
        <w:rPr>
          <w:lang w:val="zh-CN" w:eastAsia="zh-CN"/>
        </w:rPr>
        <w:t>```</w:t>
      </w:r>
    </w:p>
    <w:p>
      <w:pPr>
        <w:spacing w:before="240" w:after="240"/>
        <w:rPr>
          <w:lang w:val="zh-CN" w:eastAsia="zh-CN"/>
        </w:rPr>
      </w:pPr>
      <w:r>
        <w:rPr>
          <w:lang w:val="zh-CN" w:eastAsia="zh-CN"/>
        </w:rPr>
        <w:t>-**使用Flexbox**</w:t>
      </w:r>
    </w:p>
    <w:p>
      <w:pPr>
        <w:spacing w:before="240" w:after="240"/>
        <w:rPr>
          <w:lang w:val="zh-CN" w:eastAsia="zh-CN"/>
        </w:rPr>
      </w:pPr>
      <w:r>
        <w:rPr>
          <w:lang w:val="zh-CN" w:eastAsia="zh-CN"/>
        </w:rPr>
        <w:t>```css</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justify-content: center;</w:t>
      </w:r>
    </w:p>
    <w:p>
      <w:pPr>
        <w:spacing w:before="240" w:after="240"/>
        <w:rPr>
          <w:lang w:val="zh-CN" w:eastAsia="zh-CN"/>
        </w:rPr>
      </w:pPr>
      <w:r>
        <w:rPr>
          <w:lang w:val="zh-CN" w:eastAsia="zh-CN"/>
        </w:rPr>
        <w:t>align-items: center;</w:t>
      </w:r>
    </w:p>
    <w:p>
      <w:pPr>
        <w:spacing w:before="240" w:after="240"/>
        <w:rPr>
          <w:lang w:val="zh-CN" w:eastAsia="zh-CN"/>
        </w:rPr>
      </w:pPr>
      <w:r>
        <w:rPr>
          <w:lang w:val="zh-CN" w:eastAsia="zh-CN"/>
        </w:rPr>
        <w:t>```</w:t>
      </w:r>
    </w:p>
    <w:p>
      <w:pPr>
        <w:spacing w:before="240" w:after="240"/>
        <w:rPr>
          <w:lang w:val="zh-CN" w:eastAsia="zh-CN"/>
        </w:rPr>
      </w:pPr>
      <w:r>
        <w:rPr>
          <w:lang w:val="zh-CN" w:eastAsia="zh-CN"/>
        </w:rPr>
        <w:t>&gt;**2:自适应导航**</w:t>
      </w:r>
    </w:p>
    <w:p>
      <w:pPr>
        <w:spacing w:before="240" w:after="240"/>
        <w:rPr>
          <w:lang w:val="zh-CN" w:eastAsia="zh-CN"/>
        </w:rPr>
      </w:pPr>
      <w:r>
        <w:rPr>
          <w:lang w:val="zh-CN" w:eastAsia="zh-CN"/>
        </w:rPr>
        <w:t>-**不使用Flexbox**</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text-align: right;</w:t>
      </w:r>
    </w:p>
    <w:p>
      <w:pPr>
        <w:spacing w:before="240" w:after="240"/>
        <w:rPr>
          <w:lang w:val="zh-CN" w:eastAsia="zh-CN"/>
        </w:rPr>
      </w:pPr>
      <w:r>
        <w:rPr>
          <w:lang w:val="zh-CN" w:eastAsia="zh-CN"/>
        </w:rPr>
        <w:t>}</w:t>
      </w:r>
    </w:p>
    <w:p>
      <w:pPr>
        <w:spacing w:before="240" w:after="240"/>
        <w:rPr>
          <w:lang w:val="zh-CN" w:eastAsia="zh-CN"/>
        </w:rPr>
      </w:pPr>
      <w:r>
        <w:rPr>
          <w:lang w:val="zh-CN" w:eastAsia="zh-CN"/>
        </w:rPr>
        <w:t>.main li {</w:t>
      </w:r>
    </w:p>
    <w:p>
      <w:pPr>
        <w:spacing w:before="240" w:after="240"/>
        <w:rPr>
          <w:lang w:val="zh-CN" w:eastAsia="zh-CN"/>
        </w:rPr>
      </w:pPr>
      <w:r>
        <w:rPr>
          <w:lang w:val="zh-CN" w:eastAsia="zh-CN"/>
        </w:rPr>
        <w:t>display: inline-block;</w:t>
      </w:r>
    </w:p>
    <w:p>
      <w:pPr>
        <w:spacing w:before="240" w:after="240"/>
        <w:rPr>
          <w:lang w:val="zh-CN" w:eastAsia="zh-CN"/>
        </w:rPr>
      </w:pPr>
      <w:r>
        <w:rPr>
          <w:lang w:val="zh-CN" w:eastAsia="zh-CN"/>
        </w:rPr>
        <w:t>}</w:t>
      </w:r>
    </w:p>
    <w:p>
      <w:pPr>
        <w:spacing w:before="240" w:after="240"/>
        <w:rPr>
          <w:lang w:val="zh-CN" w:eastAsia="zh-CN"/>
        </w:rPr>
      </w:pPr>
      <w:r>
        <w:rPr>
          <w:lang w:val="zh-CN" w:eastAsia="zh-CN"/>
        </w:rPr>
        <w:t>/*小于800px 大于600px */</w:t>
      </w:r>
    </w:p>
    <w:p>
      <w:pPr>
        <w:spacing w:before="240" w:after="240"/>
        <w:rPr>
          <w:lang w:val="zh-CN" w:eastAsia="zh-CN"/>
        </w:rPr>
      </w:pPr>
      <w:r>
        <w:rPr>
          <w:lang w:val="zh-CN" w:eastAsia="zh-CN"/>
        </w:rPr>
        <w:t>@media screen and (max-width:800px){</w:t>
      </w:r>
    </w:p>
    <w:p>
      <w:pPr>
        <w:spacing w:before="240" w:after="240"/>
        <w:rPr>
          <w:lang w:val="zh-CN" w:eastAsia="zh-CN"/>
        </w:rPr>
      </w:pPr>
      <w:r>
        <w:rPr>
          <w:lang w:val="zh-CN" w:eastAsia="zh-CN"/>
        </w:rPr>
        <w:t>.main {</w:t>
      </w:r>
    </w:p>
    <w:p>
      <w:pPr>
        <w:spacing w:before="240" w:after="240"/>
        <w:rPr>
          <w:lang w:val="zh-CN" w:eastAsia="zh-CN"/>
        </w:rPr>
      </w:pPr>
      <w:r>
        <w:rPr>
          <w:lang w:val="zh-CN" w:eastAsia="zh-CN"/>
        </w:rPr>
        <w:t>text-align: justify;</w:t>
      </w:r>
    </w:p>
    <w:p>
      <w:pPr>
        <w:spacing w:before="240" w:after="240"/>
        <w:rPr>
          <w:lang w:val="zh-CN" w:eastAsia="zh-CN"/>
        </w:rPr>
      </w:pPr>
      <w:r>
        <w:rPr>
          <w:lang w:val="zh-CN" w:eastAsia="zh-CN"/>
        </w:rPr>
        <w:t>text-align-last: justify;</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/*小于600px */</w:t>
      </w:r>
    </w:p>
    <w:p>
      <w:pPr>
        <w:spacing w:before="240" w:after="240"/>
        <w:rPr>
          <w:lang w:val="zh-CN" w:eastAsia="zh-CN"/>
        </w:rPr>
      </w:pPr>
      <w:r>
        <w:rPr>
          <w:lang w:val="zh-CN" w:eastAsia="zh-CN"/>
        </w:rPr>
        <w:t>@media screen and (max-width:600px){</w:t>
      </w:r>
    </w:p>
    <w:p>
      <w:pPr>
        <w:spacing w:before="240" w:after="240"/>
        <w:rPr>
          <w:lang w:val="zh-CN" w:eastAsia="zh-CN"/>
        </w:rPr>
      </w:pPr>
      <w:r>
        <w:rPr>
          <w:lang w:val="zh-CN" w:eastAsia="zh-CN"/>
        </w:rPr>
        <w:t>.main li {</w:t>
      </w:r>
    </w:p>
    <w:p>
      <w:pPr>
        <w:spacing w:before="240" w:after="240"/>
        <w:rPr>
          <w:lang w:val="zh-CN" w:eastAsia="zh-CN"/>
        </w:rPr>
      </w:pPr>
      <w:r>
        <w:rPr>
          <w:lang w:val="zh-CN" w:eastAsia="zh-CN"/>
        </w:rPr>
        <w:t>display: block;</w:t>
      </w:r>
    </w:p>
    <w:p>
      <w:pPr>
        <w:spacing w:before="240" w:after="240"/>
        <w:rPr>
          <w:lang w:val="zh-CN" w:eastAsia="zh-CN"/>
        </w:rPr>
      </w:pPr>
      <w:r>
        <w:rPr>
          <w:lang w:val="zh-CN" w:eastAsia="zh-CN"/>
        </w:rPr>
        <w:t>}</w:t>
      </w:r>
    </w:p>
    <w:p>
      <w:pPr>
        <w:spacing w:before="240" w:after="240"/>
        <w:rPr>
          <w:lang w:val="zh-CN" w:eastAsia="zh-CN"/>
        </w:rPr>
      </w:pPr>
      <w:r>
        <w:rPr>
          <w:lang w:val="zh-CN" w:eastAsia="zh-CN"/>
        </w:rPr>
        <w:t>.main a {</w:t>
      </w:r>
    </w:p>
    <w:p>
      <w:pPr>
        <w:spacing w:before="240" w:after="240"/>
        <w:rPr>
          <w:lang w:val="zh-CN" w:eastAsia="zh-CN"/>
        </w:rPr>
      </w:pPr>
      <w:r>
        <w:rPr>
          <w:lang w:val="zh-CN" w:eastAsia="zh-CN"/>
        </w:rPr>
        <w:t>display: block;</w:t>
      </w:r>
    </w:p>
    <w:p>
      <w:pPr>
        <w:spacing w:before="240" w:after="240"/>
        <w:rPr>
          <w:lang w:val="zh-CN" w:eastAsia="zh-CN"/>
        </w:rPr>
      </w:pPr>
      <w:r>
        <w:rPr>
          <w:lang w:val="zh-CN" w:eastAsia="zh-CN"/>
        </w:rPr>
        <w:t>text-align: center;</w:t>
      </w:r>
    </w:p>
    <w:p>
      <w:pPr>
        <w:spacing w:before="240" w:after="240"/>
        <w:rPr>
          <w:lang w:val="zh-CN" w:eastAsia="zh-CN"/>
        </w:rPr>
      </w:pPr>
      <w:r>
        <w:rPr>
          <w:lang w:val="zh-CN" w:eastAsia="zh-CN"/>
        </w:rPr>
        <w:t>text-align-last: center;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-**使用Flexbox**</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flex-flow: row wrap;</w:t>
      </w:r>
    </w:p>
    <w:p>
      <w:pPr>
        <w:spacing w:before="240" w:after="240"/>
        <w:rPr>
          <w:lang w:val="zh-CN" w:eastAsia="zh-CN"/>
        </w:rPr>
      </w:pPr>
      <w:r>
        <w:rPr>
          <w:lang w:val="zh-CN" w:eastAsia="zh-CN"/>
        </w:rPr>
        <w:t>justify-content: flex-end;</w:t>
      </w:r>
    </w:p>
    <w:p>
      <w:pPr>
        <w:spacing w:before="240" w:after="240"/>
        <w:rPr>
          <w:lang w:val="zh-CN" w:eastAsia="zh-CN"/>
        </w:rPr>
      </w:pPr>
      <w:r>
        <w:rPr>
          <w:lang w:val="zh-CN" w:eastAsia="zh-CN"/>
        </w:rPr>
        <w:t>}</w:t>
      </w:r>
    </w:p>
    <w:p>
      <w:pPr>
        <w:spacing w:before="240" w:after="240"/>
        <w:rPr>
          <w:lang w:val="zh-CN" w:eastAsia="zh-CN"/>
        </w:rPr>
      </w:pPr>
      <w:r>
        <w:rPr>
          <w:lang w:val="zh-CN" w:eastAsia="zh-CN"/>
        </w:rPr>
        <w:t>/*小于800px 大于600px */</w:t>
      </w:r>
    </w:p>
    <w:p>
      <w:pPr>
        <w:spacing w:before="240" w:after="240"/>
        <w:rPr>
          <w:lang w:val="zh-CN" w:eastAsia="zh-CN"/>
        </w:rPr>
      </w:pPr>
      <w:r>
        <w:rPr>
          <w:lang w:val="zh-CN" w:eastAsia="zh-CN"/>
        </w:rPr>
        <w:t>@media screen and (max-width:800px){</w:t>
      </w:r>
    </w:p>
    <w:p>
      <w:pPr>
        <w:spacing w:before="240" w:after="240"/>
        <w:rPr>
          <w:lang w:val="zh-CN" w:eastAsia="zh-CN"/>
        </w:rPr>
      </w:pPr>
      <w:r>
        <w:rPr>
          <w:lang w:val="zh-CN" w:eastAsia="zh-CN"/>
        </w:rPr>
        <w:t>.main {</w:t>
      </w:r>
    </w:p>
    <w:p>
      <w:pPr>
        <w:spacing w:before="240" w:after="240"/>
        <w:rPr>
          <w:lang w:val="zh-CN" w:eastAsia="zh-CN"/>
        </w:rPr>
      </w:pPr>
      <w:r>
        <w:rPr>
          <w:lang w:val="zh-CN" w:eastAsia="zh-CN"/>
        </w:rPr>
        <w:t>justify-content: space-between;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/*小于600px */</w:t>
      </w:r>
    </w:p>
    <w:p>
      <w:pPr>
        <w:spacing w:before="240" w:after="240"/>
        <w:rPr>
          <w:lang w:val="zh-CN" w:eastAsia="zh-CN"/>
        </w:rPr>
      </w:pPr>
      <w:r>
        <w:rPr>
          <w:lang w:val="zh-CN" w:eastAsia="zh-CN"/>
        </w:rPr>
        <w:t>@media screen and (max-width:600px){</w:t>
      </w:r>
    </w:p>
    <w:p>
      <w:pPr>
        <w:spacing w:before="240" w:after="240"/>
        <w:rPr>
          <w:lang w:val="zh-CN" w:eastAsia="zh-CN"/>
        </w:rPr>
      </w:pPr>
      <w:r>
        <w:rPr>
          <w:lang w:val="zh-CN" w:eastAsia="zh-CN"/>
        </w:rPr>
        <w:t>.main {</w:t>
      </w:r>
    </w:p>
    <w:p>
      <w:pPr>
        <w:spacing w:before="240" w:after="240"/>
        <w:rPr>
          <w:lang w:val="zh-CN" w:eastAsia="zh-CN"/>
        </w:rPr>
      </w:pPr>
      <w:r>
        <w:rPr>
          <w:lang w:val="zh-CN" w:eastAsia="zh-CN"/>
        </w:rPr>
        <w:t>flex-flow: column nowrap;</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&gt;**3:圣杯布局**</w:t>
      </w:r>
    </w:p>
    <w:p>
      <w:pPr>
        <w:spacing w:before="240" w:after="240"/>
        <w:rPr>
          <w:lang w:val="zh-CN" w:eastAsia="zh-CN"/>
        </w:rPr>
      </w:pPr>
      <w:r>
        <w:rPr>
          <w:lang w:val="zh-CN" w:eastAsia="zh-CN"/>
        </w:rPr>
        <w:t>-**不使用Flexbox**</w:t>
      </w:r>
    </w:p>
    <w:p>
      <w:pPr>
        <w:spacing w:before="240" w:after="240"/>
        <w:rPr>
          <w:lang w:val="zh-CN" w:eastAsia="zh-CN"/>
        </w:rPr>
      </w:pPr>
      <w:r>
        <w:rPr>
          <w:lang w:val="zh-CN" w:eastAsia="zh-CN"/>
        </w:rPr>
        <w:t>```css</w:t>
      </w:r>
    </w:p>
    <w:p>
      <w:pPr>
        <w:spacing w:before="240" w:after="240"/>
        <w:rPr>
          <w:lang w:val="zh-CN" w:eastAsia="zh-CN"/>
        </w:rPr>
      </w:pPr>
      <w:r>
        <w:rPr>
          <w:lang w:val="zh-CN" w:eastAsia="zh-CN"/>
        </w:rPr>
        <w:t>.left,</w:t>
      </w:r>
    </w:p>
    <w:p>
      <w:pPr>
        <w:spacing w:before="240" w:after="240"/>
        <w:rPr>
          <w:lang w:val="zh-CN" w:eastAsia="zh-CN"/>
        </w:rPr>
      </w:pPr>
      <w:r>
        <w:rPr>
          <w:lang w:val="zh-CN" w:eastAsia="zh-CN"/>
        </w:rPr>
        <w:t>.middle,</w:t>
      </w:r>
    </w:p>
    <w:p>
      <w:pPr>
        <w:spacing w:before="240" w:after="240"/>
        <w:rPr>
          <w:lang w:val="zh-CN" w:eastAsia="zh-CN"/>
        </w:rPr>
      </w:pPr>
      <w:r>
        <w:rPr>
          <w:lang w:val="zh-CN" w:eastAsia="zh-CN"/>
        </w:rPr>
        <w:t>.right {</w:t>
      </w:r>
    </w:p>
    <w:p>
      <w:pPr>
        <w:spacing w:before="240" w:after="240"/>
        <w:rPr>
          <w:lang w:val="zh-CN" w:eastAsia="zh-CN"/>
        </w:rPr>
      </w:pPr>
      <w:r>
        <w:rPr>
          <w:lang w:val="zh-CN" w:eastAsia="zh-CN"/>
        </w:rPr>
        <w:t>position: relative;</w:t>
      </w:r>
    </w:p>
    <w:p>
      <w:pPr>
        <w:spacing w:before="240" w:after="240"/>
        <w:rPr>
          <w:lang w:val="zh-CN" w:eastAsia="zh-CN"/>
        </w:rPr>
      </w:pPr>
      <w:r>
        <w:rPr>
          <w:lang w:val="zh-CN" w:eastAsia="zh-CN"/>
        </w:rPr>
        <w:t>float: left;</w:t>
      </w:r>
    </w:p>
    <w:p>
      <w:pPr>
        <w:spacing w:before="240" w:after="240"/>
        <w:rPr>
          <w:lang w:val="zh-CN" w:eastAsia="zh-CN"/>
        </w:rPr>
      </w:pPr>
      <w:r>
        <w:rPr>
          <w:lang w:val="zh-CN" w:eastAsia="zh-CN"/>
        </w:rPr>
        <w:t>}</w:t>
      </w:r>
    </w:p>
    <w:p>
      <w:pPr>
        <w:spacing w:before="240" w:after="240"/>
        <w:rPr>
          <w:lang w:val="zh-CN" w:eastAsia="zh-CN"/>
        </w:rPr>
      </w:pPr>
      <w:r>
        <w:rPr>
          <w:lang w:val="zh-CN" w:eastAsia="zh-CN"/>
        </w:rPr>
        <w:t>.container {</w:t>
      </w:r>
    </w:p>
    <w:p>
      <w:pPr>
        <w:spacing w:before="240" w:after="240"/>
        <w:rPr>
          <w:lang w:val="zh-CN" w:eastAsia="zh-CN"/>
        </w:rPr>
      </w:pPr>
      <w:r>
        <w:rPr>
          <w:lang w:val="zh-CN" w:eastAsia="zh-CN"/>
        </w:rPr>
        <w:t>padding:0200px 0200px;</w:t>
      </w:r>
    </w:p>
    <w:p>
      <w:pPr>
        <w:spacing w:before="240" w:after="240"/>
        <w:rPr>
          <w:lang w:val="zh-CN" w:eastAsia="zh-CN"/>
        </w:rPr>
      </w:pPr>
      <w:r>
        <w:rPr>
          <w:lang w:val="zh-CN" w:eastAsia="zh-CN"/>
        </w:rPr>
        <w:t>}</w:t>
      </w:r>
    </w:p>
    <w:p>
      <w:pPr>
        <w:spacing w:before="240" w:after="240"/>
        <w:rPr>
          <w:lang w:val="zh-CN" w:eastAsia="zh-CN"/>
        </w:rPr>
      </w:pPr>
      <w:r>
        <w:rPr>
          <w:lang w:val="zh-CN" w:eastAsia="zh-CN"/>
        </w:rPr>
        <w:t>.left {</w:t>
      </w:r>
    </w:p>
    <w:p>
      <w:pPr>
        <w:spacing w:before="240" w:after="240"/>
        <w:rPr>
          <w:lang w:val="zh-CN" w:eastAsia="zh-CN"/>
        </w:rPr>
      </w:pPr>
      <w:r>
        <w:rPr>
          <w:lang w:val="zh-CN" w:eastAsia="zh-CN"/>
        </w:rPr>
        <w:t>margin-left:-100%;</w:t>
      </w:r>
    </w:p>
    <w:p>
      <w:pPr>
        <w:spacing w:before="240" w:after="240"/>
        <w:rPr>
          <w:lang w:val="zh-CN" w:eastAsia="zh-CN"/>
        </w:rPr>
      </w:pPr>
      <w:r>
        <w:rPr>
          <w:lang w:val="zh-CN" w:eastAsia="zh-CN"/>
        </w:rPr>
        <w:t>left:-200px;</w:t>
      </w:r>
    </w:p>
    <w:p>
      <w:pPr>
        <w:spacing w:before="240" w:after="240"/>
        <w:rPr>
          <w:lang w:val="zh-CN" w:eastAsia="zh-CN"/>
        </w:rPr>
      </w:pPr>
      <w:r>
        <w:rPr>
          <w:lang w:val="zh-CN" w:eastAsia="zh-CN"/>
        </w:rPr>
        <w:t>width:200px;</w:t>
      </w:r>
    </w:p>
    <w:p>
      <w:pPr>
        <w:spacing w:before="240" w:after="240"/>
        <w:rPr>
          <w:lang w:val="zh-CN" w:eastAsia="zh-CN"/>
        </w:rPr>
      </w:pPr>
      <w:r>
        <w:rPr>
          <w:lang w:val="zh-CN" w:eastAsia="zh-CN"/>
        </w:rPr>
        <w:t>}</w:t>
      </w:r>
    </w:p>
    <w:p>
      <w:pPr>
        <w:spacing w:before="240" w:after="240"/>
        <w:rPr>
          <w:lang w:val="zh-CN" w:eastAsia="zh-CN"/>
        </w:rPr>
      </w:pPr>
      <w:r>
        <w:rPr>
          <w:lang w:val="zh-CN" w:eastAsia="zh-CN"/>
        </w:rPr>
        <w:t>.right {</w:t>
      </w:r>
    </w:p>
    <w:p>
      <w:pPr>
        <w:spacing w:before="240" w:after="240"/>
        <w:rPr>
          <w:lang w:val="zh-CN" w:eastAsia="zh-CN"/>
        </w:rPr>
      </w:pPr>
      <w:r>
        <w:rPr>
          <w:lang w:val="zh-CN" w:eastAsia="zh-CN"/>
        </w:rPr>
        <w:t>margin-left:-200px;</w:t>
      </w:r>
    </w:p>
    <w:p>
      <w:pPr>
        <w:spacing w:before="240" w:after="240"/>
        <w:rPr>
          <w:lang w:val="zh-CN" w:eastAsia="zh-CN"/>
        </w:rPr>
      </w:pPr>
      <w:r>
        <w:rPr>
          <w:lang w:val="zh-CN" w:eastAsia="zh-CN"/>
        </w:rPr>
        <w:t>right:-200px;</w:t>
      </w:r>
    </w:p>
    <w:p>
      <w:pPr>
        <w:spacing w:before="240" w:after="240"/>
        <w:rPr>
          <w:lang w:val="zh-CN" w:eastAsia="zh-CN"/>
        </w:rPr>
      </w:pPr>
      <w:r>
        <w:rPr>
          <w:lang w:val="zh-CN" w:eastAsia="zh-CN"/>
        </w:rPr>
        <w:t>width:200px;</w:t>
      </w:r>
    </w:p>
    <w:p>
      <w:pPr>
        <w:spacing w:before="240" w:after="240"/>
        <w:rPr>
          <w:lang w:val="zh-CN" w:eastAsia="zh-CN"/>
        </w:rPr>
      </w:pPr>
      <w:r>
        <w:rPr>
          <w:lang w:val="zh-CN" w:eastAsia="zh-CN"/>
        </w:rPr>
        <w:t>}</w:t>
      </w:r>
    </w:p>
    <w:p>
      <w:pPr>
        <w:spacing w:before="240" w:after="240"/>
        <w:rPr>
          <w:lang w:val="zh-CN" w:eastAsia="zh-CN"/>
        </w:rPr>
      </w:pPr>
      <w:r>
        <w:rPr>
          <w:lang w:val="zh-CN" w:eastAsia="zh-CN"/>
        </w:rPr>
        <w:t>.middle {</w:t>
      </w:r>
    </w:p>
    <w:p>
      <w:pPr>
        <w:spacing w:before="240" w:after="240"/>
        <w:rPr>
          <w:lang w:val="zh-CN" w:eastAsia="zh-CN"/>
        </w:rPr>
      </w:pPr>
      <w:r>
        <w:rPr>
          <w:lang w:val="zh-CN" w:eastAsia="zh-CN"/>
        </w:rPr>
        <w:t>width:100%;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-**使用Flexbox**</w:t>
      </w:r>
    </w:p>
    <w:p>
      <w:pPr>
        <w:spacing w:before="240" w:after="240"/>
        <w:rPr>
          <w:lang w:val="zh-CN" w:eastAsia="zh-CN"/>
        </w:rPr>
      </w:pPr>
      <w:r>
        <w:rPr>
          <w:lang w:val="zh-CN" w:eastAsia="zh-CN"/>
        </w:rPr>
        <w:t>```css</w:t>
      </w:r>
    </w:p>
    <w:p>
      <w:pPr>
        <w:spacing w:before="240" w:after="240"/>
        <w:rPr>
          <w:lang w:val="zh-CN" w:eastAsia="zh-CN"/>
        </w:rPr>
      </w:pPr>
      <w:r>
        <w:rPr>
          <w:lang w:val="zh-CN" w:eastAsia="zh-CN"/>
        </w:rPr>
        <w:t>.flex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flex-wrap: nowrap;</w:t>
      </w:r>
    </w:p>
    <w:p>
      <w:pPr>
        <w:spacing w:before="240" w:after="240"/>
        <w:rPr>
          <w:lang w:val="zh-CN" w:eastAsia="zh-CN"/>
        </w:rPr>
      </w:pPr>
      <w:r>
        <w:rPr>
          <w:lang w:val="zh-CN" w:eastAsia="zh-CN"/>
        </w:rPr>
        <w:t>}</w:t>
      </w:r>
    </w:p>
    <w:p>
      <w:pPr>
        <w:spacing w:before="240" w:after="240"/>
        <w:rPr>
          <w:lang w:val="zh-CN" w:eastAsia="zh-CN"/>
        </w:rPr>
      </w:pPr>
      <w:r>
        <w:rPr>
          <w:lang w:val="zh-CN" w:eastAsia="zh-CN"/>
        </w:rPr>
        <w:t>.leftBar {</w:t>
      </w:r>
    </w:p>
    <w:p>
      <w:pPr>
        <w:spacing w:before="240" w:after="240"/>
        <w:rPr>
          <w:lang w:val="zh-CN" w:eastAsia="zh-CN"/>
        </w:rPr>
      </w:pPr>
      <w:r>
        <w:rPr>
          <w:lang w:val="zh-CN" w:eastAsia="zh-CN"/>
        </w:rPr>
        <w:t>width:200px;</w:t>
      </w:r>
    </w:p>
    <w:p>
      <w:pPr>
        <w:spacing w:before="240" w:after="240"/>
        <w:rPr>
          <w:lang w:val="zh-CN" w:eastAsia="zh-CN"/>
        </w:rPr>
      </w:pPr>
      <w:r>
        <w:rPr>
          <w:lang w:val="zh-CN" w:eastAsia="zh-CN"/>
        </w:rPr>
        <w:t>flex-shrink:0;</w:t>
      </w:r>
    </w:p>
    <w:p>
      <w:pPr>
        <w:spacing w:before="240" w:after="240"/>
        <w:rPr>
          <w:lang w:val="zh-CN" w:eastAsia="zh-CN"/>
        </w:rPr>
      </w:pPr>
      <w:r>
        <w:rPr>
          <w:lang w:val="zh-CN" w:eastAsia="zh-CN"/>
        </w:rPr>
        <w:t>}</w:t>
      </w:r>
    </w:p>
    <w:p>
      <w:pPr>
        <w:spacing w:before="240" w:after="240"/>
        <w:rPr>
          <w:lang w:val="zh-CN" w:eastAsia="zh-CN"/>
        </w:rPr>
      </w:pPr>
      <w:r>
        <w:rPr>
          <w:lang w:val="zh-CN" w:eastAsia="zh-CN"/>
        </w:rPr>
        <w:t>.container {</w:t>
      </w:r>
    </w:p>
    <w:p>
      <w:pPr>
        <w:spacing w:before="240" w:after="240"/>
        <w:rPr>
          <w:lang w:val="zh-CN" w:eastAsia="zh-CN"/>
        </w:rPr>
      </w:pPr>
      <w:r>
        <w:rPr>
          <w:lang w:val="zh-CN" w:eastAsia="zh-CN"/>
        </w:rPr>
        <w:t>width:100%;</w:t>
      </w:r>
    </w:p>
    <w:p>
      <w:pPr>
        <w:spacing w:before="240" w:after="240"/>
        <w:rPr>
          <w:lang w:val="zh-CN" w:eastAsia="zh-CN"/>
        </w:rPr>
      </w:pPr>
      <w:r>
        <w:rPr>
          <w:lang w:val="zh-CN" w:eastAsia="zh-CN"/>
        </w:rPr>
        <w:t>}</w:t>
      </w:r>
    </w:p>
    <w:p>
      <w:pPr>
        <w:spacing w:before="240" w:after="240"/>
        <w:rPr>
          <w:lang w:val="zh-CN" w:eastAsia="zh-CN"/>
        </w:rPr>
      </w:pPr>
      <w:r>
        <w:rPr>
          <w:lang w:val="zh-CN" w:eastAsia="zh-CN"/>
        </w:rPr>
        <w:t>.rightBar {</w:t>
      </w:r>
    </w:p>
    <w:p>
      <w:pPr>
        <w:spacing w:before="240" w:after="240"/>
        <w:rPr>
          <w:lang w:val="zh-CN" w:eastAsia="zh-CN"/>
        </w:rPr>
      </w:pPr>
      <w:r>
        <w:rPr>
          <w:lang w:val="zh-CN" w:eastAsia="zh-CN"/>
        </w:rPr>
        <w:t>width:200px;</w:t>
      </w:r>
    </w:p>
    <w:p>
      <w:pPr>
        <w:spacing w:before="240" w:after="240"/>
        <w:rPr>
          <w:lang w:val="zh-CN" w:eastAsia="zh-CN"/>
        </w:rPr>
      </w:pPr>
      <w:r>
        <w:rPr>
          <w:lang w:val="zh-CN" w:eastAsia="zh-CN"/>
        </w:rPr>
        <w:t>flex-shrink:0;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&gt;**4:课后练习**</w:t>
      </w:r>
    </w:p>
    <w:p>
      <w:pPr>
        <w:spacing w:before="240" w:after="240"/>
        <w:rPr>
          <w:lang w:val="zh-CN" w:eastAsia="zh-CN"/>
        </w:rPr>
      </w:pPr>
      <w:r>
        <w:rPr>
          <w:lang w:val="zh-CN" w:eastAsia="zh-CN"/>
        </w:rPr>
        <w:t>-使用Flexbox实现下图样式</w:t>
      </w:r>
    </w:p>
    <w:p>
      <w:pPr>
        <w:spacing w:before="240" w:after="240"/>
        <w:rPr>
          <w:lang w:val="zh-CN" w:eastAsia="zh-CN"/>
        </w:rPr>
      </w:pPr>
      <w:r>
        <w:rPr>
          <w:lang w:val="zh-CN" w:eastAsia="zh-CN"/>
        </w:rPr>
        <w:t>![image](./dice.png)</w:t>
      </w:r>
    </w:p>
    <w:p>
      <w:pPr>
        <w:spacing w:before="240" w:after="240"/>
        <w:rPr>
          <w:lang w:val="zh-CN" w:eastAsia="zh-CN"/>
        </w:rPr>
      </w:pPr>
      <w:r>
        <w:rPr>
          <w:lang w:val="zh-CN" w:eastAsia="zh-CN"/>
        </w:rPr>
        <w:t>```css</w:t>
      </w:r>
    </w:p>
    <w:p>
      <w:pPr>
        <w:spacing w:before="240" w:after="240"/>
        <w:rPr>
          <w:lang w:val="zh-CN" w:eastAsia="zh-CN"/>
        </w:rPr>
      </w:pPr>
      <w:r>
        <w:rPr>
          <w:lang w:val="zh-CN" w:eastAsia="zh-CN"/>
        </w:rPr>
        <w:t>/*骰子外阴影*/</w:t>
      </w:r>
    </w:p>
    <w:p>
      <w:pPr>
        <w:spacing w:before="240" w:after="240"/>
        <w:rPr>
          <w:lang w:val="zh-CN" w:eastAsia="zh-CN"/>
        </w:rPr>
      </w:pPr>
      <w:r>
        <w:rPr>
          <w:lang w:val="zh-CN" w:eastAsia="zh-CN"/>
        </w:rPr>
        <w:t>box-shadow:</w:t>
      </w:r>
    </w:p>
    <w:p>
      <w:pPr>
        <w:spacing w:before="240" w:after="240"/>
        <w:rPr>
          <w:lang w:val="zh-CN" w:eastAsia="zh-CN"/>
        </w:rPr>
      </w:pPr>
      <w:r>
        <w:rPr>
          <w:lang w:val="zh-CN" w:eastAsia="zh-CN"/>
        </w:rPr>
        <w:t>inset 05px white,</w:t>
      </w:r>
    </w:p>
    <w:p>
      <w:pPr>
        <w:spacing w:before="240" w:after="240"/>
        <w:rPr>
          <w:lang w:val="zh-CN" w:eastAsia="zh-CN"/>
        </w:rPr>
      </w:pPr>
      <w:r>
        <w:rPr>
          <w:lang w:val="zh-CN" w:eastAsia="zh-CN"/>
        </w:rPr>
        <w:t>inset 0-5px #bbb,</w:t>
      </w:r>
    </w:p>
    <w:p>
      <w:pPr>
        <w:spacing w:before="240" w:after="240"/>
        <w:rPr>
          <w:lang w:val="zh-CN" w:eastAsia="zh-CN"/>
        </w:rPr>
      </w:pPr>
      <w:r>
        <w:rPr>
          <w:lang w:val="zh-CN" w:eastAsia="zh-CN"/>
        </w:rPr>
        <w:t>inset 5px 0#d7d7d7,</w:t>
      </w:r>
    </w:p>
    <w:p>
      <w:pPr>
        <w:spacing w:before="240" w:after="240"/>
        <w:rPr>
          <w:lang w:val="zh-CN" w:eastAsia="zh-CN"/>
        </w:rPr>
      </w:pPr>
      <w:r>
        <w:rPr>
          <w:lang w:val="zh-CN" w:eastAsia="zh-CN"/>
        </w:rPr>
        <w:t>inset -5px 0#d7d7d7;</w:t>
      </w:r>
    </w:p>
    <w:p>
      <w:pPr>
        <w:spacing w:before="240" w:after="240"/>
        <w:rPr>
          <w:lang w:val="zh-CN" w:eastAsia="zh-CN"/>
        </w:rPr>
      </w:pPr>
      <w:r>
        <w:rPr>
          <w:lang w:val="zh-CN" w:eastAsia="zh-CN"/>
        </w:rPr>
        <w:t>/*骰子点数阴影*/</w:t>
      </w:r>
    </w:p>
    <w:p>
      <w:pPr>
        <w:spacing w:before="240" w:after="240"/>
        <w:rPr>
          <w:lang w:val="zh-CN" w:eastAsia="zh-CN"/>
        </w:rPr>
      </w:pPr>
      <w:r>
        <w:rPr>
          <w:lang w:val="zh-CN" w:eastAsia="zh-CN"/>
        </w:rPr>
        <w:t>box-shadow: inset 03px #111, inset 0-3px #555;</w:t>
      </w:r>
    </w:p>
    <w:p>
      <w:pPr>
        <w:spacing w:before="240" w:after="240"/>
        <w:rPr>
          <w:lang w:val="zh-CN" w:eastAsia="zh-CN"/>
        </w:rPr>
      </w:pPr>
      <w:r>
        <w:rPr>
          <w:lang w:val="zh-CN" w:eastAsia="zh-CN"/>
        </w:rPr>
        <w:t>```</w:t>
      </w:r>
    </w:p>
    <w:p>
      <w:pPr>
        <w:spacing w:before="240" w:after="240"/>
        <w:rPr>
          <w:lang w:val="zh-CN" w:eastAsia="zh-CN"/>
        </w:rPr>
      </w:pPr>
      <w:r>
        <w:rPr>
          <w:lang w:val="zh-CN" w:eastAsia="zh-CN"/>
        </w:rPr>
        <w:t>-总结这两节课使用Flexbox感受</w:t>
      </w:r>
    </w:p>
    <w:p>
      <w:pPr>
        <w:spacing w:before="240" w:after="240"/>
        <w:rPr>
          <w:lang w:val="zh-CN" w:eastAsia="zh-CN"/>
        </w:rPr>
      </w:pPr>
      <w:r>
        <w:rPr>
          <w:lang w:val="zh-CN" w:eastAsia="zh-CN"/>
        </w:rPr>
        <w:t>&gt;**5:总结**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本节课从三个例子入手(垂直居中、响应式、圣杯)介绍了Flexbox的主要应用场景,并与传统方式对比,感受Flexbox布局带来的便捷开发体验</w:t>
      </w:r>
      <w:r>
        <w:rPr>
          <w:lang w:val="zh-CN" w:eastAsia="zh-CN"/>
        </w:rPr>
        <w:br/>
      </w:r>
      <w:r>
        <w:rPr>
          <w:lang w:val="zh-CN" w:eastAsia="zh-CN"/>
        </w:rPr>
        <w:t>```</w:t>
      </w:r>
    </w:p>
    <w:p>
      <w:pPr>
        <w:spacing w:before="240" w:after="240"/>
        <w:rPr>
          <w:lang w:val="zh-CN" w:eastAsia="zh-CN"/>
        </w:rPr>
      </w:pPr>
      <w:r>
        <w:rPr>
          <w:lang w:val="zh-CN" w:eastAsia="zh-CN"/>
        </w:rPr>
        <w:t>##(八)CSS3渐变</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-**在两个或多个指定的颜色之间显示平稳的过渡**</w:t>
      </w:r>
    </w:p>
    <w:p>
      <w:pPr>
        <w:spacing w:before="240" w:after="240"/>
        <w:rPr>
          <w:lang w:val="zh-CN" w:eastAsia="zh-CN"/>
        </w:rPr>
      </w:pPr>
      <w:r>
        <w:rPr>
          <w:lang w:val="zh-CN" w:eastAsia="zh-CN"/>
        </w:rPr>
        <w:t>![image](./css.png)</w:t>
      </w:r>
    </w:p>
    <w:p>
      <w:pPr>
        <w:spacing w:before="240" w:after="240"/>
        <w:rPr>
          <w:lang w:val="zh-CN" w:eastAsia="zh-CN"/>
        </w:rPr>
      </w:pPr>
      <w:r>
        <w:rPr>
          <w:lang w:val="zh-CN" w:eastAsia="zh-CN"/>
        </w:rPr>
        <w:t>-**渐变效果由浏览器生成**</w:t>
      </w:r>
    </w:p>
    <w:p>
      <w:pPr>
        <w:spacing w:before="240" w:after="240"/>
        <w:rPr>
          <w:lang w:val="zh-CN" w:eastAsia="zh-CN"/>
        </w:rPr>
      </w:pPr>
      <w:r>
        <w:rPr>
          <w:lang w:val="zh-CN" w:eastAsia="zh-CN"/>
        </w:rPr>
        <w:t>-**渐变类型**</w:t>
      </w:r>
    </w:p>
    <w:p>
      <w:pPr>
        <w:spacing w:before="240" w:after="240"/>
        <w:rPr>
          <w:lang w:val="zh-CN" w:eastAsia="zh-CN"/>
        </w:rPr>
      </w:pPr>
      <w:r>
        <w:rPr>
          <w:rStyle w:val="emsimilar"/>
          <w:lang w:val="zh-CN" w:eastAsia="zh-CN"/>
        </w:rPr>
        <w:t>-线性渐变(Linear Gradients)-向下/向上/向左/向右/对角方向</w:t>
      </w:r>
    </w:p>
    <w:p>
      <w:pPr>
        <w:spacing w:before="240" w:after="240"/>
        <w:rPr>
          <w:lang w:val="zh-CN" w:eastAsia="zh-CN"/>
        </w:rPr>
      </w:pPr>
      <w:r>
        <w:rPr>
          <w:rStyle w:val="emsimilar"/>
          <w:lang w:val="zh-CN" w:eastAsia="zh-CN"/>
        </w:rPr>
        <w:t>-径向渐变(Radial Gradients)-由它们的中心定义</w:t>
      </w:r>
    </w:p>
    <w:p>
      <w:pPr>
        <w:spacing w:before="240" w:after="240"/>
        <w:rPr>
          <w:lang w:val="zh-CN" w:eastAsia="zh-CN"/>
        </w:rPr>
      </w:pPr>
      <w:r>
        <w:rPr>
          <w:lang w:val="zh-CN" w:eastAsia="zh-CN"/>
        </w:rPr>
        <w:t>-**作为元素的 background-image( background )使用**</w:t>
      </w:r>
    </w:p>
    <w:p>
      <w:pPr>
        <w:spacing w:before="240" w:after="240"/>
        <w:rPr>
          <w:lang w:val="zh-CN" w:eastAsia="zh-CN"/>
        </w:rPr>
      </w:pPr>
      <w:r>
        <w:rPr>
          <w:lang w:val="zh-CN" w:eastAsia="zh-CN"/>
        </w:rPr>
        <w:t>&gt;**`2:浏览器支持`**</w:t>
      </w:r>
    </w:p>
    <w:p>
      <w:pPr>
        <w:spacing w:before="240" w:after="240"/>
        <w:rPr>
          <w:lang w:val="zh-CN" w:eastAsia="zh-CN"/>
        </w:rPr>
      </w:pPr>
      <w:r>
        <w:rPr>
          <w:lang w:val="zh-CN" w:eastAsia="zh-CN"/>
        </w:rPr>
        <w:t>-**完全支持该属性的第一个浏览器版本**</w:t>
      </w:r>
    </w:p>
    <w:p>
      <w:pPr>
        <w:spacing w:before="240" w:after="240"/>
        <w:rPr>
          <w:lang w:val="zh-CN" w:eastAsia="zh-CN"/>
        </w:rPr>
      </w:pPr>
      <w:r>
        <w:rPr>
          <w:lang w:val="zh-CN" w:eastAsia="zh-CN"/>
        </w:rPr>
        <w:t>![image](./borwer.png)</w:t>
      </w:r>
    </w:p>
    <w:p>
      <w:pPr>
        <w:spacing w:before="240" w:after="240"/>
        <w:rPr>
          <w:lang w:val="zh-CN" w:eastAsia="zh-CN"/>
        </w:rPr>
      </w:pPr>
      <w:r>
        <w:rPr>
          <w:lang w:val="zh-CN" w:eastAsia="zh-CN"/>
        </w:rPr>
        <w:t>-**浏览器前缀**</w:t>
      </w:r>
    </w:p>
    <w:p>
      <w:pPr>
        <w:spacing w:before="240" w:after="240"/>
        <w:rPr>
          <w:lang w:val="zh-CN" w:eastAsia="zh-CN"/>
        </w:rPr>
      </w:pPr>
      <w:r>
        <w:rPr>
          <w:lang w:val="zh-CN" w:eastAsia="zh-CN"/>
        </w:rPr>
        <w:t>```css</w:t>
      </w:r>
    </w:p>
    <w:p>
      <w:pPr>
        <w:spacing w:before="240" w:after="240"/>
        <w:rPr>
          <w:lang w:val="zh-CN" w:eastAsia="zh-CN"/>
        </w:rPr>
      </w:pPr>
      <w:r>
        <w:rPr>
          <w:lang w:val="zh-CN" w:eastAsia="zh-CN"/>
        </w:rPr>
        <w:t>.header {</w:t>
      </w:r>
    </w:p>
    <w:p>
      <w:pPr>
        <w:spacing w:before="240" w:after="240"/>
        <w:rPr>
          <w:lang w:val="zh-CN" w:eastAsia="zh-CN"/>
        </w:rPr>
      </w:pPr>
      <w:r>
        <w:rPr>
          <w:lang w:val="zh-CN" w:eastAsia="zh-CN"/>
        </w:rPr>
        <w:t>/* Safari */</w:t>
      </w:r>
    </w:p>
    <w:p>
      <w:pPr>
        <w:spacing w:before="240" w:after="240"/>
        <w:rPr>
          <w:lang w:val="zh-CN" w:eastAsia="zh-CN"/>
        </w:rPr>
      </w:pPr>
      <w:r>
        <w:rPr>
          <w:lang w:val="zh-CN" w:eastAsia="zh-CN"/>
        </w:rPr>
        <w:t>background:-webkit-linear-gradient(red, blue);</w:t>
      </w:r>
    </w:p>
    <w:p>
      <w:pPr>
        <w:spacing w:before="240" w:after="240"/>
        <w:rPr>
          <w:lang w:val="zh-CN" w:eastAsia="zh-CN"/>
        </w:rPr>
      </w:pPr>
      <w:r>
        <w:rPr>
          <w:lang w:val="zh-CN" w:eastAsia="zh-CN"/>
        </w:rPr>
        <w:t>/* Opera */</w:t>
      </w:r>
    </w:p>
    <w:p>
      <w:pPr>
        <w:spacing w:before="240" w:after="240"/>
        <w:rPr>
          <w:lang w:val="zh-CN" w:eastAsia="zh-CN"/>
        </w:rPr>
      </w:pPr>
      <w:r>
        <w:rPr>
          <w:lang w:val="zh-CN" w:eastAsia="zh-CN"/>
        </w:rPr>
        <w:t>background:-o-linear-gradient(red, blue);</w:t>
      </w:r>
    </w:p>
    <w:p>
      <w:pPr>
        <w:spacing w:before="240" w:after="240"/>
        <w:rPr>
          <w:lang w:val="zh-CN" w:eastAsia="zh-CN"/>
        </w:rPr>
      </w:pPr>
      <w:r>
        <w:rPr>
          <w:lang w:val="zh-CN" w:eastAsia="zh-CN"/>
        </w:rPr>
        <w:t>/* Firefox */</w:t>
      </w:r>
    </w:p>
    <w:p>
      <w:pPr>
        <w:spacing w:before="240" w:after="240"/>
        <w:rPr>
          <w:lang w:val="zh-CN" w:eastAsia="zh-CN"/>
        </w:rPr>
      </w:pPr>
      <w:r>
        <w:rPr>
          <w:lang w:val="zh-CN" w:eastAsia="zh-CN"/>
        </w:rPr>
        <w:t>background:-moz-linear-gradient(red, blue);</w:t>
      </w:r>
    </w:p>
    <w:p>
      <w:pPr>
        <w:spacing w:before="240" w:after="240"/>
        <w:rPr>
          <w:lang w:val="zh-CN" w:eastAsia="zh-CN"/>
        </w:rPr>
      </w:pPr>
      <w:r>
        <w:rPr>
          <w:lang w:val="zh-CN" w:eastAsia="zh-CN"/>
        </w:rPr>
        <w:t>/*标准的语法,放在最后*/</w:t>
      </w:r>
    </w:p>
    <w:p>
      <w:pPr>
        <w:spacing w:before="240" w:after="240"/>
        <w:rPr>
          <w:lang w:val="zh-CN" w:eastAsia="zh-CN"/>
        </w:rPr>
      </w:pPr>
      <w:r>
        <w:rPr>
          <w:lang w:val="zh-CN" w:eastAsia="zh-CN"/>
        </w:rPr>
        <w:t>background: linear-gradient(red, blue);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&gt;**`3:线性渐变(Linear Gradients)`**</w:t>
      </w:r>
    </w:p>
    <w:p>
      <w:pPr>
        <w:spacing w:before="240" w:after="240"/>
        <w:rPr>
          <w:lang w:val="zh-CN" w:eastAsia="zh-CN"/>
        </w:rPr>
      </w:pPr>
      <w:r>
        <w:rPr>
          <w:lang w:val="zh-CN" w:eastAsia="zh-CN"/>
        </w:rPr>
        <w:t>-**基本语法**</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background-image: linear-gradient([[&lt;angle&gt;| to &lt;side-or-corner&gt;],]?&lt;color-stop&gt;[,&lt;color-stop&gt;]+);</w:t>
      </w:r>
    </w:p>
    <w:p>
      <w:pPr>
        <w:spacing w:before="240" w:after="240"/>
        <w:rPr>
          <w:lang w:val="zh-CN" w:eastAsia="zh-CN"/>
        </w:rPr>
      </w:pPr>
      <w:r>
        <w:rPr>
          <w:lang w:val="zh-CN" w:eastAsia="zh-CN"/>
        </w:rPr>
        <w:t>```</w:t>
      </w:r>
    </w:p>
    <w:p>
      <w:pPr>
        <w:spacing w:before="240" w:after="240"/>
        <w:rPr>
          <w:lang w:val="zh-CN" w:eastAsia="zh-CN"/>
        </w:rPr>
      </w:pPr>
      <w:r>
        <w:rPr>
          <w:lang w:val="zh-CN" w:eastAsia="zh-CN"/>
        </w:rPr>
        <w:t>-**从上到下-默认方向**</w:t>
      </w:r>
    </w:p>
    <w:p>
      <w:pPr>
        <w:spacing w:before="240" w:after="240"/>
        <w:rPr>
          <w:lang w:val="zh-CN" w:eastAsia="zh-CN"/>
        </w:rPr>
      </w:pPr>
      <w:r>
        <w:rPr>
          <w:lang w:val="zh-CN" w:eastAsia="zh-CN"/>
        </w:rPr>
        <w:t>```css</w:t>
      </w:r>
    </w:p>
    <w:p>
      <w:pPr>
        <w:spacing w:before="240" w:after="240"/>
        <w:rPr>
          <w:lang w:val="zh-CN" w:eastAsia="zh-CN"/>
        </w:rPr>
      </w:pPr>
      <w:r>
        <w:rPr>
          <w:lang w:val="zh-CN" w:eastAsia="zh-CN"/>
        </w:rPr>
        <w:t>background-image: linear-gradient(#147B96,#E6D205);</w:t>
      </w:r>
    </w:p>
    <w:p>
      <w:pPr>
        <w:spacing w:before="240" w:after="240"/>
        <w:rPr>
          <w:lang w:val="zh-CN" w:eastAsia="zh-CN"/>
        </w:rPr>
      </w:pPr>
      <w:r>
        <w:rPr>
          <w:lang w:val="zh-CN" w:eastAsia="zh-CN"/>
        </w:rPr>
        <w:t>```</w:t>
      </w:r>
    </w:p>
    <w:p>
      <w:pPr>
        <w:spacing w:before="240" w:after="240"/>
        <w:rPr>
          <w:lang w:val="zh-CN" w:eastAsia="zh-CN"/>
        </w:rPr>
      </w:pPr>
      <w:r>
        <w:rPr>
          <w:lang w:val="zh-CN" w:eastAsia="zh-CN"/>
        </w:rPr>
        <w:t>-**从左到右**</w:t>
      </w:r>
    </w:p>
    <w:p>
      <w:pPr>
        <w:spacing w:before="240" w:after="240"/>
        <w:rPr>
          <w:lang w:val="zh-CN" w:eastAsia="zh-CN"/>
        </w:rPr>
      </w:pPr>
      <w:r>
        <w:rPr>
          <w:lang w:val="zh-CN" w:eastAsia="zh-CN"/>
        </w:rPr>
        <w:t>```css</w:t>
      </w:r>
    </w:p>
    <w:p>
      <w:pPr>
        <w:spacing w:before="240" w:after="240"/>
        <w:rPr>
          <w:lang w:val="zh-CN" w:eastAsia="zh-CN"/>
        </w:rPr>
      </w:pPr>
      <w:r>
        <w:rPr>
          <w:lang w:val="zh-CN" w:eastAsia="zh-CN"/>
        </w:rPr>
        <w:t>to top/bottom/left/right</w:t>
      </w:r>
    </w:p>
    <w:p>
      <w:pPr>
        <w:spacing w:before="240" w:after="240"/>
        <w:rPr>
          <w:lang w:val="zh-CN" w:eastAsia="zh-CN"/>
        </w:rPr>
      </w:pPr>
      <w:r>
        <w:rPr>
          <w:lang w:val="zh-CN" w:eastAsia="zh-CN"/>
        </w:rPr>
        <w:t>background: linear-gradient(to right,#147B96,#E6D205);</w:t>
      </w:r>
    </w:p>
    <w:p>
      <w:pPr>
        <w:spacing w:before="240" w:after="240"/>
        <w:rPr>
          <w:lang w:val="zh-CN" w:eastAsia="zh-CN"/>
        </w:rPr>
      </w:pPr>
      <w:r>
        <w:rPr>
          <w:lang w:val="zh-CN" w:eastAsia="zh-CN"/>
        </w:rPr>
        <w:t>```</w:t>
      </w:r>
    </w:p>
    <w:p>
      <w:pPr>
        <w:spacing w:before="240" w:after="240"/>
        <w:rPr>
          <w:lang w:val="zh-CN" w:eastAsia="zh-CN"/>
        </w:rPr>
      </w:pPr>
      <w:r>
        <w:rPr>
          <w:lang w:val="zh-CN" w:eastAsia="zh-CN"/>
        </w:rPr>
        <w:t>-**对角**</w:t>
      </w:r>
    </w:p>
    <w:p>
      <w:pPr>
        <w:spacing w:before="240" w:after="240"/>
        <w:rPr>
          <w:lang w:val="zh-CN" w:eastAsia="zh-CN"/>
        </w:rPr>
      </w:pPr>
      <w:r>
        <w:rPr>
          <w:lang w:val="zh-CN" w:eastAsia="zh-CN"/>
        </w:rPr>
        <w:t>```css</w:t>
      </w:r>
    </w:p>
    <w:p>
      <w:pPr>
        <w:spacing w:before="240" w:after="240"/>
        <w:rPr>
          <w:lang w:val="zh-CN" w:eastAsia="zh-CN"/>
        </w:rPr>
      </w:pPr>
      <w:r>
        <w:rPr>
          <w:lang w:val="zh-CN" w:eastAsia="zh-CN"/>
        </w:rPr>
        <w:t>to left top/left bottom/right bottom/right top</w:t>
      </w:r>
    </w:p>
    <w:p>
      <w:pPr>
        <w:spacing w:before="240" w:after="240"/>
        <w:rPr>
          <w:lang w:val="zh-CN" w:eastAsia="zh-CN"/>
        </w:rPr>
      </w:pPr>
      <w:r>
        <w:rPr>
          <w:lang w:val="zh-CN" w:eastAsia="zh-CN"/>
        </w:rPr>
        <w:t>background: linear-gradient(to bottom right,#147B96,#E6D205);</w:t>
      </w:r>
    </w:p>
    <w:p>
      <w:pPr>
        <w:spacing w:before="240" w:after="240"/>
        <w:rPr>
          <w:lang w:val="zh-CN" w:eastAsia="zh-CN"/>
        </w:rPr>
      </w:pPr>
      <w:r>
        <w:rPr>
          <w:lang w:val="zh-CN" w:eastAsia="zh-CN"/>
        </w:rPr>
        <w:t>```</w:t>
      </w:r>
    </w:p>
    <w:p>
      <w:pPr>
        <w:spacing w:before="240" w:after="240"/>
        <w:rPr>
          <w:lang w:val="zh-CN" w:eastAsia="zh-CN"/>
        </w:rPr>
      </w:pPr>
      <w:r>
        <w:rPr>
          <w:lang w:val="zh-CN" w:eastAsia="zh-CN"/>
        </w:rPr>
        <w:t>-**使用角度**</w:t>
      </w:r>
    </w:p>
    <w:p>
      <w:pPr>
        <w:spacing w:before="240" w:after="240"/>
        <w:rPr>
          <w:lang w:val="zh-CN" w:eastAsia="zh-CN"/>
        </w:rPr>
      </w:pPr>
      <w:r>
        <w:rPr>
          <w:lang w:val="zh-CN" w:eastAsia="zh-CN"/>
        </w:rPr>
        <w:t>![image](./angle.png)</w:t>
      </w:r>
    </w:p>
    <w:p>
      <w:pPr>
        <w:spacing w:before="240" w:after="240"/>
        <w:rPr>
          <w:lang w:val="zh-CN" w:eastAsia="zh-CN"/>
        </w:rPr>
      </w:pPr>
      <w:r>
        <w:rPr>
          <w:lang w:val="zh-CN" w:eastAsia="zh-CN"/>
        </w:rPr>
        <w:t>```css</w:t>
      </w:r>
    </w:p>
    <w:p>
      <w:pPr>
        <w:spacing w:before="240" w:after="240"/>
        <w:rPr>
          <w:lang w:val="zh-CN" w:eastAsia="zh-CN"/>
        </w:rPr>
      </w:pPr>
      <w:r>
        <w:rPr>
          <w:lang w:val="zh-CN" w:eastAsia="zh-CN"/>
        </w:rPr>
        <w:t>background: linear-gradient(45deg,#147B96, transparent);</w:t>
      </w:r>
    </w:p>
    <w:p>
      <w:pPr>
        <w:spacing w:before="240" w:after="240"/>
        <w:rPr>
          <w:lang w:val="zh-CN" w:eastAsia="zh-CN"/>
        </w:rPr>
      </w:pPr>
      <w:r>
        <w:rPr>
          <w:lang w:val="zh-CN" w:eastAsia="zh-CN"/>
        </w:rPr>
        <w:t>```</w:t>
      </w:r>
    </w:p>
    <w:p>
      <w:pPr>
        <w:spacing w:before="240" w:after="240"/>
        <w:rPr>
          <w:lang w:val="zh-CN" w:eastAsia="zh-CN"/>
        </w:rPr>
      </w:pPr>
      <w:r>
        <w:rPr>
          <w:lang w:val="zh-CN" w:eastAsia="zh-CN"/>
        </w:rPr>
        <w:t>-**多种颜色**</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background-image: linear-gradient(to right,#147B96,#E6D20525%,#147B9650%,#E6D20575%,</w:t>
      </w:r>
      <w:r>
        <w:rPr>
          <w:lang w:val="zh-CN" w:eastAsia="zh-CN"/>
        </w:rPr>
        <w:t>#147B96);</w:t>
      </w:r>
    </w:p>
    <w:p>
      <w:pPr>
        <w:spacing w:before="240" w:after="240"/>
        <w:rPr>
          <w:lang w:val="zh-CN" w:eastAsia="zh-CN"/>
        </w:rPr>
      </w:pPr>
      <w:r>
        <w:rPr>
          <w:lang w:val="zh-CN" w:eastAsia="zh-CN"/>
        </w:rPr>
        <w:t>background-image: linear-gradient(to right,#147B96,#E6D20550px,#147B9650px,#E6D20550px,#147B96);</w:t>
      </w:r>
    </w:p>
    <w:p>
      <w:pPr>
        <w:spacing w:before="240" w:after="240"/>
        <w:rPr>
          <w:lang w:val="zh-CN" w:eastAsia="zh-CN"/>
        </w:rPr>
      </w:pPr>
      <w:r>
        <w:rPr>
          <w:lang w:val="zh-CN" w:eastAsia="zh-CN"/>
        </w:rPr>
        <w:t>```</w:t>
      </w:r>
    </w:p>
    <w:p>
      <w:pPr>
        <w:spacing w:before="240" w:after="240"/>
        <w:rPr>
          <w:lang w:val="zh-CN" w:eastAsia="zh-CN"/>
        </w:rPr>
      </w:pPr>
      <w:r>
        <w:rPr>
          <w:lang w:val="zh-CN" w:eastAsia="zh-CN"/>
        </w:rPr>
        <w:t>-**重复渐变**</w:t>
      </w:r>
    </w:p>
    <w:p>
      <w:pPr>
        <w:spacing w:before="240" w:after="240"/>
        <w:rPr>
          <w:lang w:val="zh-CN" w:eastAsia="zh-CN"/>
        </w:rPr>
      </w:pPr>
      <w:r>
        <w:rPr>
          <w:lang w:val="zh-CN" w:eastAsia="zh-CN"/>
        </w:rPr>
        <w:t>```css</w:t>
      </w:r>
    </w:p>
    <w:p>
      <w:pPr>
        <w:spacing w:before="240" w:after="240"/>
        <w:rPr>
          <w:lang w:val="zh-CN" w:eastAsia="zh-CN"/>
        </w:rPr>
      </w:pPr>
      <w:r>
        <w:rPr>
          <w:lang w:val="zh-CN" w:eastAsia="zh-CN"/>
        </w:rPr>
        <w:t>background-image: repeating-linear-gradient(to right,#147B96,#E6D2055%,#147B9610%,#E6D20520%,#147B96);</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-**声明多个-逗号分隔-最先声明优先级最高**</w:t>
      </w:r>
    </w:p>
    <w:p>
      <w:pPr>
        <w:spacing w:before="240" w:after="240"/>
        <w:rPr>
          <w:lang w:val="zh-CN" w:eastAsia="zh-CN"/>
        </w:rPr>
      </w:pPr>
      <w:r>
        <w:rPr>
          <w:lang w:val="zh-CN" w:eastAsia="zh-CN"/>
        </w:rPr>
        <w:t>```css</w:t>
      </w:r>
    </w:p>
    <w:p>
      <w:pPr>
        <w:spacing w:before="240" w:after="240"/>
        <w:rPr>
          <w:lang w:val="zh-CN" w:eastAsia="zh-CN"/>
        </w:rPr>
      </w:pPr>
      <w:r>
        <w:rPr>
          <w:lang w:val="zh-CN" w:eastAsia="zh-CN"/>
        </w:rPr>
        <w:t>background: linear-gradient(green 10px, transparent 10px),</w:t>
      </w:r>
    </w:p>
    <w:p>
      <w:pPr>
        <w:spacing w:before="240" w:after="240"/>
        <w:rPr>
          <w:lang w:val="zh-CN" w:eastAsia="zh-CN"/>
        </w:rPr>
      </w:pPr>
      <w:r>
        <w:rPr>
          <w:lang w:val="zh-CN" w:eastAsia="zh-CN"/>
        </w:rPr>
        <w:t>linear-gradient(90deg,green 10px, transparent 10px) repeat left top /40px,</w:t>
      </w:r>
    </w:p>
    <w:p>
      <w:pPr>
        <w:spacing w:before="240" w:after="240"/>
        <w:rPr>
          <w:lang w:val="zh-CN" w:eastAsia="zh-CN"/>
        </w:rPr>
      </w:pPr>
      <w:r>
        <w:rPr>
          <w:lang w:val="zh-CN" w:eastAsia="zh-CN"/>
        </w:rPr>
        <w:t>linear-gradient(transparent 40px, green 4px);</w:t>
      </w:r>
    </w:p>
    <w:p>
      <w:pPr>
        <w:spacing w:before="240" w:after="240"/>
        <w:rPr>
          <w:lang w:val="zh-CN" w:eastAsia="zh-CN"/>
        </w:rPr>
      </w:pPr>
      <w:r>
        <w:rPr>
          <w:lang w:val="zh-CN" w:eastAsia="zh-CN"/>
        </w:rPr>
        <w:t>```</w:t>
      </w:r>
    </w:p>
    <w:p>
      <w:pPr>
        <w:spacing w:before="240" w:after="240"/>
        <w:rPr>
          <w:lang w:val="zh-CN" w:eastAsia="zh-CN"/>
        </w:rPr>
      </w:pPr>
      <w:r>
        <w:rPr>
          <w:lang w:val="zh-CN" w:eastAsia="zh-CN"/>
        </w:rPr>
        <w:t>&gt;**`4:线性渐变实例`**</w:t>
      </w:r>
    </w:p>
    <w:p>
      <w:pPr>
        <w:spacing w:before="240" w:after="240"/>
        <w:rPr>
          <w:lang w:val="zh-CN" w:eastAsia="zh-CN"/>
        </w:rPr>
      </w:pPr>
      <w:r>
        <w:rPr>
          <w:lang w:val="zh-CN" w:eastAsia="zh-CN"/>
        </w:rPr>
        <w:t>-**炫彩文字**</w:t>
      </w:r>
    </w:p>
    <w:p>
      <w:pPr>
        <w:spacing w:before="240" w:after="240"/>
        <w:rPr>
          <w:lang w:val="zh-CN" w:eastAsia="zh-CN"/>
        </w:rPr>
      </w:pPr>
      <w:r>
        <w:rPr>
          <w:lang w:val="zh-CN" w:eastAsia="zh-CN"/>
        </w:rPr>
        <w:t>```css</w:t>
      </w:r>
    </w:p>
    <w:p>
      <w:pPr>
        <w:spacing w:before="240" w:after="240"/>
        <w:rPr>
          <w:lang w:val="zh-CN" w:eastAsia="zh-CN"/>
        </w:rPr>
      </w:pPr>
      <w:r>
        <w:rPr>
          <w:lang w:val="zh-CN" w:eastAsia="zh-CN"/>
        </w:rPr>
        <w:t>.linear {</w:t>
      </w:r>
    </w:p>
    <w:p>
      <w:pPr>
        <w:spacing w:before="240" w:after="240"/>
        <w:rPr>
          <w:lang w:val="zh-CN" w:eastAsia="zh-CN"/>
        </w:rPr>
      </w:pPr>
      <w:r>
        <w:rPr>
          <w:lang w:val="zh-CN" w:eastAsia="zh-CN"/>
        </w:rPr>
        <w:t>color: green;</w:t>
      </w:r>
    </w:p>
    <w:p>
      <w:pPr>
        <w:spacing w:before="240" w:after="240"/>
        <w:rPr>
          <w:lang w:val="zh-CN" w:eastAsia="zh-CN"/>
        </w:rPr>
      </w:pPr>
      <w:r>
        <w:rPr>
          <w:lang w:val="zh-CN" w:eastAsia="zh-CN"/>
        </w:rPr>
        <w:t>background-image: linear-gradient(</w:t>
      </w:r>
    </w:p>
    <w:p>
      <w:pPr>
        <w:spacing w:before="240" w:after="240"/>
        <w:rPr>
          <w:lang w:val="zh-CN" w:eastAsia="zh-CN"/>
        </w:rPr>
      </w:pPr>
      <w:r>
        <w:rPr>
          <w:lang w:val="zh-CN" w:eastAsia="zh-CN"/>
        </w:rPr>
        <w:t>to left,</w:t>
      </w:r>
    </w:p>
    <w:p>
      <w:pPr>
        <w:spacing w:before="240" w:after="240"/>
        <w:rPr>
          <w:lang w:val="zh-CN" w:eastAsia="zh-CN"/>
        </w:rPr>
      </w:pPr>
      <w:r>
        <w:rPr>
          <w:lang w:val="zh-CN" w:eastAsia="zh-CN"/>
        </w:rPr>
        <w:t>rgb(16,121,148),</w:t>
      </w:r>
    </w:p>
    <w:p>
      <w:pPr>
        <w:spacing w:before="240" w:after="240"/>
        <w:rPr>
          <w:lang w:val="zh-CN" w:eastAsia="zh-CN"/>
        </w:rPr>
      </w:pPr>
      <w:r>
        <w:rPr>
          <w:lang w:val="zh-CN" w:eastAsia="zh-CN"/>
        </w:rPr>
        <w:t>rgb(230,211,13)25%,</w:t>
      </w:r>
    </w:p>
    <w:p>
      <w:pPr>
        <w:spacing w:before="240" w:after="240"/>
        <w:rPr>
          <w:lang w:val="zh-CN" w:eastAsia="zh-CN"/>
        </w:rPr>
      </w:pPr>
      <w:r>
        <w:rPr>
          <w:lang w:val="zh-CN" w:eastAsia="zh-CN"/>
        </w:rPr>
        <w:t>rgb(18,136,165)50%,</w:t>
      </w:r>
    </w:p>
    <w:p>
      <w:pPr>
        <w:spacing w:before="240" w:after="240"/>
        <w:rPr>
          <w:lang w:val="zh-CN" w:eastAsia="zh-CN"/>
        </w:rPr>
      </w:pPr>
      <w:r>
        <w:rPr>
          <w:lang w:val="zh-CN" w:eastAsia="zh-CN"/>
        </w:rPr>
        <w:t>rgb(231,213,10)75%,</w:t>
      </w:r>
    </w:p>
    <w:p>
      <w:pPr>
        <w:spacing w:before="240" w:after="240"/>
        <w:rPr>
          <w:lang w:val="zh-CN" w:eastAsia="zh-CN"/>
        </w:rPr>
      </w:pPr>
      <w:r>
        <w:rPr>
          <w:lang w:val="zh-CN" w:eastAsia="zh-CN"/>
        </w:rPr>
        <w:t>rgb(16,121,148)</w:t>
      </w:r>
    </w:p>
    <w:p>
      <w:pPr>
        <w:spacing w:before="240" w:after="240"/>
        <w:rPr>
          <w:lang w:val="zh-CN" w:eastAsia="zh-CN"/>
        </w:rPr>
      </w:pPr>
      <w:r>
        <w:rPr>
          <w:lang w:val="zh-CN" w:eastAsia="zh-CN"/>
        </w:rPr>
        <w:t>);</w:t>
      </w:r>
    </w:p>
    <w:p>
      <w:pPr>
        <w:spacing w:before="240" w:after="240"/>
        <w:rPr>
          <w:lang w:val="zh-CN" w:eastAsia="zh-CN"/>
        </w:rPr>
      </w:pPr>
      <w:r>
        <w:rPr>
          <w:lang w:val="zh-CN" w:eastAsia="zh-CN"/>
        </w:rPr>
        <w:t>background-size:200%100%;</w:t>
      </w:r>
    </w:p>
    <w:p>
      <w:pPr>
        <w:spacing w:before="240" w:after="240"/>
        <w:rPr>
          <w:lang w:val="zh-CN" w:eastAsia="zh-CN"/>
        </w:rPr>
      </w:pPr>
      <w:r>
        <w:rPr>
          <w:lang w:val="zh-CN" w:eastAsia="zh-CN"/>
        </w:rPr>
        <w:t>-webkit-text-fill-color: transparent;</w:t>
      </w:r>
    </w:p>
    <w:p>
      <w:pPr>
        <w:spacing w:before="240" w:after="240"/>
        <w:rPr>
          <w:lang w:val="zh-CN" w:eastAsia="zh-CN"/>
        </w:rPr>
      </w:pPr>
      <w:r>
        <w:rPr>
          <w:lang w:val="zh-CN" w:eastAsia="zh-CN"/>
        </w:rPr>
        <w:t>-webkit-background-clip: text;</w:t>
      </w:r>
    </w:p>
    <w:p>
      <w:pPr>
        <w:spacing w:before="240" w:after="240"/>
        <w:rPr>
          <w:lang w:val="zh-CN" w:eastAsia="zh-CN"/>
        </w:rPr>
      </w:pPr>
      <w:r>
        <w:rPr>
          <w:lang w:val="zh-CN" w:eastAsia="zh-CN"/>
        </w:rPr>
        <w:t>animation: mask 4s infinite linear;</w:t>
      </w:r>
    </w:p>
    <w:p>
      <w:pPr>
        <w:spacing w:before="240" w:after="240"/>
        <w:rPr>
          <w:lang w:val="zh-CN" w:eastAsia="zh-CN"/>
        </w:rPr>
      </w:pPr>
      <w:r>
        <w:rPr>
          <w:lang w:val="zh-CN" w:eastAsia="zh-CN"/>
        </w:rPr>
        <w:t>}</w:t>
      </w:r>
    </w:p>
    <w:p>
      <w:pPr>
        <w:spacing w:before="240" w:after="240"/>
        <w:rPr>
          <w:lang w:val="zh-CN" w:eastAsia="zh-CN"/>
        </w:rPr>
      </w:pPr>
      <w:r>
        <w:rPr>
          <w:lang w:val="zh-CN" w:eastAsia="zh-CN"/>
        </w:rPr>
        <w:t>@keyframes mask {</w:t>
      </w:r>
    </w:p>
    <w:p>
      <w:pPr>
        <w:spacing w:before="240" w:after="240"/>
        <w:rPr>
          <w:lang w:val="zh-CN" w:eastAsia="zh-CN"/>
        </w:rPr>
      </w:pPr>
      <w:r>
        <w:rPr>
          <w:lang w:val="zh-CN" w:eastAsia="zh-CN"/>
        </w:rPr>
        <w:t>0%{ background-position:00;}</w:t>
      </w:r>
    </w:p>
    <w:p>
      <w:pPr>
        <w:spacing w:before="240" w:after="240"/>
        <w:rPr>
          <w:lang w:val="zh-CN" w:eastAsia="zh-CN"/>
        </w:rPr>
      </w:pPr>
      <w:r>
        <w:rPr>
          <w:rStyle w:val="emsimilar"/>
          <w:lang w:val="zh-CN" w:eastAsia="zh-CN"/>
        </w:rPr>
        <w:t>100%{ background-position:-100%0;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-**炫彩文字**</w:t>
      </w:r>
    </w:p>
    <w:p>
      <w:pPr>
        <w:spacing w:before="240" w:after="240"/>
        <w:rPr>
          <w:lang w:val="zh-CN" w:eastAsia="zh-CN"/>
        </w:rPr>
      </w:pPr>
      <w:r>
        <w:rPr>
          <w:lang w:val="zh-CN" w:eastAsia="zh-CN"/>
        </w:rPr>
        <w:t>```css</w:t>
      </w:r>
    </w:p>
    <w:p>
      <w:pPr>
        <w:spacing w:before="240" w:after="240"/>
        <w:rPr>
          <w:lang w:val="zh-CN" w:eastAsia="zh-CN"/>
        </w:rPr>
      </w:pPr>
      <w:r>
        <w:rPr>
          <w:lang w:val="zh-CN" w:eastAsia="zh-CN"/>
        </w:rPr>
        <w:t>background: linear-gradient(-60deg, blue 50%, transparent 0) no-repeat top left /50%50%,</w:t>
      </w:r>
    </w:p>
    <w:p>
      <w:pPr>
        <w:spacing w:before="240" w:after="240"/>
        <w:rPr>
          <w:lang w:val="zh-CN" w:eastAsia="zh-CN"/>
        </w:rPr>
      </w:pPr>
      <w:r>
        <w:rPr>
          <w:lang w:val="zh-CN" w:eastAsia="zh-CN"/>
        </w:rPr>
        <w:t>linear-gradient(60deg, blue 50%, transparent 0) no-repeat top right /50%50%,</w:t>
      </w:r>
    </w:p>
    <w:p>
      <w:pPr>
        <w:spacing w:before="240" w:after="240"/>
        <w:rPr>
          <w:lang w:val="zh-CN" w:eastAsia="zh-CN"/>
        </w:rPr>
      </w:pPr>
      <w:r>
        <w:rPr>
          <w:lang w:val="zh-CN" w:eastAsia="zh-CN"/>
        </w:rPr>
        <w:t>linear-gradient(-120deg, blue 50%, transparent 0) no-repeat bottom left /50%50%,</w:t>
      </w:r>
    </w:p>
    <w:p>
      <w:pPr>
        <w:spacing w:before="240" w:after="240"/>
        <w:rPr>
          <w:lang w:val="zh-CN" w:eastAsia="zh-CN"/>
        </w:rPr>
      </w:pPr>
      <w:r>
        <w:rPr>
          <w:lang w:val="zh-CN" w:eastAsia="zh-CN"/>
        </w:rPr>
        <w:t>linear-gradient(120deg, blue 50%, transparent 0) no-repeat bottom right /50%50%;</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&gt;**`5:径向渐变(Radial Gradients)`**</w:t>
      </w:r>
    </w:p>
    <w:p>
      <w:pPr>
        <w:spacing w:before="240" w:after="240"/>
        <w:rPr>
          <w:lang w:val="zh-CN" w:eastAsia="zh-CN"/>
        </w:rPr>
      </w:pPr>
      <w:r>
        <w:rPr>
          <w:lang w:val="zh-CN" w:eastAsia="zh-CN"/>
        </w:rPr>
        <w:t>-**基本语法**</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background-image: radial-gradient([[&lt;shape&gt;||&lt;size&gt;][at &lt;position&gt;]?,| at &lt;position&gt;,]?&lt;color-stop&gt;[,&lt;color-stop&gt;]+);</w:t>
      </w:r>
    </w:p>
    <w:p>
      <w:pPr>
        <w:spacing w:before="240" w:after="240"/>
        <w:rPr>
          <w:lang w:val="zh-CN" w:eastAsia="zh-CN"/>
        </w:rPr>
      </w:pPr>
      <w:r>
        <w:rPr>
          <w:lang w:val="zh-CN" w:eastAsia="zh-CN"/>
        </w:rPr>
        <w:t>```</w:t>
      </w:r>
    </w:p>
    <w:p>
      <w:pPr>
        <w:spacing w:before="240" w:after="240"/>
        <w:rPr>
          <w:lang w:val="zh-CN" w:eastAsia="zh-CN"/>
        </w:rPr>
      </w:pPr>
      <w:r>
        <w:rPr>
          <w:lang w:val="zh-CN" w:eastAsia="zh-CN"/>
        </w:rPr>
        <w:t>-**渐变中心-中心点**</w:t>
      </w:r>
    </w:p>
    <w:p>
      <w:pPr>
        <w:spacing w:before="240" w:after="240"/>
        <w:rPr>
          <w:lang w:val="zh-CN" w:eastAsia="zh-CN"/>
        </w:rPr>
      </w:pPr>
      <w:r>
        <w:rPr>
          <w:lang w:val="zh-CN" w:eastAsia="zh-CN"/>
        </w:rPr>
        <w:t>-30px (20%)20px (30%)-左侧30px (30%)距离上侧20px (20%)</w:t>
      </w:r>
    </w:p>
    <w:p>
      <w:pPr>
        <w:spacing w:before="240" w:after="240"/>
        <w:rPr>
          <w:lang w:val="zh-CN" w:eastAsia="zh-CN"/>
        </w:rPr>
      </w:pPr>
      <w:r>
        <w:rPr>
          <w:lang w:val="zh-CN" w:eastAsia="zh-CN"/>
        </w:rPr>
        <w:t>```css</w:t>
      </w:r>
    </w:p>
    <w:p>
      <w:pPr>
        <w:spacing w:before="240" w:after="240"/>
        <w:rPr>
          <w:lang w:val="zh-CN" w:eastAsia="zh-CN"/>
        </w:rPr>
      </w:pPr>
      <w:r>
        <w:rPr>
          <w:lang w:val="zh-CN" w:eastAsia="zh-CN"/>
        </w:rPr>
        <w:t>ackground-image: radial-gradient(0%0%, red, green, blue);</w:t>
      </w:r>
    </w:p>
    <w:p>
      <w:pPr>
        <w:spacing w:before="240" w:after="240"/>
        <w:rPr>
          <w:lang w:val="zh-CN" w:eastAsia="zh-CN"/>
        </w:rPr>
      </w:pPr>
      <w:r>
        <w:rPr>
          <w:lang w:val="zh-CN" w:eastAsia="zh-CN"/>
        </w:rPr>
        <w:t>```</w:t>
      </w:r>
    </w:p>
    <w:p>
      <w:pPr>
        <w:spacing w:before="240" w:after="240"/>
        <w:rPr>
          <w:lang w:val="zh-CN" w:eastAsia="zh-CN"/>
        </w:rPr>
      </w:pPr>
      <w:r>
        <w:rPr>
          <w:lang w:val="zh-CN" w:eastAsia="zh-CN"/>
        </w:rPr>
        <w:t>-**渐变形状- ellipse (椭圆形)**</w:t>
      </w:r>
    </w:p>
    <w:p>
      <w:pPr>
        <w:spacing w:before="240" w:after="240"/>
        <w:rPr>
          <w:lang w:val="zh-CN" w:eastAsia="zh-CN"/>
        </w:rPr>
      </w:pPr>
      <w:r>
        <w:rPr>
          <w:lang w:val="zh-CN" w:eastAsia="zh-CN"/>
        </w:rPr>
        <w:t>- circle</w:t>
      </w:r>
    </w:p>
    <w:p>
      <w:pPr>
        <w:spacing w:before="240" w:after="240"/>
        <w:rPr>
          <w:lang w:val="zh-CN" w:eastAsia="zh-CN"/>
        </w:rPr>
      </w:pPr>
      <w:r>
        <w:rPr>
          <w:lang w:val="zh-CN" w:eastAsia="zh-CN"/>
        </w:rPr>
        <w:t>- ellipse</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background-image: radial-gradient(circle at farthest-corner, red, green, blue);</w:t>
      </w:r>
    </w:p>
    <w:p>
      <w:pPr>
        <w:spacing w:before="240" w:after="240"/>
        <w:rPr>
          <w:lang w:val="zh-CN" w:eastAsia="zh-CN"/>
        </w:rPr>
      </w:pPr>
      <w:r>
        <w:rPr>
          <w:lang w:val="zh-CN" w:eastAsia="zh-CN"/>
        </w:rPr>
        <w:t>```</w:t>
      </w:r>
    </w:p>
    <w:p>
      <w:pPr>
        <w:spacing w:before="240" w:after="240"/>
        <w:rPr>
          <w:lang w:val="zh-CN" w:eastAsia="zh-CN"/>
        </w:rPr>
      </w:pPr>
      <w:r>
        <w:rPr>
          <w:lang w:val="zh-CN" w:eastAsia="zh-CN"/>
        </w:rPr>
        <w:t>-**渐变大小- farthest-corner (最远)**</w:t>
      </w:r>
    </w:p>
    <w:p>
      <w:pPr>
        <w:spacing w:before="240" w:after="240"/>
        <w:rPr>
          <w:lang w:val="zh-CN" w:eastAsia="zh-CN"/>
        </w:rPr>
      </w:pPr>
      <w:r>
        <w:rPr>
          <w:rStyle w:val="emsimilar"/>
          <w:lang w:val="zh-CN" w:eastAsia="zh-CN"/>
        </w:rPr>
        <w:t>- closest-side -渐变的半径长度为从圆心到离圆心最近的边</w:t>
      </w:r>
    </w:p>
    <w:p>
      <w:pPr>
        <w:spacing w:before="240" w:after="240"/>
        <w:rPr>
          <w:lang w:val="zh-CN" w:eastAsia="zh-CN"/>
        </w:rPr>
      </w:pPr>
      <w:r>
        <w:rPr>
          <w:rStyle w:val="emsimilar"/>
          <w:lang w:val="zh-CN" w:eastAsia="zh-CN"/>
        </w:rPr>
        <w:t>- farthest-side -渐变的半径长度为从圆心到离圆心最近的角</w:t>
      </w:r>
    </w:p>
    <w:p>
      <w:pPr>
        <w:spacing w:before="240" w:after="240"/>
        <w:rPr>
          <w:lang w:val="zh-CN" w:eastAsia="zh-CN"/>
        </w:rPr>
      </w:pPr>
      <w:r>
        <w:rPr>
          <w:rStyle w:val="emsimilar"/>
          <w:lang w:val="zh-CN" w:eastAsia="zh-CN"/>
        </w:rPr>
        <w:t>- closest-corner -渐变的半径长度为从圆心到离圆心最远的边</w:t>
      </w:r>
    </w:p>
    <w:p>
      <w:pPr>
        <w:spacing w:before="240" w:after="240"/>
        <w:rPr>
          <w:lang w:val="zh-CN" w:eastAsia="zh-CN"/>
        </w:rPr>
      </w:pPr>
      <w:r>
        <w:rPr>
          <w:rStyle w:val="emsimilar"/>
          <w:lang w:val="zh-CN" w:eastAsia="zh-CN"/>
        </w:rPr>
        <w:t>- farthest-corner -渐变的半径长度为从圆心到离圆心最远的角</w:t>
      </w:r>
      <w:r>
        <w:rPr>
          <w:rStyle w:val="emsimilar"/>
          <w:lang w:val="zh-CN" w:eastAsia="zh-CN"/>
        </w:rPr>
        <w:br/>
      </w: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background-image: radial-gradient(circle at farthest-corner, red, green, blue);</w:t>
      </w:r>
    </w:p>
    <w:p>
      <w:pPr>
        <w:spacing w:before="240" w:after="240"/>
        <w:rPr>
          <w:lang w:val="zh-CN" w:eastAsia="zh-CN"/>
        </w:rPr>
      </w:pPr>
      <w:r>
        <w:rPr>
          <w:lang w:val="zh-CN" w:eastAsia="zh-CN"/>
        </w:rPr>
        <w:t>```</w:t>
      </w:r>
    </w:p>
    <w:p>
      <w:pPr>
        <w:spacing w:before="240" w:after="240"/>
        <w:rPr>
          <w:lang w:val="zh-CN" w:eastAsia="zh-CN"/>
        </w:rPr>
      </w:pPr>
      <w:r>
        <w:rPr>
          <w:lang w:val="zh-CN" w:eastAsia="zh-CN"/>
        </w:rPr>
        <w:t>-**多种颜色**</w:t>
      </w:r>
    </w:p>
    <w:p>
      <w:pPr>
        <w:spacing w:before="240" w:after="240"/>
        <w:rPr>
          <w:lang w:val="zh-CN" w:eastAsia="zh-CN"/>
        </w:rPr>
      </w:pPr>
      <w:r>
        <w:rPr>
          <w:lang w:val="zh-CN" w:eastAsia="zh-CN"/>
        </w:rPr>
        <w:t>```css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-**重复渐变**</w:t>
      </w:r>
    </w:p>
    <w:p>
      <w:pPr>
        <w:spacing w:before="240" w:after="240"/>
        <w:rPr>
          <w:lang w:val="zh-CN" w:eastAsia="zh-CN"/>
        </w:rPr>
      </w:pPr>
      <w:r>
        <w:rPr>
          <w:lang w:val="zh-CN" w:eastAsia="zh-CN"/>
        </w:rPr>
        <w:t>```css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-**声明多个-逗号分隔-最先声明优先级最高**</w:t>
      </w:r>
    </w:p>
    <w:p>
      <w:pPr>
        <w:spacing w:before="240" w:after="240"/>
        <w:rPr>
          <w:lang w:val="zh-CN" w:eastAsia="zh-CN"/>
        </w:rPr>
      </w:pPr>
      <w:r>
        <w:rPr>
          <w:lang w:val="zh-CN" w:eastAsia="zh-CN"/>
        </w:rPr>
        <w:t>```css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&gt;**`6:课后练习`**</w:t>
      </w:r>
    </w:p>
    <w:p>
      <w:pPr>
        <w:spacing w:before="240" w:after="240"/>
        <w:rPr>
          <w:lang w:val="zh-CN" w:eastAsia="zh-CN"/>
        </w:rPr>
      </w:pPr>
      <w:r>
        <w:rPr>
          <w:lang w:val="zh-CN" w:eastAsia="zh-CN"/>
        </w:rPr>
        <w:t>-为什么针对Gradients属性特别推荐autoprefixer</w:t>
      </w:r>
    </w:p>
    <w:p>
      <w:pPr>
        <w:spacing w:before="240" w:after="240"/>
        <w:rPr>
          <w:lang w:val="zh-CN" w:eastAsia="zh-CN"/>
        </w:rPr>
      </w:pPr>
      <w:r>
        <w:rPr>
          <w:lang w:val="zh-CN" w:eastAsia="zh-CN"/>
        </w:rPr>
        <w:t>-利用Linear Gradients实现下列样式(10px *10px )(10*5)</w:t>
      </w:r>
    </w:p>
    <w:p>
      <w:pPr>
        <w:spacing w:before="240" w:after="240"/>
        <w:rPr>
          <w:lang w:val="zh-CN" w:eastAsia="zh-CN"/>
        </w:rPr>
      </w:pPr>
      <w:r>
        <w:rPr>
          <w:lang w:val="zh-CN" w:eastAsia="zh-CN"/>
        </w:rPr>
        <w:t>![image](./white.png)</w:t>
      </w:r>
    </w:p>
    <w:p>
      <w:pPr>
        <w:spacing w:before="240" w:after="240"/>
        <w:rPr>
          <w:lang w:val="zh-CN" w:eastAsia="zh-CN"/>
        </w:rPr>
      </w:pPr>
      <w:r>
        <w:rPr>
          <w:lang w:val="zh-CN" w:eastAsia="zh-CN"/>
        </w:rPr>
        <w:t>-利用Radial Gradients实现下列样式(100px *100px *4)</w:t>
      </w:r>
    </w:p>
    <w:p>
      <w:pPr>
        <w:spacing w:before="240" w:after="240"/>
        <w:rPr>
          <w:lang w:val="zh-CN" w:eastAsia="zh-CN"/>
        </w:rPr>
      </w:pPr>
      <w:r>
        <w:rPr>
          <w:lang w:val="zh-CN" w:eastAsia="zh-CN"/>
        </w:rPr>
        <w:t>![image](./picture.png)</w:t>
      </w:r>
    </w:p>
    <w:p>
      <w:pPr>
        <w:spacing w:before="240" w:after="240"/>
        <w:rPr>
          <w:lang w:val="zh-CN" w:eastAsia="zh-CN"/>
        </w:rPr>
      </w:pPr>
      <w:r>
        <w:rPr>
          <w:lang w:val="zh-CN" w:eastAsia="zh-CN"/>
        </w:rPr>
        <w:t>&gt;**`7:总结`**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本节课讲解了Linear Gradients与Radial Gradients的基本概念,介绍了两种渐变的常用属性,最后结合了Linear Gradients实例介绍了CSS3渐变在实际中的部分应用场景</w:t>
      </w:r>
      <w:r>
        <w:rPr>
          <w:lang w:val="zh-CN" w:eastAsia="zh-CN"/>
        </w:rPr>
        <w:br/>
      </w:r>
      <w:r>
        <w:rPr>
          <w:lang w:val="zh-CN" w:eastAsia="zh-CN"/>
        </w:rPr>
        <w:t>```</w:t>
      </w:r>
    </w:p>
    <w:p>
      <w:pPr>
        <w:spacing w:before="240" w:after="240"/>
        <w:rPr>
          <w:lang w:val="zh-CN" w:eastAsia="zh-CN"/>
        </w:rPr>
      </w:pPr>
      <w:r>
        <w:rPr>
          <w:lang w:val="zh-CN" w:eastAsia="zh-CN"/>
        </w:rPr>
        <w:t>##(九)Grid网格布局(上)</w:t>
      </w:r>
    </w:p>
    <w:p>
      <w:pPr>
        <w:spacing w:before="240" w:after="240"/>
        <w:rPr>
          <w:lang w:val="zh-CN" w:eastAsia="zh-CN"/>
        </w:rPr>
      </w:pPr>
      <w:r>
        <w:rPr>
          <w:lang w:val="zh-CN" w:eastAsia="zh-CN"/>
        </w:rPr>
        <w:t>&gt;**`1:基本概念(Grid Layout)`**</w:t>
      </w:r>
    </w:p>
    <w:p>
      <w:pPr>
        <w:spacing w:before="240" w:after="240"/>
        <w:rPr>
          <w:lang w:val="zh-CN" w:eastAsia="zh-CN"/>
        </w:rPr>
      </w:pPr>
      <w:r>
        <w:rPr>
          <w:lang w:val="zh-CN" w:eastAsia="zh-CN"/>
        </w:rPr>
        <w:t>-**二维的基于网格的布局系统(同时处理列和行)**</w:t>
      </w:r>
    </w:p>
    <w:p>
      <w:pPr>
        <w:spacing w:before="240" w:after="240"/>
        <w:rPr>
          <w:lang w:val="zh-CN" w:eastAsia="zh-CN"/>
        </w:rPr>
      </w:pPr>
      <w:r>
        <w:rPr>
          <w:lang w:val="zh-CN" w:eastAsia="zh-CN"/>
        </w:rPr>
        <w:t>-**第一个专门为解决布局问题而生的CSS模块**</w:t>
      </w:r>
    </w:p>
    <w:p>
      <w:pPr>
        <w:spacing w:before="240" w:after="240"/>
        <w:rPr>
          <w:lang w:val="zh-CN" w:eastAsia="zh-CN"/>
        </w:rPr>
      </w:pPr>
      <w:r>
        <w:rPr>
          <w:rStyle w:val="emsimilar"/>
          <w:lang w:val="zh-CN" w:eastAsia="zh-CN"/>
        </w:rPr>
        <w:t>-**`Grid Container`- Grid容器(设置了 display: gird 的元素)**</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![image](./grid.png)</w:t>
      </w:r>
    </w:p>
    <w:p>
      <w:pPr>
        <w:spacing w:before="240" w:after="240"/>
        <w:rPr>
          <w:lang w:val="zh-CN" w:eastAsia="zh-CN"/>
        </w:rPr>
      </w:pPr>
      <w:r>
        <w:rPr>
          <w:rStyle w:val="emsimilar"/>
          <w:lang w:val="zh-CN" w:eastAsia="zh-CN"/>
        </w:rPr>
        <w:t>-**`Grid Item`- Grid容器成员(直接子元素)**</w:t>
      </w:r>
    </w:p>
    <w:p>
      <w:pPr>
        <w:spacing w:before="240" w:after="240"/>
        <w:rPr>
          <w:lang w:val="zh-CN" w:eastAsia="zh-CN"/>
        </w:rPr>
      </w:pPr>
      <w:r>
        <w:rPr>
          <w:lang w:val="zh-CN" w:eastAsia="zh-CN"/>
        </w:rPr>
        <w:t>```css</w:t>
      </w:r>
    </w:p>
    <w:p>
      <w:pPr>
        <w:spacing w:before="240" w:after="240"/>
        <w:rPr>
          <w:lang w:val="zh-CN" w:eastAsia="zh-CN"/>
        </w:rPr>
      </w:pPr>
      <w:r>
        <w:rPr>
          <w:lang w:val="zh-CN" w:eastAsia="zh-CN"/>
        </w:rPr>
        <w:t>&lt;div class="main"&gt;</w:t>
      </w:r>
    </w:p>
    <w:p>
      <w:pPr>
        <w:spacing w:before="240" w:after="240"/>
        <w:rPr>
          <w:lang w:val="zh-CN" w:eastAsia="zh-CN"/>
        </w:rPr>
      </w:pPr>
      <w:r>
        <w:rPr>
          <w:lang w:val="zh-CN" w:eastAsia="zh-CN"/>
        </w:rPr>
        <w:t>&lt;div class="item"&gt;&lt;/div&gt;</w:t>
      </w:r>
    </w:p>
    <w:p>
      <w:pPr>
        <w:spacing w:before="240" w:after="240"/>
        <w:rPr>
          <w:lang w:val="zh-CN" w:eastAsia="zh-CN"/>
        </w:rPr>
      </w:pPr>
      <w:r>
        <w:rPr>
          <w:lang w:val="zh-CN" w:eastAsia="zh-CN"/>
        </w:rPr>
        <w:t>&lt;div class="item"&gt;&lt;/div&gt;</w:t>
      </w:r>
    </w:p>
    <w:p>
      <w:pPr>
        <w:spacing w:before="240" w:after="240"/>
        <w:rPr>
          <w:lang w:val="zh-CN" w:eastAsia="zh-CN"/>
        </w:rPr>
      </w:pPr>
      <w:r>
        <w:rPr>
          <w:lang w:val="zh-CN" w:eastAsia="zh-CN"/>
        </w:rPr>
        <w:t>&lt;div class="item"&gt;&lt;/div&gt;</w:t>
      </w:r>
    </w:p>
    <w:p>
      <w:pPr>
        <w:spacing w:before="240" w:after="240"/>
        <w:rPr>
          <w:lang w:val="zh-CN" w:eastAsia="zh-CN"/>
        </w:rPr>
      </w:pPr>
      <w:r>
        <w:rPr>
          <w:lang w:val="zh-CN" w:eastAsia="zh-CN"/>
        </w:rPr>
        <w:t>&lt;/div&gt;</w:t>
      </w:r>
    </w:p>
    <w:p>
      <w:pPr>
        <w:spacing w:before="240" w:after="240"/>
        <w:rPr>
          <w:lang w:val="zh-CN" w:eastAsia="zh-CN"/>
        </w:rPr>
      </w:pPr>
      <w:r>
        <w:rPr>
          <w:lang w:val="zh-CN" w:eastAsia="zh-CN"/>
        </w:rPr>
        <w:t>```</w:t>
      </w:r>
    </w:p>
    <w:p>
      <w:pPr>
        <w:spacing w:before="240" w:after="240"/>
        <w:rPr>
          <w:lang w:val="zh-CN" w:eastAsia="zh-CN"/>
        </w:rPr>
      </w:pPr>
      <w:r>
        <w:rPr>
          <w:lang w:val="zh-CN" w:eastAsia="zh-CN"/>
        </w:rPr>
        <w:t>-**`Grid Line`- Grid (行、列)网格线**</w:t>
      </w:r>
    </w:p>
    <w:p>
      <w:pPr>
        <w:spacing w:before="240" w:after="240"/>
        <w:rPr>
          <w:lang w:val="zh-CN" w:eastAsia="zh-CN"/>
        </w:rPr>
      </w:pPr>
      <w:r>
        <w:rPr>
          <w:rStyle w:val="emsimilar"/>
          <w:lang w:val="zh-CN" w:eastAsia="zh-CN"/>
        </w:rPr>
        <w:t>-**`垂直网格线(column grid lines)`**</w:t>
      </w:r>
    </w:p>
    <w:p>
      <w:pPr>
        <w:spacing w:before="240" w:after="240"/>
        <w:rPr>
          <w:lang w:val="zh-CN" w:eastAsia="zh-CN"/>
        </w:rPr>
      </w:pPr>
      <w:r>
        <w:rPr>
          <w:rStyle w:val="emsimilar"/>
          <w:lang w:val="zh-CN" w:eastAsia="zh-CN"/>
        </w:rPr>
        <w:t>-**`水平网格线(row grid lines)`**</w:t>
      </w:r>
    </w:p>
    <w:p>
      <w:pPr>
        <w:spacing w:before="240" w:after="240"/>
        <w:rPr>
          <w:lang w:val="zh-CN" w:eastAsia="zh-CN"/>
        </w:rPr>
      </w:pPr>
      <w:r>
        <w:rPr>
          <w:lang w:val="zh-CN" w:eastAsia="zh-CN"/>
        </w:rPr>
        <w:t>![image](./gridLine.png)</w:t>
      </w:r>
    </w:p>
    <w:p>
      <w:pPr>
        <w:spacing w:before="240" w:after="240"/>
        <w:rPr>
          <w:lang w:val="zh-CN" w:eastAsia="zh-CN"/>
        </w:rPr>
      </w:pPr>
      <w:r>
        <w:rPr>
          <w:rStyle w:val="emsimilar"/>
          <w:lang w:val="zh-CN" w:eastAsia="zh-CN"/>
        </w:rPr>
        <w:t>-**`Grid Track`-两个相邻网格线之间的空间**</w:t>
      </w:r>
    </w:p>
    <w:p>
      <w:pPr>
        <w:spacing w:before="240" w:after="240"/>
        <w:rPr>
          <w:lang w:val="zh-CN" w:eastAsia="zh-CN"/>
        </w:rPr>
      </w:pPr>
      <w:r>
        <w:rPr>
          <w:lang w:val="zh-CN" w:eastAsia="zh-CN"/>
        </w:rPr>
        <w:t>![image](./gridTrack.png)</w:t>
      </w:r>
    </w:p>
    <w:p>
      <w:pPr>
        <w:spacing w:before="240" w:after="240"/>
        <w:rPr>
          <w:lang w:val="zh-CN" w:eastAsia="zh-CN"/>
        </w:rPr>
      </w:pPr>
      <w:r>
        <w:rPr>
          <w:rStyle w:val="emsimilar"/>
          <w:lang w:val="zh-CN" w:eastAsia="zh-CN"/>
        </w:rPr>
        <w:t>-**`Grid Cell`-两个相邻的行和两个相邻的列网格线之间的空间,基础单元**</w:t>
      </w:r>
    </w:p>
    <w:p>
      <w:pPr>
        <w:spacing w:before="240" w:after="240"/>
        <w:rPr>
          <w:lang w:val="zh-CN" w:eastAsia="zh-CN"/>
        </w:rPr>
      </w:pPr>
      <w:r>
        <w:rPr>
          <w:lang w:val="zh-CN" w:eastAsia="zh-CN"/>
        </w:rPr>
        <w:t>![image](./gridCell.png)</w:t>
      </w:r>
    </w:p>
    <w:p>
      <w:pPr>
        <w:spacing w:before="240" w:after="240"/>
        <w:rPr>
          <w:lang w:val="zh-CN" w:eastAsia="zh-CN"/>
        </w:rPr>
      </w:pPr>
      <w:r>
        <w:rPr>
          <w:rStyle w:val="emsimilar"/>
          <w:lang w:val="zh-CN" w:eastAsia="zh-CN"/>
        </w:rPr>
        <w:t>-**`Grid Area`-四个网格线包围的总空间,可以由任意数量的Grid Cell组成**</w:t>
      </w:r>
    </w:p>
    <w:p>
      <w:pPr>
        <w:spacing w:before="240" w:after="240"/>
        <w:rPr>
          <w:lang w:val="zh-CN" w:eastAsia="zh-CN"/>
        </w:rPr>
      </w:pPr>
      <w:r>
        <w:rPr>
          <w:lang w:val="zh-CN" w:eastAsia="zh-CN"/>
        </w:rPr>
        <w:t>![image](./gridArea.png)</w:t>
      </w:r>
    </w:p>
    <w:p>
      <w:pPr>
        <w:spacing w:before="240" w:after="240"/>
        <w:rPr>
          <w:lang w:val="zh-CN" w:eastAsia="zh-CN"/>
        </w:rPr>
      </w:pPr>
      <w:r>
        <w:rPr>
          <w:lang w:val="zh-CN" w:eastAsia="zh-CN"/>
        </w:rPr>
        <w:t>&gt;**`2:浏览器兼容`**</w:t>
      </w:r>
    </w:p>
    <w:p>
      <w:pPr>
        <w:spacing w:before="240" w:after="240"/>
        <w:rPr>
          <w:lang w:val="zh-CN" w:eastAsia="zh-CN"/>
        </w:rPr>
      </w:pPr>
      <w:r>
        <w:rPr>
          <w:lang w:val="zh-CN" w:eastAsia="zh-CN"/>
        </w:rPr>
        <w:t>![image](./browser.png)</w:t>
      </w:r>
    </w:p>
    <w:p>
      <w:pPr>
        <w:spacing w:before="240" w:after="240"/>
        <w:rPr>
          <w:lang w:val="zh-CN" w:eastAsia="zh-CN"/>
        </w:rPr>
      </w:pPr>
      <w:r>
        <w:rPr>
          <w:lang w:val="zh-CN" w:eastAsia="zh-CN"/>
        </w:rPr>
        <w:t>&gt;**`3:Grid容器(Grid Container)属性`**</w:t>
      </w:r>
    </w:p>
    <w:p>
      <w:pPr>
        <w:spacing w:before="240" w:after="240"/>
        <w:rPr>
          <w:lang w:val="zh-CN" w:eastAsia="zh-CN"/>
        </w:rPr>
      </w:pPr>
      <w:r>
        <w:rPr>
          <w:lang w:val="zh-CN" w:eastAsia="zh-CN"/>
        </w:rPr>
        <w:t>```css</w:t>
      </w:r>
    </w:p>
    <w:p>
      <w:pPr>
        <w:spacing w:before="240" w:after="240"/>
        <w:rPr>
          <w:lang w:val="zh-CN" w:eastAsia="zh-CN"/>
        </w:rPr>
      </w:pPr>
      <w:r>
        <w:rPr>
          <w:lang w:val="zh-CN" w:eastAsia="zh-CN"/>
        </w:rPr>
        <w:t>display</w:t>
      </w:r>
    </w:p>
    <w:p>
      <w:pPr>
        <w:spacing w:before="240" w:after="240"/>
        <w:rPr>
          <w:lang w:val="zh-CN" w:eastAsia="zh-CN"/>
        </w:rPr>
      </w:pPr>
      <w:r>
        <w:rPr>
          <w:lang w:val="zh-CN" w:eastAsia="zh-CN"/>
        </w:rPr>
        <w:t>grid-template-columns</w:t>
      </w:r>
    </w:p>
    <w:p>
      <w:pPr>
        <w:spacing w:before="240" w:after="240"/>
        <w:rPr>
          <w:lang w:val="zh-CN" w:eastAsia="zh-CN"/>
        </w:rPr>
      </w:pPr>
      <w:r>
        <w:rPr>
          <w:lang w:val="zh-CN" w:eastAsia="zh-CN"/>
        </w:rPr>
        <w:t>grid-template-rows</w:t>
      </w:r>
    </w:p>
    <w:p>
      <w:pPr>
        <w:spacing w:before="240" w:after="240"/>
        <w:rPr>
          <w:lang w:val="zh-CN" w:eastAsia="zh-CN"/>
        </w:rPr>
      </w:pPr>
      <w:r>
        <w:rPr>
          <w:lang w:val="zh-CN" w:eastAsia="zh-CN"/>
        </w:rPr>
        <w:t>grid-template-areas</w:t>
      </w:r>
    </w:p>
    <w:p>
      <w:pPr>
        <w:spacing w:before="240" w:after="240"/>
        <w:rPr>
          <w:lang w:val="zh-CN" w:eastAsia="zh-CN"/>
        </w:rPr>
      </w:pPr>
      <w:r>
        <w:rPr>
          <w:lang w:val="zh-CN" w:eastAsia="zh-CN"/>
        </w:rPr>
        <w:t>grid-template</w:t>
      </w:r>
    </w:p>
    <w:p>
      <w:pPr>
        <w:spacing w:before="240" w:after="240"/>
        <w:rPr>
          <w:lang w:val="zh-CN" w:eastAsia="zh-CN"/>
        </w:rPr>
      </w:pPr>
      <w:r>
        <w:rPr>
          <w:lang w:val="zh-CN" w:eastAsia="zh-CN"/>
        </w:rPr>
        <w:t>grid-column-gap</w:t>
      </w:r>
    </w:p>
    <w:p>
      <w:pPr>
        <w:spacing w:before="240" w:after="240"/>
        <w:rPr>
          <w:lang w:val="zh-CN" w:eastAsia="zh-CN"/>
        </w:rPr>
      </w:pPr>
      <w:r>
        <w:rPr>
          <w:lang w:val="zh-CN" w:eastAsia="zh-CN"/>
        </w:rPr>
        <w:t>grid-row-gap</w:t>
      </w:r>
    </w:p>
    <w:p>
      <w:pPr>
        <w:spacing w:before="240" w:after="240"/>
        <w:rPr>
          <w:lang w:val="zh-CN" w:eastAsia="zh-CN"/>
        </w:rPr>
      </w:pPr>
      <w:r>
        <w:rPr>
          <w:lang w:val="zh-CN" w:eastAsia="zh-CN"/>
        </w:rPr>
        <w:t>grid-gap</w:t>
      </w:r>
    </w:p>
    <w:p>
      <w:pPr>
        <w:spacing w:before="240" w:after="240"/>
        <w:rPr>
          <w:lang w:val="zh-CN" w:eastAsia="zh-CN"/>
        </w:rPr>
      </w:pPr>
      <w:r>
        <w:rPr>
          <w:lang w:val="zh-CN" w:eastAsia="zh-CN"/>
        </w:rPr>
        <w:t>justify-items</w:t>
      </w:r>
    </w:p>
    <w:p>
      <w:pPr>
        <w:spacing w:before="240" w:after="240"/>
        <w:rPr>
          <w:lang w:val="zh-CN" w:eastAsia="zh-CN"/>
        </w:rPr>
      </w:pPr>
      <w:r>
        <w:rPr>
          <w:lang w:val="zh-CN" w:eastAsia="zh-CN"/>
        </w:rPr>
        <w:t>align-items</w:t>
      </w:r>
    </w:p>
    <w:p>
      <w:pPr>
        <w:spacing w:before="240" w:after="240"/>
        <w:rPr>
          <w:lang w:val="zh-CN" w:eastAsia="zh-CN"/>
        </w:rPr>
      </w:pPr>
      <w:r>
        <w:rPr>
          <w:lang w:val="zh-CN" w:eastAsia="zh-CN"/>
        </w:rPr>
        <w:t>justify-content</w:t>
      </w:r>
    </w:p>
    <w:p>
      <w:pPr>
        <w:spacing w:before="240" w:after="240"/>
        <w:rPr>
          <w:lang w:val="zh-CN" w:eastAsia="zh-CN"/>
        </w:rPr>
      </w:pPr>
      <w:r>
        <w:rPr>
          <w:lang w:val="zh-CN" w:eastAsia="zh-CN"/>
        </w:rPr>
        <w:t>align-content</w:t>
      </w:r>
    </w:p>
    <w:p>
      <w:pPr>
        <w:spacing w:before="240" w:after="240"/>
        <w:rPr>
          <w:lang w:val="zh-CN" w:eastAsia="zh-CN"/>
        </w:rPr>
      </w:pPr>
      <w:r>
        <w:rPr>
          <w:lang w:val="zh-CN" w:eastAsia="zh-CN"/>
        </w:rPr>
        <w:t>grid-auto-columns</w:t>
      </w:r>
    </w:p>
    <w:p>
      <w:pPr>
        <w:spacing w:before="240" w:after="240"/>
        <w:rPr>
          <w:lang w:val="zh-CN" w:eastAsia="zh-CN"/>
        </w:rPr>
      </w:pPr>
      <w:r>
        <w:rPr>
          <w:lang w:val="zh-CN" w:eastAsia="zh-CN"/>
        </w:rPr>
        <w:t>grid-auto-rows</w:t>
      </w:r>
    </w:p>
    <w:p>
      <w:pPr>
        <w:spacing w:before="240" w:after="240"/>
        <w:rPr>
          <w:lang w:val="zh-CN" w:eastAsia="zh-CN"/>
        </w:rPr>
      </w:pPr>
      <w:r>
        <w:rPr>
          <w:lang w:val="zh-CN" w:eastAsia="zh-CN"/>
        </w:rPr>
        <w:t>grid-auto-flow</w:t>
      </w:r>
    </w:p>
    <w:p>
      <w:pPr>
        <w:spacing w:before="240" w:after="240"/>
        <w:rPr>
          <w:lang w:val="zh-CN" w:eastAsia="zh-CN"/>
        </w:rPr>
      </w:pPr>
      <w:r>
        <w:rPr>
          <w:lang w:val="zh-CN" w:eastAsia="zh-CN"/>
        </w:rPr>
        <w:t>grid</w:t>
      </w:r>
    </w:p>
    <w:p>
      <w:pPr>
        <w:spacing w:before="240" w:after="240"/>
        <w:rPr>
          <w:lang w:val="zh-CN" w:eastAsia="zh-CN"/>
        </w:rPr>
      </w:pPr>
      <w:r>
        <w:rPr>
          <w:lang w:val="zh-CN" w:eastAsia="zh-CN"/>
        </w:rPr>
        <w:t>```</w:t>
      </w:r>
    </w:p>
    <w:p>
      <w:pPr>
        <w:spacing w:before="240" w:after="240"/>
        <w:rPr>
          <w:lang w:val="zh-CN" w:eastAsia="zh-CN"/>
        </w:rPr>
      </w:pPr>
      <w:r>
        <w:rPr>
          <w:lang w:val="zh-CN" w:eastAsia="zh-CN"/>
        </w:rPr>
        <w:t>-**`display`**</w:t>
      </w:r>
    </w:p>
    <w:p>
      <w:pPr>
        <w:spacing w:before="240" w:after="240"/>
        <w:rPr>
          <w:lang w:val="zh-CN" w:eastAsia="zh-CN"/>
        </w:rPr>
      </w:pPr>
      <w:r>
        <w:rPr>
          <w:lang w:val="zh-CN" w:eastAsia="zh-CN"/>
        </w:rPr>
        <w:t>-`grid (块级网格)`</w:t>
      </w:r>
    </w:p>
    <w:p>
      <w:pPr>
        <w:spacing w:before="240" w:after="240"/>
        <w:rPr>
          <w:lang w:val="zh-CN" w:eastAsia="zh-CN"/>
        </w:rPr>
      </w:pPr>
      <w:r>
        <w:rPr>
          <w:lang w:val="zh-CN" w:eastAsia="zh-CN"/>
        </w:rPr>
        <w:t>-`inline-grid (行级网格)`</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inline-grid;</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-**`grid-template-columns/rows (定义网格的列/行)`**</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grid-template-columns:[&lt;Grid Line Name&gt;]&lt;Grid Track Size&gt;...;</w:t>
      </w:r>
    </w:p>
    <w:p>
      <w:pPr>
        <w:spacing w:before="240" w:after="240"/>
        <w:rPr>
          <w:lang w:val="zh-CN" w:eastAsia="zh-CN"/>
        </w:rPr>
      </w:pPr>
      <w:r>
        <w:rPr>
          <w:lang w:val="zh-CN" w:eastAsia="zh-CN"/>
        </w:rPr>
        <w:t>grid-template-rows:[&lt;Grid Line Name&gt;]&lt;Grid Track Size&gt;...;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-`基本用法`</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rStyle w:val="emsimilar"/>
          <w:lang w:val="zh-CN" w:eastAsia="zh-CN"/>
        </w:rPr>
        <w:t>grid-template-columns:[columns-1]100px [columns-2]200px auto;</w:t>
      </w:r>
    </w:p>
    <w:p>
      <w:pPr>
        <w:spacing w:before="240" w:after="240"/>
        <w:rPr>
          <w:lang w:val="zh-CN" w:eastAsia="zh-CN"/>
        </w:rPr>
      </w:pPr>
      <w:r>
        <w:rPr>
          <w:lang w:val="zh-CN" w:eastAsia="zh-CN"/>
        </w:rPr>
        <w:t>grid-template-rows:[rows-1]100px [rows-2]200px;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-`重复`</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 repeat(4,100px [columns]) auto;</w:t>
      </w:r>
    </w:p>
    <w:p>
      <w:pPr>
        <w:spacing w:before="240" w:after="240"/>
        <w:rPr>
          <w:lang w:val="zh-CN" w:eastAsia="zh-CN"/>
        </w:rPr>
      </w:pPr>
      <w:r>
        <w:rPr>
          <w:lang w:val="zh-CN" w:eastAsia="zh-CN"/>
        </w:rPr>
        <w:t>grid-template-rows: repeat(4,100px [rows]);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-`自由空间`</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1fr 3fr;</w:t>
      </w:r>
    </w:p>
    <w:p>
      <w:pPr>
        <w:spacing w:before="240" w:after="240"/>
        <w:rPr>
          <w:lang w:val="zh-CN" w:eastAsia="zh-CN"/>
        </w:rPr>
      </w:pPr>
      <w:r>
        <w:rPr>
          <w:lang w:val="zh-CN" w:eastAsia="zh-CN"/>
        </w:rPr>
        <w:t>grid-template-rows:100px 1fr 3fr;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-**`grid-template-areas (定义网格模板)`**</w:t>
      </w:r>
    </w:p>
    <w:p>
      <w:pPr>
        <w:spacing w:before="240" w:after="240"/>
        <w:rPr>
          <w:lang w:val="zh-CN" w:eastAsia="zh-CN"/>
        </w:rPr>
      </w:pPr>
      <w:r>
        <w:rPr>
          <w:lang w:val="zh-CN" w:eastAsia="zh-CN"/>
        </w:rPr>
        <w:t>```css</w:t>
      </w:r>
    </w:p>
    <w:p>
      <w:pPr>
        <w:spacing w:before="240" w:after="240"/>
        <w:rPr>
          <w:lang w:val="zh-CN" w:eastAsia="zh-CN"/>
        </w:rPr>
      </w:pPr>
      <w:r>
        <w:rPr>
          <w:lang w:val="zh-CN" w:eastAsia="zh-CN"/>
        </w:rPr>
        <w:t>.header {</w:t>
      </w:r>
    </w:p>
    <w:p>
      <w:pPr>
        <w:spacing w:before="240" w:after="240"/>
        <w:rPr>
          <w:lang w:val="zh-CN" w:eastAsia="zh-CN"/>
        </w:rPr>
      </w:pPr>
      <w:r>
        <w:rPr>
          <w:lang w:val="zh-CN" w:eastAsia="zh-CN"/>
        </w:rPr>
        <w:t>grid-area: header;</w:t>
      </w:r>
    </w:p>
    <w:p>
      <w:pPr>
        <w:spacing w:before="240" w:after="240"/>
        <w:rPr>
          <w:lang w:val="zh-CN" w:eastAsia="zh-CN"/>
        </w:rPr>
      </w:pPr>
      <w:r>
        <w:rPr>
          <w:lang w:val="zh-CN" w:eastAsia="zh-CN"/>
        </w:rPr>
        <w:t>background:#8A469B;</w:t>
      </w:r>
    </w:p>
    <w:p>
      <w:pPr>
        <w:spacing w:before="240" w:after="240"/>
        <w:rPr>
          <w:lang w:val="zh-CN" w:eastAsia="zh-CN"/>
        </w:rPr>
      </w:pPr>
      <w:r>
        <w:rPr>
          <w:lang w:val="zh-CN" w:eastAsia="zh-CN"/>
        </w:rPr>
        <w:t>}</w:t>
      </w:r>
    </w:p>
    <w:p>
      <w:pPr>
        <w:spacing w:before="240" w:after="240"/>
        <w:rPr>
          <w:lang w:val="zh-CN" w:eastAsia="zh-CN"/>
        </w:rPr>
      </w:pPr>
      <w:r>
        <w:rPr>
          <w:lang w:val="zh-CN" w:eastAsia="zh-CN"/>
        </w:rPr>
        <w:t>.left {</w:t>
      </w:r>
    </w:p>
    <w:p>
      <w:pPr>
        <w:spacing w:before="240" w:after="240"/>
        <w:rPr>
          <w:lang w:val="zh-CN" w:eastAsia="zh-CN"/>
        </w:rPr>
      </w:pPr>
      <w:r>
        <w:rPr>
          <w:lang w:val="zh-CN" w:eastAsia="zh-CN"/>
        </w:rPr>
        <w:t>grid-area: left;</w:t>
      </w:r>
    </w:p>
    <w:p>
      <w:pPr>
        <w:spacing w:before="240" w:after="240"/>
        <w:rPr>
          <w:lang w:val="zh-CN" w:eastAsia="zh-CN"/>
        </w:rPr>
      </w:pPr>
      <w:r>
        <w:rPr>
          <w:lang w:val="zh-CN" w:eastAsia="zh-CN"/>
        </w:rPr>
        <w:t>background:#EA7F26;</w:t>
      </w:r>
    </w:p>
    <w:p>
      <w:pPr>
        <w:spacing w:before="240" w:after="240"/>
        <w:rPr>
          <w:lang w:val="zh-CN" w:eastAsia="zh-CN"/>
        </w:rPr>
      </w:pPr>
      <w:r>
        <w:rPr>
          <w:lang w:val="zh-CN" w:eastAsia="zh-CN"/>
        </w:rPr>
        <w:t>}</w:t>
      </w:r>
    </w:p>
    <w:p>
      <w:pPr>
        <w:spacing w:before="240" w:after="240"/>
        <w:rPr>
          <w:lang w:val="zh-CN" w:eastAsia="zh-CN"/>
        </w:rPr>
      </w:pPr>
      <w:r>
        <w:rPr>
          <w:lang w:val="zh-CN" w:eastAsia="zh-CN"/>
        </w:rPr>
        <w:t>.right {</w:t>
      </w:r>
    </w:p>
    <w:p>
      <w:pPr>
        <w:spacing w:before="240" w:after="240"/>
        <w:rPr>
          <w:lang w:val="zh-CN" w:eastAsia="zh-CN"/>
        </w:rPr>
      </w:pPr>
      <w:r>
        <w:rPr>
          <w:lang w:val="zh-CN" w:eastAsia="zh-CN"/>
        </w:rPr>
        <w:t>grid-area: right;</w:t>
      </w:r>
    </w:p>
    <w:p>
      <w:pPr>
        <w:spacing w:before="240" w:after="240"/>
        <w:rPr>
          <w:lang w:val="zh-CN" w:eastAsia="zh-CN"/>
        </w:rPr>
      </w:pPr>
      <w:r>
        <w:rPr>
          <w:lang w:val="zh-CN" w:eastAsia="zh-CN"/>
        </w:rPr>
        <w:t>background:#EA7F26;</w:t>
      </w:r>
    </w:p>
    <w:p>
      <w:pPr>
        <w:spacing w:before="240" w:after="240"/>
        <w:rPr>
          <w:lang w:val="zh-CN" w:eastAsia="zh-CN"/>
        </w:rPr>
      </w:pPr>
      <w:r>
        <w:rPr>
          <w:lang w:val="zh-CN" w:eastAsia="zh-CN"/>
        </w:rPr>
        <w:t>}</w:t>
      </w:r>
    </w:p>
    <w:p>
      <w:pPr>
        <w:spacing w:before="240" w:after="240"/>
        <w:rPr>
          <w:lang w:val="zh-CN" w:eastAsia="zh-CN"/>
        </w:rPr>
      </w:pPr>
      <w:r>
        <w:rPr>
          <w:lang w:val="zh-CN" w:eastAsia="zh-CN"/>
        </w:rPr>
        <w:t>.footer {</w:t>
      </w:r>
    </w:p>
    <w:p>
      <w:pPr>
        <w:spacing w:before="240" w:after="240"/>
        <w:rPr>
          <w:lang w:val="zh-CN" w:eastAsia="zh-CN"/>
        </w:rPr>
      </w:pPr>
      <w:r>
        <w:rPr>
          <w:lang w:val="zh-CN" w:eastAsia="zh-CN"/>
        </w:rPr>
        <w:t>grid-area: footer;</w:t>
      </w:r>
    </w:p>
    <w:p>
      <w:pPr>
        <w:spacing w:before="240" w:after="240"/>
        <w:rPr>
          <w:lang w:val="zh-CN" w:eastAsia="zh-CN"/>
        </w:rPr>
      </w:pPr>
      <w:r>
        <w:rPr>
          <w:lang w:val="zh-CN" w:eastAsia="zh-CN"/>
        </w:rPr>
        <w:t>background:#8A469B;</w:t>
      </w:r>
    </w:p>
    <w:p>
      <w:pPr>
        <w:spacing w:before="240" w:after="240"/>
        <w:rPr>
          <w:lang w:val="zh-CN" w:eastAsia="zh-CN"/>
        </w:rPr>
      </w:pPr>
      <w:r>
        <w:rPr>
          <w:lang w:val="zh-CN" w:eastAsia="zh-CN"/>
        </w:rPr>
        <w:t>}</w:t>
      </w:r>
    </w:p>
    <w:p>
      <w:pPr>
        <w:spacing w:before="240" w:after="240"/>
        <w:rPr>
          <w:lang w:val="zh-CN" w:eastAsia="zh-CN"/>
        </w:rPr>
      </w:pPr>
      <w:r>
        <w:rPr>
          <w:lang w:val="zh-CN" w:eastAsia="zh-CN"/>
        </w:rPr>
        <w:t>.main {</w:t>
      </w:r>
    </w:p>
    <w:p>
      <w:pPr>
        <w:spacing w:before="240" w:after="240"/>
        <w:rPr>
          <w:lang w:val="zh-CN" w:eastAsia="zh-CN"/>
        </w:rPr>
      </w:pPr>
      <w:r>
        <w:rPr>
          <w:lang w:val="zh-CN" w:eastAsia="zh-CN"/>
        </w:rPr>
        <w:t>height:500px;</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100px auto 100px 100px;</w:t>
      </w:r>
    </w:p>
    <w:p>
      <w:pPr>
        <w:spacing w:before="240" w:after="240"/>
        <w:rPr>
          <w:lang w:val="zh-CN" w:eastAsia="zh-CN"/>
        </w:rPr>
      </w:pPr>
      <w:r>
        <w:rPr>
          <w:lang w:val="zh-CN" w:eastAsia="zh-CN"/>
        </w:rPr>
        <w:t>grid-template-rows:100px auto 100px;;</w:t>
      </w:r>
    </w:p>
    <w:p>
      <w:pPr>
        <w:spacing w:before="240" w:after="240"/>
        <w:rPr>
          <w:lang w:val="zh-CN" w:eastAsia="zh-CN"/>
        </w:rPr>
      </w:pPr>
      <w:r>
        <w:rPr>
          <w:lang w:val="zh-CN" w:eastAsia="zh-CN"/>
        </w:rPr>
        <w:t>grid-template-areas:</w:t>
      </w:r>
    </w:p>
    <w:p>
      <w:pPr>
        <w:spacing w:before="240" w:after="240"/>
        <w:rPr>
          <w:lang w:val="zh-CN" w:eastAsia="zh-CN"/>
        </w:rPr>
      </w:pPr>
      <w:r>
        <w:rPr>
          <w:lang w:val="zh-CN" w:eastAsia="zh-CN"/>
        </w:rPr>
        <w:t>"header header header header header"</w:t>
      </w:r>
    </w:p>
    <w:p>
      <w:pPr>
        <w:spacing w:before="240" w:after="240"/>
        <w:rPr>
          <w:lang w:val="zh-CN" w:eastAsia="zh-CN"/>
        </w:rPr>
      </w:pPr>
      <w:r>
        <w:rPr>
          <w:lang w:val="zh-CN" w:eastAsia="zh-CN"/>
        </w:rPr>
        <w:t>"left left .. right"</w:t>
      </w:r>
    </w:p>
    <w:p>
      <w:pPr>
        <w:spacing w:before="240" w:after="240"/>
        <w:rPr>
          <w:lang w:val="zh-CN" w:eastAsia="zh-CN"/>
        </w:rPr>
      </w:pPr>
      <w:r>
        <w:rPr>
          <w:lang w:val="zh-CN" w:eastAsia="zh-CN"/>
        </w:rPr>
        <w:t>"footer footer footer footer footer";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-**`grid-template-areas (rows、columns、areas简写)`**</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height:500px;</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w:t>
      </w:r>
    </w:p>
    <w:p>
      <w:pPr>
        <w:spacing w:before="240" w:after="240"/>
        <w:rPr>
          <w:lang w:val="zh-CN" w:eastAsia="zh-CN"/>
        </w:rPr>
      </w:pPr>
      <w:r>
        <w:rPr>
          <w:lang w:val="zh-CN" w:eastAsia="zh-CN"/>
        </w:rPr>
        <w:t>[title-left]"title title title"80px [title-right]</w:t>
      </w:r>
    </w:p>
    <w:p>
      <w:pPr>
        <w:spacing w:before="240" w:after="240"/>
        <w:rPr>
          <w:lang w:val="zh-CN" w:eastAsia="zh-CN"/>
        </w:rPr>
      </w:pPr>
      <w:r>
        <w:rPr>
          <w:lang w:val="zh-CN" w:eastAsia="zh-CN"/>
        </w:rPr>
        <w:t>[content-left]"left content content"1fr [content-right]</w:t>
      </w:r>
    </w:p>
    <w:p>
      <w:pPr>
        <w:spacing w:before="240" w:after="240"/>
        <w:rPr>
          <w:lang w:val="zh-CN" w:eastAsia="zh-CN"/>
        </w:rPr>
      </w:pPr>
      <w:r>
        <w:rPr>
          <w:lang w:val="zh-CN" w:eastAsia="zh-CN"/>
        </w:rPr>
        <w:t>[footer-left]"left footer footer"80px [footer-right]</w:t>
      </w:r>
    </w:p>
    <w:p>
      <w:pPr>
        <w:spacing w:before="240" w:after="240"/>
        <w:rPr>
          <w:lang w:val="zh-CN" w:eastAsia="zh-CN"/>
        </w:rPr>
      </w:pPr>
      <w:r>
        <w:rPr>
          <w:lang w:val="zh-CN" w:eastAsia="zh-CN"/>
        </w:rPr>
        <w:t>/120px 1fr 120px;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-**`grid-column/rows-gap (网格线宽度/高度)`**</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200px auto;</w:t>
      </w:r>
    </w:p>
    <w:p>
      <w:pPr>
        <w:spacing w:before="240" w:after="240"/>
        <w:rPr>
          <w:lang w:val="zh-CN" w:eastAsia="zh-CN"/>
        </w:rPr>
      </w:pPr>
      <w:r>
        <w:rPr>
          <w:lang w:val="zh-CN" w:eastAsia="zh-CN"/>
        </w:rPr>
        <w:t>grid-template-rows:100px 200px;</w:t>
      </w:r>
    </w:p>
    <w:p>
      <w:pPr>
        <w:spacing w:before="240" w:after="240"/>
        <w:rPr>
          <w:lang w:val="zh-CN" w:eastAsia="zh-CN"/>
        </w:rPr>
      </w:pPr>
      <w:r>
        <w:rPr>
          <w:lang w:val="zh-CN" w:eastAsia="zh-CN"/>
        </w:rPr>
        <w:t>grid-column-gap:20px;</w:t>
      </w:r>
    </w:p>
    <w:p>
      <w:pPr>
        <w:spacing w:before="240" w:after="240"/>
        <w:rPr>
          <w:lang w:val="zh-CN" w:eastAsia="zh-CN"/>
        </w:rPr>
      </w:pPr>
      <w:r>
        <w:rPr>
          <w:lang w:val="zh-CN" w:eastAsia="zh-CN"/>
        </w:rPr>
        <w:t>grid-row-gap:20px;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-**`grid-gap (rows、column缩写)`**</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200px auto;</w:t>
      </w:r>
    </w:p>
    <w:p>
      <w:pPr>
        <w:spacing w:before="240" w:after="240"/>
        <w:rPr>
          <w:lang w:val="zh-CN" w:eastAsia="zh-CN"/>
        </w:rPr>
      </w:pPr>
      <w:r>
        <w:rPr>
          <w:lang w:val="zh-CN" w:eastAsia="zh-CN"/>
        </w:rPr>
        <w:t>grid-template-rows:100px 200px;</w:t>
      </w:r>
    </w:p>
    <w:p>
      <w:pPr>
        <w:spacing w:before="240" w:after="240"/>
        <w:rPr>
          <w:lang w:val="zh-CN" w:eastAsia="zh-CN"/>
        </w:rPr>
      </w:pPr>
      <w:r>
        <w:rPr>
          <w:lang w:val="zh-CN" w:eastAsia="zh-CN"/>
        </w:rPr>
        <w:t>grid-gap:20px 30px;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-**`justify-items (元素在Grid Cell横轴上的对齐方式)`**</w:t>
      </w:r>
    </w:p>
    <w:p>
      <w:pPr>
        <w:spacing w:before="240" w:after="240"/>
        <w:rPr>
          <w:lang w:val="zh-CN" w:eastAsia="zh-CN"/>
        </w:rPr>
      </w:pPr>
      <w:r>
        <w:rPr>
          <w:lang w:val="zh-CN" w:eastAsia="zh-CN"/>
        </w:rPr>
        <w:t>-`start`</w:t>
      </w:r>
    </w:p>
    <w:p>
      <w:pPr>
        <w:spacing w:before="240" w:after="240"/>
        <w:rPr>
          <w:lang w:val="zh-CN" w:eastAsia="zh-CN"/>
        </w:rPr>
      </w:pPr>
      <w:r>
        <w:rPr>
          <w:lang w:val="zh-CN" w:eastAsia="zh-CN"/>
        </w:rPr>
        <w:t>-`end`</w:t>
      </w:r>
    </w:p>
    <w:p>
      <w:pPr>
        <w:spacing w:before="240" w:after="240"/>
        <w:rPr>
          <w:lang w:val="zh-CN" w:eastAsia="zh-CN"/>
        </w:rPr>
      </w:pPr>
      <w:r>
        <w:rPr>
          <w:lang w:val="zh-CN" w:eastAsia="zh-CN"/>
        </w:rPr>
        <w:t>-`center`</w:t>
      </w:r>
    </w:p>
    <w:p>
      <w:pPr>
        <w:spacing w:before="240" w:after="240"/>
        <w:rPr>
          <w:lang w:val="zh-CN" w:eastAsia="zh-CN"/>
        </w:rPr>
      </w:pPr>
      <w:r>
        <w:rPr>
          <w:lang w:val="zh-CN" w:eastAsia="zh-CN"/>
        </w:rPr>
        <w:t>-`stretch -默认值`</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justify-items: start;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-**`align-items (元素在Grid Cell纵轴上的对齐方式)`**</w:t>
      </w:r>
    </w:p>
    <w:p>
      <w:pPr>
        <w:spacing w:before="240" w:after="240"/>
        <w:rPr>
          <w:lang w:val="zh-CN" w:eastAsia="zh-CN"/>
        </w:rPr>
      </w:pPr>
      <w:r>
        <w:rPr>
          <w:lang w:val="zh-CN" w:eastAsia="zh-CN"/>
        </w:rPr>
        <w:t>-`start`</w:t>
      </w:r>
    </w:p>
    <w:p>
      <w:pPr>
        <w:spacing w:before="240" w:after="240"/>
        <w:rPr>
          <w:lang w:val="zh-CN" w:eastAsia="zh-CN"/>
        </w:rPr>
      </w:pPr>
      <w:r>
        <w:rPr>
          <w:lang w:val="zh-CN" w:eastAsia="zh-CN"/>
        </w:rPr>
        <w:t>-`end`</w:t>
      </w:r>
    </w:p>
    <w:p>
      <w:pPr>
        <w:spacing w:before="240" w:after="240"/>
        <w:rPr>
          <w:lang w:val="zh-CN" w:eastAsia="zh-CN"/>
        </w:rPr>
      </w:pPr>
      <w:r>
        <w:rPr>
          <w:lang w:val="zh-CN" w:eastAsia="zh-CN"/>
        </w:rPr>
        <w:t>-`center`</w:t>
      </w:r>
    </w:p>
    <w:p>
      <w:pPr>
        <w:spacing w:before="240" w:after="240"/>
        <w:rPr>
          <w:lang w:val="zh-CN" w:eastAsia="zh-CN"/>
        </w:rPr>
      </w:pPr>
      <w:r>
        <w:rPr>
          <w:lang w:val="zh-CN" w:eastAsia="zh-CN"/>
        </w:rPr>
        <w:t>-`stretch -默认值`</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align-items: start;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-**`justify-content (Grid Cell在横轴上的对齐方式)`**</w:t>
      </w:r>
    </w:p>
    <w:p>
      <w:pPr>
        <w:spacing w:before="240" w:after="240"/>
        <w:rPr>
          <w:lang w:val="zh-CN" w:eastAsia="zh-CN"/>
        </w:rPr>
      </w:pPr>
      <w:r>
        <w:rPr>
          <w:lang w:val="zh-CN" w:eastAsia="zh-CN"/>
        </w:rPr>
        <w:t>-`start`</w:t>
      </w:r>
    </w:p>
    <w:p>
      <w:pPr>
        <w:spacing w:before="240" w:after="240"/>
        <w:rPr>
          <w:lang w:val="zh-CN" w:eastAsia="zh-CN"/>
        </w:rPr>
      </w:pPr>
      <w:r>
        <w:rPr>
          <w:lang w:val="zh-CN" w:eastAsia="zh-CN"/>
        </w:rPr>
        <w:t>-`end`</w:t>
      </w:r>
    </w:p>
    <w:p>
      <w:pPr>
        <w:spacing w:before="240" w:after="240"/>
        <w:rPr>
          <w:lang w:val="zh-CN" w:eastAsia="zh-CN"/>
        </w:rPr>
      </w:pPr>
      <w:r>
        <w:rPr>
          <w:lang w:val="zh-CN" w:eastAsia="zh-CN"/>
        </w:rPr>
        <w:t>-`center`</w:t>
      </w:r>
    </w:p>
    <w:p>
      <w:pPr>
        <w:spacing w:before="240" w:after="240"/>
        <w:rPr>
          <w:lang w:val="zh-CN" w:eastAsia="zh-CN"/>
        </w:rPr>
      </w:pPr>
      <w:r>
        <w:rPr>
          <w:lang w:val="zh-CN" w:eastAsia="zh-CN"/>
        </w:rPr>
        <w:t>-`stretch`</w:t>
      </w:r>
    </w:p>
    <w:p>
      <w:pPr>
        <w:spacing w:before="240" w:after="240"/>
        <w:rPr>
          <w:lang w:val="zh-CN" w:eastAsia="zh-CN"/>
        </w:rPr>
      </w:pPr>
      <w:r>
        <w:rPr>
          <w:lang w:val="zh-CN" w:eastAsia="zh-CN"/>
        </w:rPr>
        <w:t>-`space-around`</w:t>
      </w:r>
    </w:p>
    <w:p>
      <w:pPr>
        <w:spacing w:before="240" w:after="240"/>
        <w:rPr>
          <w:lang w:val="zh-CN" w:eastAsia="zh-CN"/>
        </w:rPr>
      </w:pPr>
      <w:r>
        <w:rPr>
          <w:lang w:val="zh-CN" w:eastAsia="zh-CN"/>
        </w:rPr>
        <w:t>-`space-between`</w:t>
      </w:r>
    </w:p>
    <w:p>
      <w:pPr>
        <w:spacing w:before="240" w:after="240"/>
        <w:rPr>
          <w:lang w:val="zh-CN" w:eastAsia="zh-CN"/>
        </w:rPr>
      </w:pPr>
      <w:r>
        <w:rPr>
          <w:lang w:val="zh-CN" w:eastAsia="zh-CN"/>
        </w:rPr>
        <w:t>-`space-evenly`</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justify-content: start;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-**`align-content (Grid Cell在纵轴上的对齐方式)`**</w:t>
      </w:r>
    </w:p>
    <w:p>
      <w:pPr>
        <w:spacing w:before="240" w:after="240"/>
        <w:rPr>
          <w:lang w:val="zh-CN" w:eastAsia="zh-CN"/>
        </w:rPr>
      </w:pPr>
      <w:r>
        <w:rPr>
          <w:lang w:val="zh-CN" w:eastAsia="zh-CN"/>
        </w:rPr>
        <w:t>-`start`</w:t>
      </w:r>
    </w:p>
    <w:p>
      <w:pPr>
        <w:spacing w:before="240" w:after="240"/>
        <w:rPr>
          <w:lang w:val="zh-CN" w:eastAsia="zh-CN"/>
        </w:rPr>
      </w:pPr>
      <w:r>
        <w:rPr>
          <w:lang w:val="zh-CN" w:eastAsia="zh-CN"/>
        </w:rPr>
        <w:t>-`end`</w:t>
      </w:r>
    </w:p>
    <w:p>
      <w:pPr>
        <w:spacing w:before="240" w:after="240"/>
        <w:rPr>
          <w:lang w:val="zh-CN" w:eastAsia="zh-CN"/>
        </w:rPr>
      </w:pPr>
      <w:r>
        <w:rPr>
          <w:lang w:val="zh-CN" w:eastAsia="zh-CN"/>
        </w:rPr>
        <w:t>-`center`</w:t>
      </w:r>
    </w:p>
    <w:p>
      <w:pPr>
        <w:spacing w:before="240" w:after="240"/>
        <w:rPr>
          <w:lang w:val="zh-CN" w:eastAsia="zh-CN"/>
        </w:rPr>
      </w:pPr>
      <w:r>
        <w:rPr>
          <w:lang w:val="zh-CN" w:eastAsia="zh-CN"/>
        </w:rPr>
        <w:t>-`stretch`</w:t>
      </w:r>
    </w:p>
    <w:p>
      <w:pPr>
        <w:spacing w:before="240" w:after="240"/>
        <w:rPr>
          <w:lang w:val="zh-CN" w:eastAsia="zh-CN"/>
        </w:rPr>
      </w:pPr>
      <w:r>
        <w:rPr>
          <w:lang w:val="zh-CN" w:eastAsia="zh-CN"/>
        </w:rPr>
        <w:t>-`space-around`</w:t>
      </w:r>
    </w:p>
    <w:p>
      <w:pPr>
        <w:spacing w:before="240" w:after="240"/>
        <w:rPr>
          <w:lang w:val="zh-CN" w:eastAsia="zh-CN"/>
        </w:rPr>
      </w:pPr>
      <w:r>
        <w:rPr>
          <w:lang w:val="zh-CN" w:eastAsia="zh-CN"/>
        </w:rPr>
        <w:t>-`space-between`</w:t>
      </w:r>
    </w:p>
    <w:p>
      <w:pPr>
        <w:spacing w:before="240" w:after="240"/>
        <w:rPr>
          <w:lang w:val="zh-CN" w:eastAsia="zh-CN"/>
        </w:rPr>
      </w:pPr>
      <w:r>
        <w:rPr>
          <w:lang w:val="zh-CN" w:eastAsia="zh-CN"/>
        </w:rPr>
        <w:t>-`space-evenly`</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align-content: start;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-**`grid-auto-columns/rows (自动生成网格(隐式)-网格溢出时使用)`**</w:t>
      </w:r>
    </w:p>
    <w:p>
      <w:pPr>
        <w:spacing w:before="240" w:after="240"/>
        <w:rPr>
          <w:lang w:val="zh-CN" w:eastAsia="zh-CN"/>
        </w:rPr>
      </w:pPr>
      <w:r>
        <w:rPr>
          <w:lang w:val="zh-CN" w:eastAsia="zh-CN"/>
        </w:rPr>
        <w:t>-`基本语法`</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grid-auto-columns:&lt;Grid Track Size&gt;...;</w:t>
      </w:r>
    </w:p>
    <w:p>
      <w:pPr>
        <w:spacing w:before="240" w:after="240"/>
        <w:rPr>
          <w:lang w:val="zh-CN" w:eastAsia="zh-CN"/>
        </w:rPr>
      </w:pPr>
      <w:r>
        <w:rPr>
          <w:lang w:val="zh-CN" w:eastAsia="zh-CN"/>
        </w:rPr>
        <w:t>grid-auto-rows:&lt;Grid Track Size&gt;...;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-`不指定 grid-template-columns`</w:t>
      </w:r>
    </w:p>
    <w:p>
      <w:pPr>
        <w:spacing w:before="240" w:after="240"/>
        <w:rPr>
          <w:lang w:val="zh-CN" w:eastAsia="zh-CN"/>
        </w:rPr>
      </w:pPr>
      <w:r>
        <w:rPr>
          <w:lang w:val="zh-CN" w:eastAsia="zh-CN"/>
        </w:rPr>
        <w:t>-`指定 grid-template-columns`</w:t>
      </w:r>
    </w:p>
    <w:p>
      <w:pPr>
        <w:spacing w:before="240" w:after="240"/>
        <w:rPr>
          <w:lang w:val="zh-CN" w:eastAsia="zh-CN"/>
        </w:rPr>
      </w:pPr>
      <w:r>
        <w:rPr>
          <w:lang w:val="zh-CN" w:eastAsia="zh-CN"/>
        </w:rPr>
        <w:t>-**`grid-auto-flow (自动放置Grid容器成员)`**</w:t>
      </w:r>
    </w:p>
    <w:p>
      <w:pPr>
        <w:spacing w:before="240" w:after="240"/>
        <w:rPr>
          <w:lang w:val="zh-CN" w:eastAsia="zh-CN"/>
        </w:rPr>
      </w:pPr>
      <w:r>
        <w:rPr>
          <w:lang w:val="zh-CN" w:eastAsia="zh-CN"/>
        </w:rPr>
        <w:t>-`row`-按行填充</w:t>
      </w:r>
    </w:p>
    <w:p>
      <w:pPr>
        <w:spacing w:before="240" w:after="240"/>
        <w:rPr>
          <w:lang w:val="zh-CN" w:eastAsia="zh-CN"/>
        </w:rPr>
      </w:pPr>
      <w:r>
        <w:rPr>
          <w:lang w:val="zh-CN" w:eastAsia="zh-CN"/>
        </w:rPr>
        <w:t>-`column`-按列填充</w:t>
      </w:r>
    </w:p>
    <w:p>
      <w:pPr>
        <w:spacing w:before="240" w:after="240"/>
        <w:rPr>
          <w:lang w:val="zh-CN" w:eastAsia="zh-CN"/>
        </w:rPr>
      </w:pPr>
      <w:r>
        <w:rPr>
          <w:lang w:val="zh-CN" w:eastAsia="zh-CN"/>
        </w:rPr>
        <w:t>-`dense`-按最小剩余空间填充(打乱布局,使用较少)</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grid-auto-flow: row;</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-**`grid (template-rows、template-columns、template-areas、auto-rows、auto-columns、auto-flow简写)`**</w:t>
      </w:r>
    </w:p>
    <w:p>
      <w:pPr>
        <w:spacing w:before="240" w:after="240"/>
        <w:rPr>
          <w:lang w:val="zh-CN" w:eastAsia="zh-CN"/>
        </w:rPr>
      </w:pPr>
      <w:r>
        <w:rPr>
          <w:rStyle w:val="emsimilar"/>
          <w:lang w:val="zh-CN" w:eastAsia="zh-CN"/>
        </w:rPr>
        <w:t>-`template-areas template-rows auto-flow auto-rows / grid-template-columns auto-flow auto-columns`</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rStyle w:val="emsimilar"/>
          <w:lang w:val="zh-CN" w:eastAsia="zh-CN"/>
        </w:rPr>
        <w:t>grid:[row1-start]"header header header"1fr [row1-end]</w:t>
      </w:r>
    </w:p>
    <w:p>
      <w:pPr>
        <w:spacing w:before="240" w:after="240"/>
        <w:rPr>
          <w:lang w:val="zh-CN" w:eastAsia="zh-CN"/>
        </w:rPr>
      </w:pPr>
      <w:r>
        <w:rPr>
          <w:rStyle w:val="emsimilar"/>
          <w:lang w:val="zh-CN" w:eastAsia="zh-CN"/>
        </w:rPr>
        <w:t>[row2-start]"footer footer footer"25px [row2-end]</w:t>
      </w:r>
    </w:p>
    <w:p>
      <w:pPr>
        <w:spacing w:before="240" w:after="240"/>
        <w:rPr>
          <w:lang w:val="zh-CN" w:eastAsia="zh-CN"/>
        </w:rPr>
      </w:pPr>
      <w:r>
        <w:rPr>
          <w:lang w:val="zh-CN" w:eastAsia="zh-CN"/>
        </w:rPr>
        <w:t>/ auto 50px auto;</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##(十)Grid网格布局(下)</w:t>
      </w:r>
    </w:p>
    <w:p>
      <w:pPr>
        <w:spacing w:before="240" w:after="240"/>
        <w:rPr>
          <w:lang w:val="zh-CN" w:eastAsia="zh-CN"/>
        </w:rPr>
      </w:pPr>
      <w:r>
        <w:rPr>
          <w:lang w:val="zh-CN" w:eastAsia="zh-CN"/>
        </w:rPr>
        <w:t>&gt;**`4:Grid容器成员(Grid Item)属性`**</w:t>
      </w:r>
    </w:p>
    <w:p>
      <w:pPr>
        <w:spacing w:before="240" w:after="240"/>
        <w:rPr>
          <w:lang w:val="zh-CN" w:eastAsia="zh-CN"/>
        </w:rPr>
      </w:pPr>
      <w:r>
        <w:rPr>
          <w:lang w:val="zh-CN" w:eastAsia="zh-CN"/>
        </w:rPr>
        <w:t>```css</w:t>
      </w:r>
    </w:p>
    <w:p>
      <w:pPr>
        <w:spacing w:before="240" w:after="240"/>
        <w:rPr>
          <w:lang w:val="zh-CN" w:eastAsia="zh-CN"/>
        </w:rPr>
      </w:pPr>
      <w:r>
        <w:rPr>
          <w:lang w:val="zh-CN" w:eastAsia="zh-CN"/>
        </w:rPr>
        <w:t>grid-column-start</w:t>
      </w:r>
    </w:p>
    <w:p>
      <w:pPr>
        <w:spacing w:before="240" w:after="240"/>
        <w:rPr>
          <w:lang w:val="zh-CN" w:eastAsia="zh-CN"/>
        </w:rPr>
      </w:pPr>
      <w:r>
        <w:rPr>
          <w:lang w:val="zh-CN" w:eastAsia="zh-CN"/>
        </w:rPr>
        <w:t>grid-column-end</w:t>
      </w:r>
    </w:p>
    <w:p>
      <w:pPr>
        <w:spacing w:before="240" w:after="240"/>
        <w:rPr>
          <w:lang w:val="zh-CN" w:eastAsia="zh-CN"/>
        </w:rPr>
      </w:pPr>
      <w:r>
        <w:rPr>
          <w:lang w:val="zh-CN" w:eastAsia="zh-CN"/>
        </w:rPr>
        <w:t>grid-row-start</w:t>
      </w:r>
    </w:p>
    <w:p>
      <w:pPr>
        <w:spacing w:before="240" w:after="240"/>
        <w:rPr>
          <w:lang w:val="zh-CN" w:eastAsia="zh-CN"/>
        </w:rPr>
      </w:pPr>
      <w:r>
        <w:rPr>
          <w:lang w:val="zh-CN" w:eastAsia="zh-CN"/>
        </w:rPr>
        <w:t>grid-row-end</w:t>
      </w:r>
    </w:p>
    <w:p>
      <w:pPr>
        <w:spacing w:before="240" w:after="240"/>
        <w:rPr>
          <w:lang w:val="zh-CN" w:eastAsia="zh-CN"/>
        </w:rPr>
      </w:pPr>
      <w:r>
        <w:rPr>
          <w:lang w:val="zh-CN" w:eastAsia="zh-CN"/>
        </w:rPr>
        <w:t>grid-column</w:t>
      </w:r>
    </w:p>
    <w:p>
      <w:pPr>
        <w:spacing w:before="240" w:after="240"/>
        <w:rPr>
          <w:lang w:val="zh-CN" w:eastAsia="zh-CN"/>
        </w:rPr>
      </w:pPr>
      <w:r>
        <w:rPr>
          <w:lang w:val="zh-CN" w:eastAsia="zh-CN"/>
        </w:rPr>
        <w:t>grid-row</w:t>
      </w:r>
    </w:p>
    <w:p>
      <w:pPr>
        <w:spacing w:before="240" w:after="240"/>
        <w:rPr>
          <w:lang w:val="zh-CN" w:eastAsia="zh-CN"/>
        </w:rPr>
      </w:pPr>
      <w:r>
        <w:rPr>
          <w:lang w:val="zh-CN" w:eastAsia="zh-CN"/>
        </w:rPr>
        <w:t>grid-area</w:t>
      </w:r>
    </w:p>
    <w:p>
      <w:pPr>
        <w:spacing w:before="240" w:after="240"/>
        <w:rPr>
          <w:lang w:val="zh-CN" w:eastAsia="zh-CN"/>
        </w:rPr>
      </w:pPr>
      <w:r>
        <w:rPr>
          <w:lang w:val="zh-CN" w:eastAsia="zh-CN"/>
        </w:rPr>
        <w:t>justify-self</w:t>
      </w:r>
    </w:p>
    <w:p>
      <w:pPr>
        <w:spacing w:before="240" w:after="240"/>
        <w:rPr>
          <w:lang w:val="zh-CN" w:eastAsia="zh-CN"/>
        </w:rPr>
      </w:pPr>
      <w:r>
        <w:rPr>
          <w:lang w:val="zh-CN" w:eastAsia="zh-CN"/>
        </w:rPr>
        <w:t>align-self</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-**`grid-column-start/end (根据网格线确定Grid Item位置)`**</w:t>
      </w:r>
    </w:p>
    <w:p>
      <w:pPr>
        <w:spacing w:before="240" w:after="240"/>
        <w:rPr>
          <w:lang w:val="zh-CN" w:eastAsia="zh-CN"/>
        </w:rPr>
      </w:pPr>
      <w:r>
        <w:rPr>
          <w:lang w:val="zh-CN" w:eastAsia="zh-CN"/>
        </w:rPr>
        <w:t>-`number`</w:t>
      </w:r>
    </w:p>
    <w:p>
      <w:pPr>
        <w:spacing w:before="240" w:after="240"/>
        <w:rPr>
          <w:lang w:val="zh-CN" w:eastAsia="zh-CN"/>
        </w:rPr>
      </w:pPr>
      <w:r>
        <w:rPr>
          <w:lang w:val="zh-CN" w:eastAsia="zh-CN"/>
        </w:rPr>
        <w:t>-`name`</w:t>
      </w:r>
    </w:p>
    <w:p>
      <w:pPr>
        <w:spacing w:before="240" w:after="240"/>
        <w:rPr>
          <w:lang w:val="zh-CN" w:eastAsia="zh-CN"/>
        </w:rPr>
      </w:pPr>
      <w:r>
        <w:rPr>
          <w:lang w:val="zh-CN" w:eastAsia="zh-CN"/>
        </w:rPr>
        <w:t>-`span number`</w:t>
      </w:r>
    </w:p>
    <w:p>
      <w:pPr>
        <w:spacing w:before="240" w:after="240"/>
        <w:rPr>
          <w:lang w:val="zh-CN" w:eastAsia="zh-CN"/>
        </w:rPr>
      </w:pPr>
      <w:r>
        <w:rPr>
          <w:lang w:val="zh-CN" w:eastAsia="zh-CN"/>
        </w:rPr>
        <w:t>-`span name`</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100px 100px;</w:t>
      </w:r>
    </w:p>
    <w:p>
      <w:pPr>
        <w:spacing w:before="240" w:after="240"/>
        <w:rPr>
          <w:lang w:val="zh-CN" w:eastAsia="zh-CN"/>
        </w:rPr>
      </w:pPr>
      <w:r>
        <w:rPr>
          <w:lang w:val="zh-CN" w:eastAsia="zh-CN"/>
        </w:rPr>
        <w:t>grid-template-rows:100px 100px 100px;</w:t>
      </w:r>
    </w:p>
    <w:p>
      <w:pPr>
        <w:spacing w:before="240" w:after="240"/>
        <w:rPr>
          <w:lang w:val="zh-CN" w:eastAsia="zh-CN"/>
        </w:rPr>
      </w:pPr>
      <w:r>
        <w:rPr>
          <w:lang w:val="zh-CN" w:eastAsia="zh-CN"/>
        </w:rPr>
        <w:t>}</w:t>
      </w:r>
    </w:p>
    <w:p>
      <w:pPr>
        <w:spacing w:before="240" w:after="240"/>
        <w:rPr>
          <w:lang w:val="zh-CN" w:eastAsia="zh-CN"/>
        </w:rPr>
      </w:pPr>
      <w:r>
        <w:rPr>
          <w:lang w:val="zh-CN" w:eastAsia="zh-CN"/>
        </w:rPr>
        <w:t>.item {</w:t>
      </w:r>
    </w:p>
    <w:p>
      <w:pPr>
        <w:spacing w:before="240" w:after="240"/>
        <w:rPr>
          <w:lang w:val="zh-CN" w:eastAsia="zh-CN"/>
        </w:rPr>
      </w:pPr>
      <w:r>
        <w:rPr>
          <w:lang w:val="zh-CN" w:eastAsia="zh-CN"/>
        </w:rPr>
        <w:t>grid-column-start:2;</w:t>
      </w:r>
    </w:p>
    <w:p>
      <w:pPr>
        <w:spacing w:before="240" w:after="240"/>
        <w:rPr>
          <w:lang w:val="zh-CN" w:eastAsia="zh-CN"/>
        </w:rPr>
      </w:pPr>
      <w:r>
        <w:rPr>
          <w:lang w:val="zh-CN" w:eastAsia="zh-CN"/>
        </w:rPr>
        <w:t>grid-column-end: span 4;</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-**`grid-row-start/end (根据网格线确定Grid Item位置)`**</w:t>
      </w:r>
    </w:p>
    <w:p>
      <w:pPr>
        <w:spacing w:before="240" w:after="240"/>
        <w:rPr>
          <w:lang w:val="zh-CN" w:eastAsia="zh-CN"/>
        </w:rPr>
      </w:pPr>
      <w:r>
        <w:rPr>
          <w:lang w:val="zh-CN" w:eastAsia="zh-CN"/>
        </w:rPr>
        <w:t>-`number`</w:t>
      </w:r>
    </w:p>
    <w:p>
      <w:pPr>
        <w:spacing w:before="240" w:after="240"/>
        <w:rPr>
          <w:lang w:val="zh-CN" w:eastAsia="zh-CN"/>
        </w:rPr>
      </w:pPr>
      <w:r>
        <w:rPr>
          <w:lang w:val="zh-CN" w:eastAsia="zh-CN"/>
        </w:rPr>
        <w:t>-`name`</w:t>
      </w:r>
    </w:p>
    <w:p>
      <w:pPr>
        <w:spacing w:before="240" w:after="240"/>
        <w:rPr>
          <w:lang w:val="zh-CN" w:eastAsia="zh-CN"/>
        </w:rPr>
      </w:pPr>
      <w:r>
        <w:rPr>
          <w:lang w:val="zh-CN" w:eastAsia="zh-CN"/>
        </w:rPr>
        <w:t>-`span number`</w:t>
      </w:r>
    </w:p>
    <w:p>
      <w:pPr>
        <w:spacing w:before="240" w:after="240"/>
        <w:rPr>
          <w:lang w:val="zh-CN" w:eastAsia="zh-CN"/>
        </w:rPr>
      </w:pPr>
      <w:r>
        <w:rPr>
          <w:lang w:val="zh-CN" w:eastAsia="zh-CN"/>
        </w:rPr>
        <w:t>-`span name`</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100px 100px;</w:t>
      </w:r>
    </w:p>
    <w:p>
      <w:pPr>
        <w:spacing w:before="240" w:after="240"/>
        <w:rPr>
          <w:lang w:val="zh-CN" w:eastAsia="zh-CN"/>
        </w:rPr>
      </w:pPr>
      <w:r>
        <w:rPr>
          <w:lang w:val="zh-CN" w:eastAsia="zh-CN"/>
        </w:rPr>
        <w:t>grid-template-rows:100px 100px 100px;</w:t>
      </w:r>
    </w:p>
    <w:p>
      <w:pPr>
        <w:spacing w:before="240" w:after="240"/>
        <w:rPr>
          <w:lang w:val="zh-CN" w:eastAsia="zh-CN"/>
        </w:rPr>
      </w:pPr>
      <w:r>
        <w:rPr>
          <w:lang w:val="zh-CN" w:eastAsia="zh-CN"/>
        </w:rPr>
        <w:t>}</w:t>
      </w:r>
    </w:p>
    <w:p>
      <w:pPr>
        <w:spacing w:before="240" w:after="240"/>
        <w:rPr>
          <w:lang w:val="zh-CN" w:eastAsia="zh-CN"/>
        </w:rPr>
      </w:pPr>
      <w:r>
        <w:rPr>
          <w:lang w:val="zh-CN" w:eastAsia="zh-CN"/>
        </w:rPr>
        <w:t>.item {</w:t>
      </w:r>
    </w:p>
    <w:p>
      <w:pPr>
        <w:spacing w:before="240" w:after="240"/>
        <w:rPr>
          <w:lang w:val="zh-CN" w:eastAsia="zh-CN"/>
        </w:rPr>
      </w:pPr>
      <w:r>
        <w:rPr>
          <w:lang w:val="zh-CN" w:eastAsia="zh-CN"/>
        </w:rPr>
        <w:t>grid-row-start: span 2;</w:t>
      </w:r>
    </w:p>
    <w:p>
      <w:pPr>
        <w:spacing w:before="240" w:after="240"/>
        <w:rPr>
          <w:lang w:val="zh-CN" w:eastAsia="zh-CN"/>
        </w:rPr>
      </w:pPr>
      <w:r>
        <w:rPr>
          <w:lang w:val="zh-CN" w:eastAsia="zh-CN"/>
        </w:rPr>
        <w:t>grid-row-end:4;</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-**`grid-column/row (grid-column/row-start/end简写)`**</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100px 100px;</w:t>
      </w:r>
    </w:p>
    <w:p>
      <w:pPr>
        <w:spacing w:before="240" w:after="240"/>
        <w:rPr>
          <w:lang w:val="zh-CN" w:eastAsia="zh-CN"/>
        </w:rPr>
      </w:pPr>
      <w:r>
        <w:rPr>
          <w:lang w:val="zh-CN" w:eastAsia="zh-CN"/>
        </w:rPr>
        <w:t>grid-template-rows:100px 100px 100px;</w:t>
      </w:r>
    </w:p>
    <w:p>
      <w:pPr>
        <w:spacing w:before="240" w:after="240"/>
        <w:rPr>
          <w:lang w:val="zh-CN" w:eastAsia="zh-CN"/>
        </w:rPr>
      </w:pPr>
      <w:r>
        <w:rPr>
          <w:lang w:val="zh-CN" w:eastAsia="zh-CN"/>
        </w:rPr>
        <w:t>}</w:t>
      </w:r>
    </w:p>
    <w:p>
      <w:pPr>
        <w:spacing w:before="240" w:after="240"/>
        <w:rPr>
          <w:lang w:val="zh-CN" w:eastAsia="zh-CN"/>
        </w:rPr>
      </w:pPr>
      <w:r>
        <w:rPr>
          <w:lang w:val="zh-CN" w:eastAsia="zh-CN"/>
        </w:rPr>
        <w:t>.item {</w:t>
      </w:r>
    </w:p>
    <w:p>
      <w:pPr>
        <w:spacing w:before="240" w:after="240"/>
        <w:rPr>
          <w:lang w:val="zh-CN" w:eastAsia="zh-CN"/>
        </w:rPr>
      </w:pPr>
      <w:r>
        <w:rPr>
          <w:lang w:val="zh-CN" w:eastAsia="zh-CN"/>
        </w:rPr>
        <w:t>grid-column: span 2/4;</w:t>
      </w:r>
    </w:p>
    <w:p>
      <w:pPr>
        <w:spacing w:before="240" w:after="240"/>
        <w:rPr>
          <w:lang w:val="zh-CN" w:eastAsia="zh-CN"/>
        </w:rPr>
      </w:pPr>
      <w:r>
        <w:rPr>
          <w:lang w:val="zh-CN" w:eastAsia="zh-CN"/>
        </w:rPr>
        <w:t>grid-row:1/4;</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-**`grid-area (创建区域)`**</w:t>
      </w:r>
    </w:p>
    <w:p>
      <w:pPr>
        <w:spacing w:before="240" w:after="240"/>
        <w:rPr>
          <w:lang w:val="zh-CN" w:eastAsia="zh-CN"/>
        </w:rPr>
      </w:pPr>
      <w:r>
        <w:rPr>
          <w:lang w:val="zh-CN" w:eastAsia="zh-CN"/>
        </w:rPr>
        <w:t>-`命名引用`</w:t>
      </w:r>
    </w:p>
    <w:p>
      <w:pPr>
        <w:spacing w:before="240" w:after="240"/>
        <w:rPr>
          <w:lang w:val="zh-CN" w:eastAsia="zh-CN"/>
        </w:rPr>
      </w:pPr>
      <w:r>
        <w:rPr>
          <w:lang w:val="zh-CN" w:eastAsia="zh-CN"/>
        </w:rPr>
        <w:t>```css</w:t>
      </w:r>
    </w:p>
    <w:p>
      <w:pPr>
        <w:spacing w:before="240" w:after="240"/>
        <w:rPr>
          <w:lang w:val="zh-CN" w:eastAsia="zh-CN"/>
        </w:rPr>
      </w:pPr>
      <w:r>
        <w:rPr>
          <w:lang w:val="zh-CN" w:eastAsia="zh-CN"/>
        </w:rPr>
        <w:t>grid-area: name;</w:t>
      </w:r>
    </w:p>
    <w:p>
      <w:pPr>
        <w:spacing w:before="240" w:after="240"/>
        <w:rPr>
          <w:lang w:val="zh-CN" w:eastAsia="zh-CN"/>
        </w:rPr>
      </w:pPr>
      <w:r>
        <w:rPr>
          <w:lang w:val="zh-CN" w:eastAsia="zh-CN"/>
        </w:rPr>
        <w:t>```</w:t>
      </w:r>
    </w:p>
    <w:p>
      <w:pPr>
        <w:spacing w:before="240" w:after="240"/>
        <w:rPr>
          <w:lang w:val="zh-CN" w:eastAsia="zh-CN"/>
        </w:rPr>
      </w:pPr>
      <w:r>
        <w:rPr>
          <w:lang w:val="zh-CN" w:eastAsia="zh-CN"/>
        </w:rPr>
        <w:t>-`直接定义`</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 xml:space="preserve">grid-area: name | row-start | column-start | row-end | column-end </w:t>
      </w:r>
      <w:r>
        <w:rPr>
          <w:rStyle w:val="emsimilar"/>
          <w:lang w:val="zh-CN" w:eastAsia="zh-CN"/>
        </w:rPr>
        <w:br/>
      </w:r>
      <w:r>
        <w:rPr>
          <w:rStyle w:val="emsimila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100px 100px;</w:t>
      </w:r>
    </w:p>
    <w:p>
      <w:pPr>
        <w:spacing w:before="240" w:after="240"/>
        <w:rPr>
          <w:lang w:val="zh-CN" w:eastAsia="zh-CN"/>
        </w:rPr>
      </w:pPr>
      <w:r>
        <w:rPr>
          <w:lang w:val="zh-CN" w:eastAsia="zh-CN"/>
        </w:rPr>
        <w:t>grid-template-rows:100px 100px 100px;</w:t>
      </w:r>
    </w:p>
    <w:p>
      <w:pPr>
        <w:spacing w:before="240" w:after="240"/>
        <w:rPr>
          <w:lang w:val="zh-CN" w:eastAsia="zh-CN"/>
        </w:rPr>
      </w:pPr>
      <w:r>
        <w:rPr>
          <w:lang w:val="zh-CN" w:eastAsia="zh-CN"/>
        </w:rPr>
        <w:t>}</w:t>
      </w:r>
    </w:p>
    <w:p>
      <w:pPr>
        <w:spacing w:before="240" w:after="240"/>
        <w:rPr>
          <w:lang w:val="zh-CN" w:eastAsia="zh-CN"/>
        </w:rPr>
      </w:pPr>
      <w:r>
        <w:rPr>
          <w:lang w:val="zh-CN" w:eastAsia="zh-CN"/>
        </w:rPr>
        <w:t>.item {</w:t>
      </w:r>
    </w:p>
    <w:p>
      <w:pPr>
        <w:spacing w:before="240" w:after="240"/>
        <w:rPr>
          <w:lang w:val="zh-CN" w:eastAsia="zh-CN"/>
        </w:rPr>
      </w:pPr>
      <w:r>
        <w:rPr>
          <w:lang w:val="zh-CN" w:eastAsia="zh-CN"/>
        </w:rPr>
        <w:t>grid-area: item;</w:t>
      </w:r>
    </w:p>
    <w:p>
      <w:pPr>
        <w:spacing w:before="240" w:after="240"/>
        <w:rPr>
          <w:lang w:val="zh-CN" w:eastAsia="zh-CN"/>
        </w:rPr>
      </w:pPr>
      <w:r>
        <w:rPr>
          <w:lang w:val="zh-CN" w:eastAsia="zh-CN"/>
        </w:rPr>
        <w:t>grid-area:3/1/4/6;</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-**`justify-self (元素在Grid Cell横轴上的对齐方式-只对单个元素生效)`**</w:t>
      </w:r>
    </w:p>
    <w:p>
      <w:pPr>
        <w:spacing w:before="240" w:after="240"/>
        <w:rPr>
          <w:lang w:val="zh-CN" w:eastAsia="zh-CN"/>
        </w:rPr>
      </w:pPr>
      <w:r>
        <w:rPr>
          <w:lang w:val="zh-CN" w:eastAsia="zh-CN"/>
        </w:rPr>
        <w:t>-`start`</w:t>
      </w:r>
    </w:p>
    <w:p>
      <w:pPr>
        <w:spacing w:before="240" w:after="240"/>
        <w:rPr>
          <w:lang w:val="zh-CN" w:eastAsia="zh-CN"/>
        </w:rPr>
      </w:pPr>
      <w:r>
        <w:rPr>
          <w:lang w:val="zh-CN" w:eastAsia="zh-CN"/>
        </w:rPr>
        <w:t>-`end`</w:t>
      </w:r>
    </w:p>
    <w:p>
      <w:pPr>
        <w:spacing w:before="240" w:after="240"/>
        <w:rPr>
          <w:lang w:val="zh-CN" w:eastAsia="zh-CN"/>
        </w:rPr>
      </w:pPr>
      <w:r>
        <w:rPr>
          <w:lang w:val="zh-CN" w:eastAsia="zh-CN"/>
        </w:rPr>
        <w:t>-`center`</w:t>
      </w:r>
    </w:p>
    <w:p>
      <w:pPr>
        <w:spacing w:before="240" w:after="240"/>
        <w:rPr>
          <w:lang w:val="zh-CN" w:eastAsia="zh-CN"/>
        </w:rPr>
      </w:pPr>
      <w:r>
        <w:rPr>
          <w:lang w:val="zh-CN" w:eastAsia="zh-CN"/>
        </w:rPr>
        <w:t>-`stretch`</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100px 100px;</w:t>
      </w:r>
    </w:p>
    <w:p>
      <w:pPr>
        <w:spacing w:before="240" w:after="240"/>
        <w:rPr>
          <w:lang w:val="zh-CN" w:eastAsia="zh-CN"/>
        </w:rPr>
      </w:pPr>
      <w:r>
        <w:rPr>
          <w:lang w:val="zh-CN" w:eastAsia="zh-CN"/>
        </w:rPr>
        <w:t>grid-template-rows:100px 100px 100px;</w:t>
      </w:r>
    </w:p>
    <w:p>
      <w:pPr>
        <w:spacing w:before="240" w:after="240"/>
        <w:rPr>
          <w:lang w:val="zh-CN" w:eastAsia="zh-CN"/>
        </w:rPr>
      </w:pPr>
      <w:r>
        <w:rPr>
          <w:lang w:val="zh-CN" w:eastAsia="zh-CN"/>
        </w:rPr>
        <w:t>}</w:t>
      </w:r>
    </w:p>
    <w:p>
      <w:pPr>
        <w:spacing w:before="240" w:after="240"/>
        <w:rPr>
          <w:lang w:val="zh-CN" w:eastAsia="zh-CN"/>
        </w:rPr>
      </w:pPr>
      <w:r>
        <w:rPr>
          <w:lang w:val="zh-CN" w:eastAsia="zh-CN"/>
        </w:rPr>
        <w:t>.item {</w:t>
      </w:r>
    </w:p>
    <w:p>
      <w:pPr>
        <w:spacing w:before="240" w:after="240"/>
        <w:rPr>
          <w:lang w:val="zh-CN" w:eastAsia="zh-CN"/>
        </w:rPr>
      </w:pPr>
      <w:r>
        <w:rPr>
          <w:lang w:val="zh-CN" w:eastAsia="zh-CN"/>
        </w:rPr>
        <w:t>justify-self: start;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-**`align-self (元素在Grid Cell纵轴上的对齐方式-只对单个元素生效)`**</w:t>
      </w:r>
    </w:p>
    <w:p>
      <w:pPr>
        <w:spacing w:before="240" w:after="240"/>
        <w:rPr>
          <w:lang w:val="zh-CN" w:eastAsia="zh-CN"/>
        </w:rPr>
      </w:pPr>
      <w:r>
        <w:rPr>
          <w:lang w:val="zh-CN" w:eastAsia="zh-CN"/>
        </w:rPr>
        <w:t>-`start`</w:t>
      </w:r>
    </w:p>
    <w:p>
      <w:pPr>
        <w:spacing w:before="240" w:after="240"/>
        <w:rPr>
          <w:lang w:val="zh-CN" w:eastAsia="zh-CN"/>
        </w:rPr>
      </w:pPr>
      <w:r>
        <w:rPr>
          <w:lang w:val="zh-CN" w:eastAsia="zh-CN"/>
        </w:rPr>
        <w:t>-`end`</w:t>
      </w:r>
    </w:p>
    <w:p>
      <w:pPr>
        <w:spacing w:before="240" w:after="240"/>
        <w:rPr>
          <w:lang w:val="zh-CN" w:eastAsia="zh-CN"/>
        </w:rPr>
      </w:pPr>
      <w:r>
        <w:rPr>
          <w:lang w:val="zh-CN" w:eastAsia="zh-CN"/>
        </w:rPr>
        <w:t>-`center`</w:t>
      </w:r>
    </w:p>
    <w:p>
      <w:pPr>
        <w:spacing w:before="240" w:after="240"/>
        <w:rPr>
          <w:lang w:val="zh-CN" w:eastAsia="zh-CN"/>
        </w:rPr>
      </w:pPr>
      <w:r>
        <w:rPr>
          <w:lang w:val="zh-CN" w:eastAsia="zh-CN"/>
        </w:rPr>
        <w:t>-`stretch`</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display: grid;</w:t>
      </w:r>
    </w:p>
    <w:p>
      <w:pPr>
        <w:spacing w:before="240" w:after="240"/>
        <w:rPr>
          <w:lang w:val="zh-CN" w:eastAsia="zh-CN"/>
        </w:rPr>
      </w:pPr>
      <w:r>
        <w:rPr>
          <w:lang w:val="zh-CN" w:eastAsia="zh-CN"/>
        </w:rPr>
        <w:t>grid-template-columns:100px 100px 100px;</w:t>
      </w:r>
    </w:p>
    <w:p>
      <w:pPr>
        <w:spacing w:before="240" w:after="240"/>
        <w:rPr>
          <w:lang w:val="zh-CN" w:eastAsia="zh-CN"/>
        </w:rPr>
      </w:pPr>
      <w:r>
        <w:rPr>
          <w:lang w:val="zh-CN" w:eastAsia="zh-CN"/>
        </w:rPr>
        <w:t>grid-template-rows:100px 100px 100px;</w:t>
      </w:r>
    </w:p>
    <w:p>
      <w:pPr>
        <w:spacing w:before="240" w:after="240"/>
        <w:rPr>
          <w:lang w:val="zh-CN" w:eastAsia="zh-CN"/>
        </w:rPr>
      </w:pPr>
      <w:r>
        <w:rPr>
          <w:lang w:val="zh-CN" w:eastAsia="zh-CN"/>
        </w:rPr>
        <w:t>}</w:t>
      </w:r>
    </w:p>
    <w:p>
      <w:pPr>
        <w:spacing w:before="240" w:after="240"/>
        <w:rPr>
          <w:lang w:val="zh-CN" w:eastAsia="zh-CN"/>
        </w:rPr>
      </w:pPr>
      <w:r>
        <w:rPr>
          <w:lang w:val="zh-CN" w:eastAsia="zh-CN"/>
        </w:rPr>
        <w:t>.item {</w:t>
      </w:r>
    </w:p>
    <w:p>
      <w:pPr>
        <w:spacing w:before="240" w:after="240"/>
        <w:rPr>
          <w:lang w:val="zh-CN" w:eastAsia="zh-CN"/>
        </w:rPr>
      </w:pPr>
      <w:r>
        <w:rPr>
          <w:lang w:val="zh-CN" w:eastAsia="zh-CN"/>
        </w:rPr>
        <w:t>align-self: start;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&gt;**`5:Grid网格布局注意事项`**</w:t>
      </w:r>
    </w:p>
    <w:p>
      <w:pPr>
        <w:spacing w:before="240" w:after="240"/>
        <w:rPr>
          <w:lang w:val="zh-CN" w:eastAsia="zh-CN"/>
        </w:rPr>
      </w:pPr>
      <w:r>
        <w:rPr>
          <w:lang w:val="zh-CN" w:eastAsia="zh-CN"/>
        </w:rPr>
        <w:t>-`Grid网格布局适用于页面整体布局`</w:t>
      </w:r>
    </w:p>
    <w:p>
      <w:pPr>
        <w:spacing w:before="240" w:after="240"/>
        <w:rPr>
          <w:lang w:val="zh-CN" w:eastAsia="zh-CN"/>
        </w:rPr>
      </w:pPr>
      <w:r>
        <w:rPr>
          <w:lang w:val="zh-CN" w:eastAsia="zh-CN"/>
        </w:rPr>
        <w:t>-`Grid容器成员float、table-cell、inline-block属性无效`</w:t>
      </w:r>
    </w:p>
    <w:p>
      <w:pPr>
        <w:spacing w:before="240" w:after="240"/>
        <w:rPr>
          <w:lang w:val="zh-CN" w:eastAsia="zh-CN"/>
        </w:rPr>
      </w:pPr>
      <w:r>
        <w:rPr>
          <w:lang w:val="zh-CN" w:eastAsia="zh-CN"/>
        </w:rPr>
        <w:t>-`不推荐中文命名,中文命名会导致name无法匹配`</w:t>
      </w:r>
    </w:p>
    <w:p>
      <w:pPr>
        <w:spacing w:before="240" w:after="240"/>
        <w:rPr>
          <w:lang w:val="zh-CN" w:eastAsia="zh-CN"/>
        </w:rPr>
      </w:pPr>
      <w:r>
        <w:rPr>
          <w:lang w:val="zh-CN" w:eastAsia="zh-CN"/>
        </w:rPr>
        <w:t>&gt;**`6:课后练习`**</w:t>
      </w:r>
    </w:p>
    <w:p>
      <w:pPr>
        <w:spacing w:before="240" w:after="240"/>
        <w:rPr>
          <w:lang w:val="zh-CN" w:eastAsia="zh-CN"/>
        </w:rPr>
      </w:pPr>
      <w:r>
        <w:rPr>
          <w:lang w:val="zh-CN" w:eastAsia="zh-CN"/>
        </w:rPr>
        <w:t>- Grid Cell与Grid Area的关系是</w:t>
      </w:r>
    </w:p>
    <w:p>
      <w:pPr>
        <w:spacing w:before="240" w:after="240"/>
        <w:rPr>
          <w:lang w:val="zh-CN" w:eastAsia="zh-CN"/>
        </w:rPr>
      </w:pPr>
      <w:r>
        <w:rPr>
          <w:lang w:val="zh-CN" w:eastAsia="zh-CN"/>
        </w:rPr>
        <w:t>```css</w:t>
      </w:r>
    </w:p>
    <w:p>
      <w:pPr>
        <w:spacing w:before="240" w:after="240"/>
        <w:rPr>
          <w:lang w:val="zh-CN" w:eastAsia="zh-CN"/>
        </w:rPr>
      </w:pPr>
      <w:r>
        <w:rPr>
          <w:lang w:val="zh-CN" w:eastAsia="zh-CN"/>
        </w:rPr>
        <w:t>A:并集关系</w:t>
      </w:r>
    </w:p>
    <w:p>
      <w:pPr>
        <w:spacing w:before="240" w:after="240"/>
        <w:rPr>
          <w:lang w:val="zh-CN" w:eastAsia="zh-CN"/>
        </w:rPr>
      </w:pPr>
      <w:r>
        <w:rPr>
          <w:lang w:val="zh-CN" w:eastAsia="zh-CN"/>
        </w:rPr>
        <w:t>B:子集关系</w:t>
      </w:r>
    </w:p>
    <w:p>
      <w:pPr>
        <w:spacing w:before="240" w:after="240"/>
        <w:rPr>
          <w:lang w:val="zh-CN" w:eastAsia="zh-CN"/>
        </w:rPr>
      </w:pPr>
      <w:r>
        <w:rPr>
          <w:lang w:val="zh-CN" w:eastAsia="zh-CN"/>
        </w:rPr>
        <w:t>C:交集关系</w:t>
      </w:r>
    </w:p>
    <w:p>
      <w:pPr>
        <w:spacing w:before="240" w:after="240"/>
        <w:rPr>
          <w:lang w:val="zh-CN" w:eastAsia="zh-CN"/>
        </w:rPr>
      </w:pPr>
      <w:r>
        <w:rPr>
          <w:lang w:val="zh-CN" w:eastAsia="zh-CN"/>
        </w:rPr>
        <w:t>```</w:t>
      </w:r>
    </w:p>
    <w:p>
      <w:pPr>
        <w:spacing w:before="240" w:after="240"/>
        <w:rPr>
          <w:lang w:val="zh-CN" w:eastAsia="zh-CN"/>
        </w:rPr>
      </w:pPr>
      <w:r>
        <w:rPr>
          <w:lang w:val="zh-CN" w:eastAsia="zh-CN"/>
        </w:rPr>
        <w:t>-与 grid-template-columns:1fr 1fr 1fr 等效的是</w:t>
      </w:r>
      <w:r>
        <w:rPr>
          <w:lang w:val="zh-CN" w:eastAsia="zh-CN"/>
        </w:rPr>
        <w:br/>
      </w:r>
      <w:r>
        <w:rPr>
          <w:lang w:val="zh-CN" w:eastAsia="zh-CN"/>
        </w:rPr>
        <w:t>```css</w:t>
      </w:r>
    </w:p>
    <w:p>
      <w:pPr>
        <w:spacing w:before="240" w:after="240"/>
        <w:rPr>
          <w:lang w:val="zh-CN" w:eastAsia="zh-CN"/>
        </w:rPr>
      </w:pPr>
      <w:r>
        <w:rPr>
          <w:lang w:val="zh-CN" w:eastAsia="zh-CN"/>
        </w:rPr>
        <w:t>A: grid-template-columns: auto auto auto</w:t>
      </w:r>
    </w:p>
    <w:p>
      <w:pPr>
        <w:spacing w:before="240" w:after="240"/>
        <w:rPr>
          <w:lang w:val="zh-CN" w:eastAsia="zh-CN"/>
        </w:rPr>
      </w:pPr>
      <w:r>
        <w:rPr>
          <w:lang w:val="zh-CN" w:eastAsia="zh-CN"/>
        </w:rPr>
        <w:t>B: grid-template: auto auto auto /100px 100px 100px</w:t>
      </w:r>
    </w:p>
    <w:p>
      <w:pPr>
        <w:spacing w:before="240" w:after="240"/>
        <w:rPr>
          <w:lang w:val="zh-CN" w:eastAsia="zh-CN"/>
        </w:rPr>
      </w:pPr>
      <w:r>
        <w:rPr>
          <w:lang w:val="zh-CN" w:eastAsia="zh-CN"/>
        </w:rPr>
        <w:t>C: grid-template:100px 100px 100px / auto auto auto</w:t>
      </w:r>
    </w:p>
    <w:p>
      <w:pPr>
        <w:spacing w:before="240" w:after="240"/>
        <w:rPr>
          <w:lang w:val="zh-CN" w:eastAsia="zh-CN"/>
        </w:rPr>
      </w:pPr>
      <w:r>
        <w:rPr>
          <w:lang w:val="zh-CN" w:eastAsia="zh-CN"/>
        </w:rPr>
        <w:t xml:space="preserve">D: grid: auto auto auto /100px 100px 100px </w:t>
      </w:r>
      <w:r>
        <w:rPr>
          <w:lang w:val="zh-CN" w:eastAsia="zh-CN"/>
        </w:rPr>
        <w:br/>
      </w:r>
      <w:r>
        <w:rPr>
          <w:lang w:val="zh-CN" w:eastAsia="zh-CN"/>
        </w:rPr>
        <w:t>```</w:t>
      </w:r>
    </w:p>
    <w:p>
      <w:pPr>
        <w:spacing w:before="240" w:after="240"/>
        <w:rPr>
          <w:lang w:val="zh-CN" w:eastAsia="zh-CN"/>
        </w:rPr>
      </w:pPr>
      <w:r>
        <w:rPr>
          <w:lang w:val="zh-CN" w:eastAsia="zh-CN"/>
        </w:rPr>
        <w:t>-与图片中数字6对应的区域是</w:t>
      </w:r>
    </w:p>
    <w:p>
      <w:pPr>
        <w:spacing w:before="240" w:after="240"/>
        <w:rPr>
          <w:lang w:val="zh-CN" w:eastAsia="zh-CN"/>
        </w:rPr>
      </w:pPr>
      <w:r>
        <w:rPr>
          <w:lang w:val="zh-CN" w:eastAsia="zh-CN"/>
        </w:rPr>
        <w:t>![image](./nine.png)</w:t>
      </w:r>
    </w:p>
    <w:p>
      <w:pPr>
        <w:spacing w:before="240" w:after="240"/>
        <w:rPr>
          <w:lang w:val="zh-CN" w:eastAsia="zh-CN"/>
        </w:rPr>
      </w:pPr>
      <w:r>
        <w:rPr>
          <w:lang w:val="zh-CN" w:eastAsia="zh-CN"/>
        </w:rPr>
        <w:t>```css</w:t>
      </w:r>
    </w:p>
    <w:p>
      <w:pPr>
        <w:spacing w:before="240" w:after="240"/>
        <w:rPr>
          <w:lang w:val="zh-CN" w:eastAsia="zh-CN"/>
        </w:rPr>
      </w:pPr>
      <w:r>
        <w:rPr>
          <w:lang w:val="zh-CN" w:eastAsia="zh-CN"/>
        </w:rPr>
        <w:t>A: grid-area:1/2/2/3</w:t>
      </w:r>
    </w:p>
    <w:p>
      <w:pPr>
        <w:spacing w:before="240" w:after="240"/>
        <w:rPr>
          <w:lang w:val="zh-CN" w:eastAsia="zh-CN"/>
        </w:rPr>
      </w:pPr>
      <w:r>
        <w:rPr>
          <w:lang w:val="zh-CN" w:eastAsia="zh-CN"/>
        </w:rPr>
        <w:t>B: grid-area:2/3/3/4</w:t>
      </w:r>
    </w:p>
    <w:p>
      <w:pPr>
        <w:spacing w:before="240" w:after="240"/>
        <w:rPr>
          <w:lang w:val="zh-CN" w:eastAsia="zh-CN"/>
        </w:rPr>
      </w:pPr>
      <w:r>
        <w:rPr>
          <w:lang w:val="zh-CN" w:eastAsia="zh-CN"/>
        </w:rPr>
        <w:t>C: grid-area:2/3/4/3</w:t>
      </w:r>
    </w:p>
    <w:p>
      <w:pPr>
        <w:spacing w:before="240" w:after="240"/>
        <w:rPr>
          <w:lang w:val="zh-CN" w:eastAsia="zh-CN"/>
        </w:rPr>
      </w:pPr>
      <w:r>
        <w:rPr>
          <w:lang w:val="zh-CN" w:eastAsia="zh-CN"/>
        </w:rPr>
        <w:t>D: grid-area:1/2/3/4</w:t>
      </w:r>
    </w:p>
    <w:p>
      <w:pPr>
        <w:spacing w:before="240" w:after="240"/>
        <w:rPr>
          <w:lang w:val="zh-CN" w:eastAsia="zh-CN"/>
        </w:rPr>
      </w:pPr>
      <w:r>
        <w:rPr>
          <w:lang w:val="zh-CN" w:eastAsia="zh-CN"/>
        </w:rPr>
        <w:t>```</w:t>
      </w:r>
    </w:p>
    <w:p>
      <w:pPr>
        <w:spacing w:before="240" w:after="240"/>
        <w:rPr>
          <w:lang w:val="zh-CN" w:eastAsia="zh-CN"/>
        </w:rPr>
      </w:pPr>
      <w:r>
        <w:rPr>
          <w:lang w:val="zh-CN" w:eastAsia="zh-CN"/>
        </w:rPr>
        <w:t>-谈谈对CSS一维布局和二维布局的理解</w:t>
      </w:r>
    </w:p>
    <w:p>
      <w:pPr>
        <w:spacing w:before="240" w:after="240"/>
        <w:rPr>
          <w:lang w:val="zh-CN" w:eastAsia="zh-CN"/>
        </w:rPr>
      </w:pPr>
      <w:r>
        <w:rPr>
          <w:lang w:val="zh-CN" w:eastAsia="zh-CN"/>
        </w:rPr>
        <w:t>-使用Grid网格布局方式实现双飞燕布局,要求使用尽量少的代码(评选出最佳布局)</w:t>
      </w:r>
    </w:p>
    <w:p>
      <w:pPr>
        <w:spacing w:before="240" w:after="240"/>
        <w:rPr>
          <w:lang w:val="zh-CN" w:eastAsia="zh-CN"/>
        </w:rPr>
      </w:pPr>
      <w:r>
        <w:rPr>
          <w:lang w:val="zh-CN" w:eastAsia="zh-CN"/>
        </w:rPr>
        <w:t>```css</w:t>
      </w:r>
    </w:p>
    <w:p>
      <w:pPr>
        <w:spacing w:before="240" w:after="240"/>
        <w:rPr>
          <w:lang w:val="zh-CN" w:eastAsia="zh-CN"/>
        </w:rPr>
      </w:pPr>
      <w:r>
        <w:rPr>
          <w:lang w:val="zh-CN" w:eastAsia="zh-CN"/>
        </w:rPr>
        <w:t>table</w:t>
      </w:r>
    </w:p>
    <w:p>
      <w:pPr>
        <w:spacing w:before="240" w:after="240"/>
        <w:rPr>
          <w:lang w:val="zh-CN" w:eastAsia="zh-CN"/>
        </w:rPr>
      </w:pPr>
      <w:r>
        <w:rPr>
          <w:lang w:val="zh-CN" w:eastAsia="zh-CN"/>
        </w:rPr>
        <w:t>div</w:t>
      </w:r>
    </w:p>
    <w:p>
      <w:pPr>
        <w:spacing w:before="240" w:after="240"/>
        <w:rPr>
          <w:lang w:val="zh-CN" w:eastAsia="zh-CN"/>
        </w:rPr>
      </w:pPr>
      <w:r>
        <w:rPr>
          <w:lang w:val="zh-CN" w:eastAsia="zh-CN"/>
        </w:rPr>
        <w:t>flex</w:t>
      </w:r>
    </w:p>
    <w:p>
      <w:pPr>
        <w:spacing w:before="240" w:after="240"/>
        <w:rPr>
          <w:lang w:val="zh-CN" w:eastAsia="zh-CN"/>
        </w:rPr>
      </w:pPr>
      <w:r>
        <w:rPr>
          <w:lang w:val="zh-CN" w:eastAsia="zh-CN"/>
        </w:rPr>
        <w:t>grid</w:t>
      </w:r>
    </w:p>
    <w:p>
      <w:pPr>
        <w:spacing w:before="240" w:after="240"/>
        <w:rPr>
          <w:lang w:val="zh-CN" w:eastAsia="zh-CN"/>
        </w:rPr>
      </w:pPr>
      <w:r>
        <w:rPr>
          <w:lang w:val="zh-CN" w:eastAsia="zh-CN"/>
        </w:rPr>
        <w:t>```</w:t>
      </w:r>
    </w:p>
    <w:p>
      <w:pPr>
        <w:spacing w:before="240" w:after="240"/>
        <w:rPr>
          <w:lang w:val="zh-CN" w:eastAsia="zh-CN"/>
        </w:rPr>
      </w:pPr>
      <w:r>
        <w:rPr>
          <w:lang w:val="zh-CN" w:eastAsia="zh-CN"/>
        </w:rPr>
        <w:t>![image](./sanGreal.png)</w:t>
      </w:r>
    </w:p>
    <w:p>
      <w:pPr>
        <w:spacing w:before="240" w:after="240"/>
        <w:rPr>
          <w:lang w:val="zh-CN" w:eastAsia="zh-CN"/>
        </w:rPr>
      </w:pPr>
      <w:r>
        <w:rPr>
          <w:lang w:val="zh-CN" w:eastAsia="zh-CN"/>
        </w:rPr>
        <w:t>```css</w:t>
      </w:r>
    </w:p>
    <w:p>
      <w:pPr>
        <w:spacing w:before="240" w:after="240"/>
        <w:rPr>
          <w:lang w:val="zh-CN" w:eastAsia="zh-CN"/>
        </w:rPr>
      </w:pPr>
      <w:r>
        <w:rPr>
          <w:lang w:val="zh-CN" w:eastAsia="zh-CN"/>
        </w:rPr>
        <w:t>header</w:t>
      </w:r>
    </w:p>
    <w:p>
      <w:pPr>
        <w:spacing w:before="240" w:after="240"/>
        <w:rPr>
          <w:lang w:val="zh-CN" w:eastAsia="zh-CN"/>
        </w:rPr>
      </w:pPr>
      <w:r>
        <w:rPr>
          <w:lang w:val="zh-CN" w:eastAsia="zh-CN"/>
        </w:rPr>
        <w:t>height:80px;</w:t>
      </w:r>
    </w:p>
    <w:p>
      <w:pPr>
        <w:spacing w:before="240" w:after="240"/>
        <w:rPr>
          <w:lang w:val="zh-CN" w:eastAsia="zh-CN"/>
        </w:rPr>
      </w:pPr>
      <w:r>
        <w:rPr>
          <w:lang w:val="zh-CN" w:eastAsia="zh-CN"/>
        </w:rPr>
        <w:t>background-color:#cdcdcd;</w:t>
      </w:r>
    </w:p>
    <w:p>
      <w:pPr>
        <w:spacing w:before="240" w:after="240"/>
        <w:rPr>
          <w:lang w:val="zh-CN" w:eastAsia="zh-CN"/>
        </w:rPr>
      </w:pPr>
      <w:r>
        <w:rPr>
          <w:lang w:val="zh-CN" w:eastAsia="zh-CN"/>
        </w:rPr>
        <w:t>left</w:t>
      </w:r>
    </w:p>
    <w:p>
      <w:pPr>
        <w:spacing w:before="240" w:after="240"/>
        <w:rPr>
          <w:lang w:val="zh-CN" w:eastAsia="zh-CN"/>
        </w:rPr>
      </w:pPr>
      <w:r>
        <w:rPr>
          <w:lang w:val="zh-CN" w:eastAsia="zh-CN"/>
        </w:rPr>
        <w:t>width:200px;</w:t>
      </w:r>
    </w:p>
    <w:p>
      <w:pPr>
        <w:spacing w:before="240" w:after="240"/>
        <w:rPr>
          <w:lang w:val="zh-CN" w:eastAsia="zh-CN"/>
        </w:rPr>
      </w:pPr>
      <w:r>
        <w:rPr>
          <w:lang w:val="zh-CN" w:eastAsia="zh-CN"/>
        </w:rPr>
        <w:t>background-color:#ffff99;</w:t>
      </w:r>
    </w:p>
    <w:p>
      <w:pPr>
        <w:spacing w:before="240" w:after="240"/>
        <w:rPr>
          <w:lang w:val="zh-CN" w:eastAsia="zh-CN"/>
        </w:rPr>
      </w:pPr>
      <w:r>
        <w:rPr>
          <w:lang w:val="zh-CN" w:eastAsia="zh-CN"/>
        </w:rPr>
        <w:t>center</w:t>
      </w:r>
    </w:p>
    <w:p>
      <w:pPr>
        <w:spacing w:before="240" w:after="240"/>
        <w:rPr>
          <w:lang w:val="zh-CN" w:eastAsia="zh-CN"/>
        </w:rPr>
      </w:pPr>
      <w:r>
        <w:rPr>
          <w:lang w:val="zh-CN" w:eastAsia="zh-CN"/>
        </w:rPr>
        <w:t>width: auto;</w:t>
      </w:r>
    </w:p>
    <w:p>
      <w:pPr>
        <w:spacing w:before="240" w:after="240"/>
        <w:rPr>
          <w:lang w:val="zh-CN" w:eastAsia="zh-CN"/>
        </w:rPr>
      </w:pPr>
      <w:r>
        <w:rPr>
          <w:lang w:val="zh-CN" w:eastAsia="zh-CN"/>
        </w:rPr>
        <w:t>background-color:#ee8888;</w:t>
      </w:r>
    </w:p>
    <w:p>
      <w:pPr>
        <w:spacing w:before="240" w:after="240"/>
        <w:rPr>
          <w:lang w:val="zh-CN" w:eastAsia="zh-CN"/>
        </w:rPr>
      </w:pPr>
      <w:r>
        <w:rPr>
          <w:lang w:val="zh-CN" w:eastAsia="zh-CN"/>
        </w:rPr>
        <w:t>right</w:t>
      </w:r>
    </w:p>
    <w:p>
      <w:pPr>
        <w:spacing w:before="240" w:after="240"/>
        <w:rPr>
          <w:lang w:val="zh-CN" w:eastAsia="zh-CN"/>
        </w:rPr>
      </w:pPr>
      <w:r>
        <w:rPr>
          <w:lang w:val="zh-CN" w:eastAsia="zh-CN"/>
        </w:rPr>
        <w:t>width:200px;</w:t>
      </w:r>
    </w:p>
    <w:p>
      <w:pPr>
        <w:spacing w:before="240" w:after="240"/>
        <w:rPr>
          <w:lang w:val="zh-CN" w:eastAsia="zh-CN"/>
        </w:rPr>
      </w:pPr>
      <w:r>
        <w:rPr>
          <w:lang w:val="zh-CN" w:eastAsia="zh-CN"/>
        </w:rPr>
        <w:t>background-color:#ffff99;</w:t>
      </w:r>
    </w:p>
    <w:p>
      <w:pPr>
        <w:spacing w:before="240" w:after="240"/>
        <w:rPr>
          <w:lang w:val="zh-CN" w:eastAsia="zh-CN"/>
        </w:rPr>
      </w:pPr>
      <w:r>
        <w:rPr>
          <w:lang w:val="zh-CN" w:eastAsia="zh-CN"/>
        </w:rPr>
        <w:t>footer</w:t>
      </w:r>
    </w:p>
    <w:p>
      <w:pPr>
        <w:spacing w:before="240" w:after="240"/>
        <w:rPr>
          <w:lang w:val="zh-CN" w:eastAsia="zh-CN"/>
        </w:rPr>
      </w:pPr>
      <w:r>
        <w:rPr>
          <w:lang w:val="zh-CN" w:eastAsia="zh-CN"/>
        </w:rPr>
        <w:t>height:40px;</w:t>
      </w:r>
    </w:p>
    <w:p>
      <w:pPr>
        <w:spacing w:before="240" w:after="240"/>
        <w:rPr>
          <w:lang w:val="zh-CN" w:eastAsia="zh-CN"/>
        </w:rPr>
      </w:pPr>
      <w:r>
        <w:rPr>
          <w:lang w:val="zh-CN" w:eastAsia="zh-CN"/>
        </w:rPr>
        <w:t>background-color:#cdcdcd;</w:t>
      </w:r>
    </w:p>
    <w:p>
      <w:pPr>
        <w:spacing w:before="240" w:after="240"/>
        <w:rPr>
          <w:lang w:val="zh-CN" w:eastAsia="zh-CN"/>
        </w:rPr>
      </w:pPr>
      <w:r>
        <w:rPr>
          <w:lang w:val="zh-CN" w:eastAsia="zh-CN"/>
        </w:rPr>
        <w:t>```</w:t>
      </w:r>
    </w:p>
    <w:p>
      <w:pPr>
        <w:spacing w:before="240" w:after="240"/>
        <w:rPr>
          <w:lang w:val="zh-CN" w:eastAsia="zh-CN"/>
        </w:rPr>
      </w:pPr>
      <w:r>
        <w:rPr>
          <w:lang w:val="zh-CN" w:eastAsia="zh-CN"/>
        </w:rPr>
        <w:t>-使用Grid网格布局方式实现下图布局,要求文字垂直居中对齐,使用尽量少的代码实现</w:t>
      </w:r>
      <w:r>
        <w:rPr>
          <w:lang w:val="zh-CN" w:eastAsia="zh-CN"/>
        </w:rPr>
        <w:br/>
      </w:r>
      <w:r>
        <w:rPr>
          <w:lang w:val="zh-CN" w:eastAsia="zh-CN"/>
        </w:rPr>
        <w:t>![image](./book.png)</w:t>
      </w:r>
    </w:p>
    <w:p>
      <w:pPr>
        <w:spacing w:before="240" w:after="240"/>
        <w:rPr>
          <w:lang w:val="zh-CN" w:eastAsia="zh-CN"/>
        </w:rPr>
      </w:pPr>
      <w:r>
        <w:rPr>
          <w:lang w:val="zh-CN" w:eastAsia="zh-CN"/>
        </w:rPr>
        <w:t>```css</w:t>
      </w:r>
    </w:p>
    <w:p>
      <w:pPr>
        <w:spacing w:before="240" w:after="240"/>
        <w:rPr>
          <w:lang w:val="zh-CN" w:eastAsia="zh-CN"/>
        </w:rPr>
      </w:pPr>
      <w:r>
        <w:rPr>
          <w:lang w:val="zh-CN" w:eastAsia="zh-CN"/>
        </w:rPr>
        <w:t>蓝色:#02BCD4</w:t>
      </w:r>
    </w:p>
    <w:p>
      <w:pPr>
        <w:spacing w:before="240" w:after="240"/>
        <w:rPr>
          <w:lang w:val="zh-CN" w:eastAsia="zh-CN"/>
        </w:rPr>
      </w:pPr>
      <w:r>
        <w:rPr>
          <w:lang w:val="zh-CN" w:eastAsia="zh-CN"/>
        </w:rPr>
        <w:t>绿色:#019688</w:t>
      </w:r>
    </w:p>
    <w:p>
      <w:pPr>
        <w:spacing w:before="240" w:after="240"/>
        <w:rPr>
          <w:lang w:val="zh-CN" w:eastAsia="zh-CN"/>
        </w:rPr>
      </w:pPr>
      <w:r>
        <w:rPr>
          <w:lang w:val="zh-CN" w:eastAsia="zh-CN"/>
        </w:rPr>
        <w:t>紫色:#673AB7</w:t>
      </w:r>
    </w:p>
    <w:p>
      <w:pPr>
        <w:spacing w:before="240" w:after="240"/>
        <w:rPr>
          <w:lang w:val="zh-CN" w:eastAsia="zh-CN"/>
        </w:rPr>
      </w:pPr>
      <w:r>
        <w:rPr>
          <w:lang w:val="zh-CN" w:eastAsia="zh-CN"/>
        </w:rPr>
        <w:t>最小方格尺寸:60px *60px</w:t>
      </w:r>
    </w:p>
    <w:p>
      <w:pPr>
        <w:spacing w:before="240" w:after="240"/>
        <w:rPr>
          <w:lang w:val="zh-CN" w:eastAsia="zh-CN"/>
        </w:rPr>
      </w:pPr>
      <w:r>
        <w:rPr>
          <w:lang w:val="zh-CN" w:eastAsia="zh-CN"/>
        </w:rPr>
        <w:t>字体大小:8px</w:t>
      </w:r>
    </w:p>
    <w:p>
      <w:pPr>
        <w:spacing w:before="240" w:after="240"/>
        <w:rPr>
          <w:lang w:val="zh-CN" w:eastAsia="zh-CN"/>
        </w:rPr>
      </w:pPr>
      <w:r>
        <w:rPr>
          <w:lang w:val="zh-CN" w:eastAsia="zh-CN"/>
        </w:rPr>
        <w:t>```</w:t>
      </w:r>
    </w:p>
    <w:p>
      <w:pPr>
        <w:spacing w:before="240" w:after="240"/>
        <w:rPr>
          <w:lang w:val="zh-CN" w:eastAsia="zh-CN"/>
        </w:rPr>
      </w:pPr>
      <w:r>
        <w:rPr>
          <w:lang w:val="zh-CN" w:eastAsia="zh-CN"/>
        </w:rPr>
        <w:t>&gt;**`7:总结`**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本节课讲解了Grid网格布局的基本概念,重点介绍了Grid Container十四个常用属性以及Grid Item的九个常用属性</w:t>
      </w:r>
      <w:r>
        <w:rPr>
          <w:lang w:val="zh-CN" w:eastAsia="zh-CN"/>
        </w:rPr>
        <w:br/>
      </w:r>
      <w:r>
        <w:rPr>
          <w:lang w:val="zh-CN" w:eastAsia="zh-CN"/>
        </w:rPr>
        <w:t>```</w:t>
      </w:r>
    </w:p>
    <w:p>
      <w:pPr>
        <w:spacing w:before="240" w:after="240"/>
        <w:rPr>
          <w:lang w:val="zh-CN" w:eastAsia="zh-CN"/>
        </w:rPr>
      </w:pPr>
      <w:r>
        <w:rPr>
          <w:lang w:val="zh-CN" w:eastAsia="zh-CN"/>
        </w:rPr>
        <w:t>##(十一)Transform变换</w:t>
      </w:r>
    </w:p>
    <w:p>
      <w:pPr>
        <w:spacing w:before="240" w:after="240"/>
        <w:rPr>
          <w:lang w:val="zh-CN" w:eastAsia="zh-CN"/>
        </w:rPr>
      </w:pPr>
      <w:r>
        <w:rPr>
          <w:lang w:val="zh-CN" w:eastAsia="zh-CN"/>
        </w:rPr>
        <w:t>&gt;**`1:基本概念(Grid Layout)`**</w:t>
      </w:r>
    </w:p>
    <w:p>
      <w:pPr>
        <w:spacing w:before="240" w:after="240"/>
        <w:rPr>
          <w:lang w:val="zh-CN" w:eastAsia="zh-CN"/>
        </w:rPr>
      </w:pPr>
      <w:r>
        <w:rPr>
          <w:lang w:val="zh-CN" w:eastAsia="zh-CN"/>
        </w:rPr>
        <w:t>-**`应用于元素的2D或3D转换`**</w:t>
      </w:r>
    </w:p>
    <w:p>
      <w:pPr>
        <w:spacing w:before="240" w:after="240"/>
        <w:rPr>
          <w:lang w:val="zh-CN" w:eastAsia="zh-CN"/>
        </w:rPr>
      </w:pPr>
      <w:r>
        <w:rPr>
          <w:rStyle w:val="emsimilar"/>
          <w:lang w:val="zh-CN" w:eastAsia="zh-CN"/>
        </w:rPr>
        <w:t>-**`允许将元素旋转,缩放,移动,倾斜`**</w:t>
      </w:r>
    </w:p>
    <w:p>
      <w:pPr>
        <w:spacing w:before="240" w:after="240"/>
        <w:rPr>
          <w:lang w:val="zh-CN" w:eastAsia="zh-CN"/>
        </w:rPr>
      </w:pPr>
      <w:r>
        <w:rPr>
          <w:lang w:val="zh-CN" w:eastAsia="zh-CN"/>
        </w:rPr>
        <w:t>-**`透视投影`**</w:t>
      </w:r>
    </w:p>
    <w:p>
      <w:pPr>
        <w:spacing w:before="240" w:after="240"/>
        <w:rPr>
          <w:lang w:val="zh-CN" w:eastAsia="zh-CN"/>
        </w:rPr>
      </w:pPr>
      <w:r>
        <w:rPr>
          <w:lang w:val="zh-CN" w:eastAsia="zh-CN"/>
        </w:rPr>
        <w:t>![image](./camera.png)</w:t>
      </w:r>
    </w:p>
    <w:p>
      <w:pPr>
        <w:spacing w:before="240" w:after="240"/>
        <w:rPr>
          <w:lang w:val="zh-CN" w:eastAsia="zh-CN"/>
        </w:rPr>
      </w:pPr>
      <w:r>
        <w:rPr>
          <w:lang w:val="zh-CN" w:eastAsia="zh-CN"/>
        </w:rPr>
        <w:t>-**`正交投影`**</w:t>
      </w:r>
    </w:p>
    <w:p>
      <w:pPr>
        <w:spacing w:before="240" w:after="240"/>
        <w:rPr>
          <w:lang w:val="zh-CN" w:eastAsia="zh-CN"/>
        </w:rPr>
      </w:pPr>
      <w:r>
        <w:rPr>
          <w:lang w:val="zh-CN" w:eastAsia="zh-CN"/>
        </w:rPr>
        <w:t>![image](./squre.png)</w:t>
      </w:r>
    </w:p>
    <w:p>
      <w:pPr>
        <w:spacing w:before="240" w:after="240"/>
        <w:rPr>
          <w:lang w:val="zh-CN" w:eastAsia="zh-CN"/>
        </w:rPr>
      </w:pPr>
      <w:r>
        <w:rPr>
          <w:lang w:val="zh-CN" w:eastAsia="zh-CN"/>
        </w:rPr>
        <w:t>-**`坐标系`-左手坐标系**</w:t>
      </w:r>
    </w:p>
    <w:p>
      <w:pPr>
        <w:spacing w:before="240" w:after="240"/>
        <w:rPr>
          <w:lang w:val="zh-CN" w:eastAsia="zh-CN"/>
        </w:rPr>
      </w:pPr>
      <w:r>
        <w:rPr>
          <w:lang w:val="zh-CN" w:eastAsia="zh-CN"/>
        </w:rPr>
        <w:t>![image](./left.png)</w:t>
      </w:r>
    </w:p>
    <w:p>
      <w:pPr>
        <w:spacing w:before="240" w:after="240"/>
        <w:rPr>
          <w:lang w:val="zh-CN" w:eastAsia="zh-CN"/>
        </w:rPr>
      </w:pPr>
      <w:r>
        <w:rPr>
          <w:lang w:val="zh-CN" w:eastAsia="zh-CN"/>
        </w:rPr>
        <w:t>-**`Transform-origin`-基准点**</w:t>
      </w:r>
    </w:p>
    <w:p>
      <w:pPr>
        <w:spacing w:before="240" w:after="240"/>
        <w:rPr>
          <w:lang w:val="zh-CN" w:eastAsia="zh-CN"/>
        </w:rPr>
      </w:pPr>
      <w:r>
        <w:rPr>
          <w:lang w:val="zh-CN" w:eastAsia="zh-CN"/>
        </w:rPr>
        <w:t>-**`Transform-style`-元素呈现方式**</w:t>
      </w:r>
    </w:p>
    <w:p>
      <w:pPr>
        <w:spacing w:before="240" w:after="240"/>
        <w:rPr>
          <w:lang w:val="zh-CN" w:eastAsia="zh-CN"/>
        </w:rPr>
      </w:pPr>
      <w:r>
        <w:rPr>
          <w:lang w:val="zh-CN" w:eastAsia="zh-CN"/>
        </w:rPr>
        <w:t>-**`Rotate`-旋转**</w:t>
      </w:r>
    </w:p>
    <w:p>
      <w:pPr>
        <w:spacing w:before="240" w:after="240"/>
        <w:rPr>
          <w:lang w:val="zh-CN" w:eastAsia="zh-CN"/>
        </w:rPr>
      </w:pPr>
      <w:r>
        <w:rPr>
          <w:lang w:val="zh-CN" w:eastAsia="zh-CN"/>
        </w:rPr>
        <w:t>-**`Scale`-缩放**</w:t>
      </w:r>
    </w:p>
    <w:p>
      <w:pPr>
        <w:spacing w:before="240" w:after="240"/>
        <w:rPr>
          <w:lang w:val="zh-CN" w:eastAsia="zh-CN"/>
        </w:rPr>
      </w:pPr>
      <w:r>
        <w:rPr>
          <w:lang w:val="zh-CN" w:eastAsia="zh-CN"/>
        </w:rPr>
        <w:t>-**`Skew`-倾斜**</w:t>
      </w:r>
    </w:p>
    <w:p>
      <w:pPr>
        <w:spacing w:before="240" w:after="240"/>
        <w:rPr>
          <w:lang w:val="zh-CN" w:eastAsia="zh-CN"/>
        </w:rPr>
      </w:pPr>
      <w:r>
        <w:rPr>
          <w:lang w:val="zh-CN" w:eastAsia="zh-CN"/>
        </w:rPr>
        <w:t>-**`Translate`-移动**</w:t>
      </w:r>
    </w:p>
    <w:p>
      <w:pPr>
        <w:spacing w:before="240" w:after="240"/>
        <w:rPr>
          <w:lang w:val="zh-CN" w:eastAsia="zh-CN"/>
        </w:rPr>
      </w:pPr>
      <w:r>
        <w:rPr>
          <w:lang w:val="zh-CN" w:eastAsia="zh-CN"/>
        </w:rPr>
        <w:t>-**`Perspective`-透视**</w:t>
      </w:r>
    </w:p>
    <w:p>
      <w:pPr>
        <w:spacing w:before="240" w:after="240"/>
        <w:rPr>
          <w:lang w:val="zh-CN" w:eastAsia="zh-CN"/>
        </w:rPr>
      </w:pPr>
      <w:r>
        <w:rPr>
          <w:lang w:val="zh-CN" w:eastAsia="zh-CN"/>
        </w:rPr>
        <w:t>&gt;**`2:浏览器兼容`**</w:t>
      </w:r>
    </w:p>
    <w:p>
      <w:pPr>
        <w:spacing w:before="240" w:after="240"/>
        <w:rPr>
          <w:lang w:val="zh-CN" w:eastAsia="zh-CN"/>
        </w:rPr>
      </w:pPr>
      <w:r>
        <w:rPr>
          <w:lang w:val="zh-CN" w:eastAsia="zh-CN"/>
        </w:rPr>
        <w:t>-**完全支持Transform第一个浏览器版本**</w:t>
      </w:r>
    </w:p>
    <w:p>
      <w:pPr>
        <w:spacing w:before="240" w:after="240"/>
        <w:rPr>
          <w:lang w:val="zh-CN" w:eastAsia="zh-CN"/>
        </w:rPr>
      </w:pPr>
      <w:r>
        <w:rPr>
          <w:lang w:val="zh-CN" w:eastAsia="zh-CN"/>
        </w:rPr>
        <w:t>![image](./bowser1.png)</w:t>
      </w:r>
    </w:p>
    <w:p>
      <w:pPr>
        <w:spacing w:before="240" w:after="240"/>
        <w:rPr>
          <w:lang w:val="zh-CN" w:eastAsia="zh-CN"/>
        </w:rPr>
      </w:pPr>
      <w:r>
        <w:rPr>
          <w:lang w:val="zh-CN" w:eastAsia="zh-CN"/>
        </w:rPr>
        <w:t>-**完全支持Transform-origin第一个浏览器版本**</w:t>
      </w:r>
    </w:p>
    <w:p>
      <w:pPr>
        <w:spacing w:before="240" w:after="240"/>
        <w:rPr>
          <w:lang w:val="zh-CN" w:eastAsia="zh-CN"/>
        </w:rPr>
      </w:pPr>
      <w:r>
        <w:rPr>
          <w:lang w:val="zh-CN" w:eastAsia="zh-CN"/>
        </w:rPr>
        <w:t>![image](./bowser2.png)</w:t>
      </w:r>
    </w:p>
    <w:p>
      <w:pPr>
        <w:spacing w:before="240" w:after="240"/>
        <w:rPr>
          <w:lang w:val="zh-CN" w:eastAsia="zh-CN"/>
        </w:rPr>
      </w:pPr>
      <w:r>
        <w:rPr>
          <w:lang w:val="zh-CN" w:eastAsia="zh-CN"/>
        </w:rPr>
        <w:t>-**完全支持Transform-style第一个浏览器版本**</w:t>
      </w:r>
    </w:p>
    <w:p>
      <w:pPr>
        <w:spacing w:before="240" w:after="240"/>
        <w:rPr>
          <w:lang w:val="zh-CN" w:eastAsia="zh-CN"/>
        </w:rPr>
      </w:pPr>
      <w:r>
        <w:rPr>
          <w:lang w:val="zh-CN" w:eastAsia="zh-CN"/>
        </w:rPr>
        <w:t>![image](./bowser3.png)</w:t>
      </w:r>
    </w:p>
    <w:p>
      <w:pPr>
        <w:spacing w:before="240" w:after="240"/>
        <w:rPr>
          <w:lang w:val="zh-CN" w:eastAsia="zh-CN"/>
        </w:rPr>
      </w:pPr>
      <w:r>
        <w:rPr>
          <w:lang w:val="zh-CN" w:eastAsia="zh-CN"/>
        </w:rPr>
        <w:t>&gt;**`3:Rotate`**</w:t>
      </w:r>
    </w:p>
    <w:p>
      <w:pPr>
        <w:spacing w:before="240" w:after="240"/>
        <w:rPr>
          <w:lang w:val="zh-CN" w:eastAsia="zh-CN"/>
        </w:rPr>
      </w:pPr>
      <w:r>
        <w:rPr>
          <w:lang w:val="zh-CN" w:eastAsia="zh-CN"/>
        </w:rPr>
        <w:t>-`rotate(angle)`-2D 旋转</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rotate(45deg);</w:t>
      </w:r>
    </w:p>
    <w:p>
      <w:pPr>
        <w:spacing w:before="240" w:after="240"/>
        <w:rPr>
          <w:lang w:val="zh-CN" w:eastAsia="zh-CN"/>
        </w:rPr>
      </w:pPr>
      <w:r>
        <w:rPr>
          <w:lang w:val="zh-CN" w:eastAsia="zh-CN"/>
        </w:rPr>
        <w:t>```</w:t>
      </w:r>
    </w:p>
    <w:p>
      <w:pPr>
        <w:spacing w:before="240" w:after="240"/>
        <w:rPr>
          <w:lang w:val="zh-CN" w:eastAsia="zh-CN"/>
        </w:rPr>
      </w:pPr>
      <w:r>
        <w:rPr>
          <w:lang w:val="zh-CN" w:eastAsia="zh-CN"/>
        </w:rPr>
        <w:t>-`rotateX(angle)`-沿 X 轴3D旋转</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rotateX(45deg);</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-`rotateY(angle)`-沿 Y 轴3D旋转</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rotateY(45deg);</w:t>
      </w:r>
    </w:p>
    <w:p>
      <w:pPr>
        <w:spacing w:before="240" w:after="240"/>
        <w:rPr>
          <w:lang w:val="zh-CN" w:eastAsia="zh-CN"/>
        </w:rPr>
      </w:pPr>
      <w:r>
        <w:rPr>
          <w:lang w:val="zh-CN" w:eastAsia="zh-CN"/>
        </w:rPr>
        <w:t>```</w:t>
      </w:r>
    </w:p>
    <w:p>
      <w:pPr>
        <w:spacing w:before="240" w:after="240"/>
        <w:rPr>
          <w:lang w:val="zh-CN" w:eastAsia="zh-CN"/>
        </w:rPr>
      </w:pPr>
      <w:r>
        <w:rPr>
          <w:lang w:val="zh-CN" w:eastAsia="zh-CN"/>
        </w:rPr>
        <w:t>-`rotateZ(angle)`-沿 Z 轴3D旋转</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rotateZ(45deg);</w:t>
      </w:r>
    </w:p>
    <w:p>
      <w:pPr>
        <w:spacing w:before="240" w:after="240"/>
        <w:rPr>
          <w:lang w:val="zh-CN" w:eastAsia="zh-CN"/>
        </w:rPr>
      </w:pPr>
      <w:r>
        <w:rPr>
          <w:lang w:val="zh-CN" w:eastAsia="zh-CN"/>
        </w:rPr>
        <w:t>```</w:t>
      </w:r>
    </w:p>
    <w:p>
      <w:pPr>
        <w:spacing w:before="240" w:after="240"/>
        <w:rPr>
          <w:lang w:val="zh-CN" w:eastAsia="zh-CN"/>
        </w:rPr>
      </w:pPr>
      <w:r>
        <w:rPr>
          <w:lang w:val="zh-CN" w:eastAsia="zh-CN"/>
        </w:rPr>
        <w:t>-`rotate3d(x, y, z, angle)`-3D旋转</w:t>
      </w:r>
    </w:p>
    <w:p>
      <w:pPr>
        <w:spacing w:before="240" w:after="240"/>
        <w:rPr>
          <w:lang w:val="zh-CN" w:eastAsia="zh-CN"/>
        </w:rPr>
      </w:pPr>
      <w:r>
        <w:rPr>
          <w:lang w:val="zh-CN" w:eastAsia="zh-CN"/>
        </w:rPr>
        <w:t>- x y z -介于0-1之间,确定三维空间唯一坐标点</w:t>
      </w:r>
    </w:p>
    <w:p>
      <w:pPr>
        <w:spacing w:before="240" w:after="240"/>
        <w:rPr>
          <w:lang w:val="zh-CN" w:eastAsia="zh-CN"/>
        </w:rPr>
      </w:pPr>
      <w:r>
        <w:rPr>
          <w:lang w:val="zh-CN" w:eastAsia="zh-CN"/>
        </w:rPr>
        <w:t>- angle -围绕原点与x y z坐标点连线的旋转角度</w:t>
      </w:r>
    </w:p>
    <w:p>
      <w:pPr>
        <w:spacing w:before="240" w:after="240"/>
        <w:rPr>
          <w:lang w:val="zh-CN" w:eastAsia="zh-CN"/>
        </w:rPr>
      </w:pPr>
      <w:r>
        <w:rPr>
          <w:lang w:val="zh-CN" w:eastAsia="zh-CN"/>
        </w:rPr>
        <w:t>-欧拉角与四元数(了解)</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rotate3d(1,1,1,45deg);</w:t>
      </w:r>
    </w:p>
    <w:p>
      <w:pPr>
        <w:spacing w:before="240" w:after="240"/>
        <w:rPr>
          <w:lang w:val="zh-CN" w:eastAsia="zh-CN"/>
        </w:rPr>
      </w:pPr>
      <w:r>
        <w:rPr>
          <w:lang w:val="zh-CN" w:eastAsia="zh-CN"/>
        </w:rPr>
        <w:t>```</w:t>
      </w:r>
    </w:p>
    <w:p>
      <w:pPr>
        <w:spacing w:before="240" w:after="240"/>
        <w:rPr>
          <w:lang w:val="zh-CN" w:eastAsia="zh-CN"/>
        </w:rPr>
      </w:pPr>
      <w:r>
        <w:rPr>
          <w:lang w:val="zh-CN" w:eastAsia="zh-CN"/>
        </w:rPr>
        <w:t>&gt;**`4:Scale`**</w:t>
      </w:r>
    </w:p>
    <w:p>
      <w:pPr>
        <w:spacing w:before="240" w:after="240"/>
        <w:rPr>
          <w:lang w:val="zh-CN" w:eastAsia="zh-CN"/>
        </w:rPr>
      </w:pPr>
      <w:r>
        <w:rPr>
          <w:lang w:val="zh-CN" w:eastAsia="zh-CN"/>
        </w:rPr>
        <w:t>-`scale(x[, y])`-2D 缩放</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scale(2);</w:t>
      </w:r>
    </w:p>
    <w:p>
      <w:pPr>
        <w:spacing w:before="240" w:after="240"/>
        <w:rPr>
          <w:lang w:val="zh-CN" w:eastAsia="zh-CN"/>
        </w:rPr>
      </w:pPr>
      <w:r>
        <w:rPr>
          <w:lang w:val="zh-CN" w:eastAsia="zh-CN"/>
        </w:rPr>
        <w:t>```</w:t>
      </w:r>
    </w:p>
    <w:p>
      <w:pPr>
        <w:spacing w:before="240" w:after="240"/>
        <w:rPr>
          <w:lang w:val="zh-CN" w:eastAsia="zh-CN"/>
        </w:rPr>
      </w:pPr>
      <w:r>
        <w:rPr>
          <w:lang w:val="zh-CN" w:eastAsia="zh-CN"/>
        </w:rPr>
        <w:t>-`scaleX(x)`-沿 X 轴缩放</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scaleX(2);</w:t>
      </w:r>
    </w:p>
    <w:p>
      <w:pPr>
        <w:spacing w:before="240" w:after="240"/>
        <w:rPr>
          <w:lang w:val="zh-CN" w:eastAsia="zh-CN"/>
        </w:rPr>
      </w:pPr>
      <w:r>
        <w:rPr>
          <w:lang w:val="zh-CN" w:eastAsia="zh-CN"/>
        </w:rPr>
        <w:t>```</w:t>
      </w:r>
    </w:p>
    <w:p>
      <w:pPr>
        <w:spacing w:before="240" w:after="240"/>
        <w:rPr>
          <w:lang w:val="zh-CN" w:eastAsia="zh-CN"/>
        </w:rPr>
      </w:pPr>
      <w:r>
        <w:rPr>
          <w:lang w:val="zh-CN" w:eastAsia="zh-CN"/>
        </w:rPr>
        <w:t>-`scaleY(y)`-沿 Y 轴缩放</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scaleY(2);</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-`scaleZ(z)`-沿 Z 轴缩放-单独使用时没有任何效果</w:t>
      </w:r>
      <w:r>
        <w:rPr>
          <w:rStyle w:val="emsimilar"/>
          <w:lang w:val="zh-CN" w:eastAsia="zh-CN"/>
        </w:rPr>
        <w:br/>
      </w:r>
      <w:r>
        <w:rPr>
          <w:rStyle w:val="emsimilar"/>
          <w:lang w:val="zh-CN" w:eastAsia="zh-CN"/>
        </w:rPr>
        <w:t>```css</w:t>
      </w:r>
    </w:p>
    <w:p>
      <w:pPr>
        <w:spacing w:before="240" w:after="240"/>
        <w:rPr>
          <w:lang w:val="zh-CN" w:eastAsia="zh-CN"/>
        </w:rPr>
      </w:pPr>
      <w:r>
        <w:rPr>
          <w:lang w:val="zh-CN" w:eastAsia="zh-CN"/>
        </w:rPr>
        <w:t>transform: scaleZ(2);</w:t>
      </w:r>
    </w:p>
    <w:p>
      <w:pPr>
        <w:spacing w:before="240" w:after="240"/>
        <w:rPr>
          <w:lang w:val="zh-CN" w:eastAsia="zh-CN"/>
        </w:rPr>
      </w:pPr>
      <w:r>
        <w:rPr>
          <w:lang w:val="zh-CN" w:eastAsia="zh-CN"/>
        </w:rPr>
        <w:t>```</w:t>
      </w:r>
    </w:p>
    <w:p>
      <w:pPr>
        <w:spacing w:before="240" w:after="240"/>
        <w:rPr>
          <w:lang w:val="zh-CN" w:eastAsia="zh-CN"/>
        </w:rPr>
      </w:pPr>
      <w:r>
        <w:rPr>
          <w:lang w:val="zh-CN" w:eastAsia="zh-CN"/>
        </w:rPr>
        <w:t>-`scale3d(x, y, z)`-定义每个方向上的缩放- Z方向单独使用时没有任何效果</w:t>
      </w:r>
      <w:r>
        <w:rPr>
          <w:lang w:val="zh-CN" w:eastAsia="zh-CN"/>
        </w:rPr>
        <w:br/>
      </w:r>
      <w:r>
        <w:rPr>
          <w:lang w:val="zh-CN" w:eastAsia="zh-CN"/>
        </w:rPr>
        <w:t>```css</w:t>
      </w:r>
    </w:p>
    <w:p>
      <w:pPr>
        <w:spacing w:before="240" w:after="240"/>
        <w:rPr>
          <w:lang w:val="zh-CN" w:eastAsia="zh-CN"/>
        </w:rPr>
      </w:pPr>
      <w:r>
        <w:rPr>
          <w:lang w:val="zh-CN" w:eastAsia="zh-CN"/>
        </w:rPr>
        <w:t>transform: rotate(2,2,2);</w:t>
      </w:r>
    </w:p>
    <w:p>
      <w:pPr>
        <w:spacing w:before="240" w:after="240"/>
        <w:rPr>
          <w:lang w:val="zh-CN" w:eastAsia="zh-CN"/>
        </w:rPr>
      </w:pPr>
      <w:r>
        <w:rPr>
          <w:lang w:val="zh-CN" w:eastAsia="zh-CN"/>
        </w:rPr>
        <w:t>```</w:t>
      </w:r>
    </w:p>
    <w:p>
      <w:pPr>
        <w:spacing w:before="240" w:after="240"/>
        <w:rPr>
          <w:lang w:val="zh-CN" w:eastAsia="zh-CN"/>
        </w:rPr>
      </w:pPr>
      <w:r>
        <w:rPr>
          <w:lang w:val="zh-CN" w:eastAsia="zh-CN"/>
        </w:rPr>
        <w:t>&gt;**`5:Skew`**</w:t>
      </w:r>
    </w:p>
    <w:p>
      <w:pPr>
        <w:spacing w:before="240" w:after="240"/>
        <w:rPr>
          <w:lang w:val="zh-CN" w:eastAsia="zh-CN"/>
        </w:rPr>
      </w:pPr>
      <w:r>
        <w:rPr>
          <w:rStyle w:val="emsimilar"/>
          <w:lang w:val="zh-CN" w:eastAsia="zh-CN"/>
        </w:rPr>
        <w:t>-`skewX(angle)`-沿 X 轴的2D 倾斜</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skewX(45deg);</w:t>
      </w:r>
    </w:p>
    <w:p>
      <w:pPr>
        <w:spacing w:before="240" w:after="240"/>
        <w:rPr>
          <w:lang w:val="zh-CN" w:eastAsia="zh-CN"/>
        </w:rPr>
      </w:pPr>
      <w:r>
        <w:rPr>
          <w:lang w:val="zh-CN" w:eastAsia="zh-CN"/>
        </w:rPr>
        <w:t>```</w:t>
      </w:r>
    </w:p>
    <w:p>
      <w:pPr>
        <w:spacing w:before="240" w:after="240"/>
        <w:rPr>
          <w:lang w:val="zh-CN" w:eastAsia="zh-CN"/>
        </w:rPr>
      </w:pPr>
      <w:r>
        <w:rPr>
          <w:lang w:val="zh-CN" w:eastAsia="zh-CN"/>
        </w:rPr>
        <w:t>-`skewY(angle)`-沿 Y 轴的2D 倾斜</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skewY(45deg);</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-`skew(angle-x, angle-y)`-沿 X Y 轴的2D 倾斜</w:t>
      </w:r>
      <w:r>
        <w:rPr>
          <w:rStyle w:val="emsimilar"/>
          <w:lang w:val="zh-CN" w:eastAsia="zh-CN"/>
        </w:rPr>
        <w:br/>
      </w:r>
      <w:r>
        <w:rPr>
          <w:rStyle w:val="emsimilar"/>
          <w:lang w:val="zh-CN" w:eastAsia="zh-CN"/>
        </w:rPr>
        <w:t>```css</w:t>
      </w:r>
    </w:p>
    <w:p>
      <w:pPr>
        <w:spacing w:before="240" w:after="240"/>
        <w:rPr>
          <w:lang w:val="zh-CN" w:eastAsia="zh-CN"/>
        </w:rPr>
      </w:pPr>
      <w:r>
        <w:rPr>
          <w:lang w:val="zh-CN" w:eastAsia="zh-CN"/>
        </w:rPr>
        <w:t>transform: skewY(45deg,45deg);</w:t>
      </w:r>
    </w:p>
    <w:p>
      <w:pPr>
        <w:spacing w:before="240" w:after="240"/>
        <w:rPr>
          <w:lang w:val="zh-CN" w:eastAsia="zh-CN"/>
        </w:rPr>
      </w:pPr>
      <w:r>
        <w:rPr>
          <w:lang w:val="zh-CN" w:eastAsia="zh-CN"/>
        </w:rPr>
        <w:t>```</w:t>
      </w:r>
    </w:p>
    <w:p>
      <w:pPr>
        <w:spacing w:before="240" w:after="240"/>
        <w:rPr>
          <w:lang w:val="zh-CN" w:eastAsia="zh-CN"/>
        </w:rPr>
      </w:pPr>
      <w:r>
        <w:rPr>
          <w:lang w:val="zh-CN" w:eastAsia="zh-CN"/>
        </w:rPr>
        <w:t>&gt;**`6:Translate`**</w:t>
      </w:r>
    </w:p>
    <w:p>
      <w:pPr>
        <w:spacing w:before="240" w:after="240"/>
        <w:rPr>
          <w:lang w:val="zh-CN" w:eastAsia="zh-CN"/>
        </w:rPr>
      </w:pPr>
      <w:r>
        <w:rPr>
          <w:lang w:val="zh-CN" w:eastAsia="zh-CN"/>
        </w:rPr>
        <w:t>-`translateX(x)`-沿 X 轴位移</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translateX(20px);</w:t>
      </w:r>
    </w:p>
    <w:p>
      <w:pPr>
        <w:spacing w:before="240" w:after="240"/>
        <w:rPr>
          <w:lang w:val="zh-CN" w:eastAsia="zh-CN"/>
        </w:rPr>
      </w:pPr>
      <w:r>
        <w:rPr>
          <w:lang w:val="zh-CN" w:eastAsia="zh-CN"/>
        </w:rPr>
        <w:t>```</w:t>
      </w:r>
    </w:p>
    <w:p>
      <w:pPr>
        <w:spacing w:before="240" w:after="240"/>
        <w:rPr>
          <w:lang w:val="zh-CN" w:eastAsia="zh-CN"/>
        </w:rPr>
      </w:pPr>
      <w:r>
        <w:rPr>
          <w:lang w:val="zh-CN" w:eastAsia="zh-CN"/>
        </w:rPr>
        <w:t>-`translateY(y)`-沿 Y 轴位移</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translateY(20px);</w:t>
      </w:r>
    </w:p>
    <w:p>
      <w:pPr>
        <w:spacing w:before="240" w:after="240"/>
        <w:rPr>
          <w:lang w:val="zh-CN" w:eastAsia="zh-CN"/>
        </w:rPr>
      </w:pPr>
      <w:r>
        <w:rPr>
          <w:lang w:val="zh-CN" w:eastAsia="zh-CN"/>
        </w:rPr>
        <w:t>```</w:t>
      </w:r>
    </w:p>
    <w:p>
      <w:pPr>
        <w:spacing w:before="240" w:after="240"/>
        <w:rPr>
          <w:lang w:val="zh-CN" w:eastAsia="zh-CN"/>
        </w:rPr>
      </w:pPr>
      <w:r>
        <w:rPr>
          <w:lang w:val="zh-CN" w:eastAsia="zh-CN"/>
        </w:rPr>
        <w:t>-`translateZ(z)`-沿 Z 轴位移</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translateZ(20px);</w:t>
      </w:r>
    </w:p>
    <w:p>
      <w:pPr>
        <w:spacing w:before="240" w:after="240"/>
        <w:rPr>
          <w:lang w:val="zh-CN" w:eastAsia="zh-CN"/>
        </w:rPr>
      </w:pPr>
      <w:r>
        <w:rPr>
          <w:lang w:val="zh-CN" w:eastAsia="zh-CN"/>
        </w:rPr>
        <w:t>```</w:t>
      </w:r>
    </w:p>
    <w:p>
      <w:pPr>
        <w:spacing w:before="240" w:after="240"/>
        <w:rPr>
          <w:lang w:val="zh-CN" w:eastAsia="zh-CN"/>
        </w:rPr>
      </w:pPr>
      <w:r>
        <w:rPr>
          <w:lang w:val="zh-CN" w:eastAsia="zh-CN"/>
        </w:rPr>
        <w:t>-`translate(x, y)`-沿 X Y 轴位移</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translate(20px,20px);</w:t>
      </w:r>
    </w:p>
    <w:p>
      <w:pPr>
        <w:spacing w:before="240" w:after="240"/>
        <w:rPr>
          <w:lang w:val="zh-CN" w:eastAsia="zh-CN"/>
        </w:rPr>
      </w:pPr>
      <w:r>
        <w:rPr>
          <w:lang w:val="zh-CN" w:eastAsia="zh-CN"/>
        </w:rPr>
        <w:t>```</w:t>
      </w:r>
    </w:p>
    <w:p>
      <w:pPr>
        <w:spacing w:before="240" w:after="240"/>
        <w:rPr>
          <w:lang w:val="zh-CN" w:eastAsia="zh-CN"/>
        </w:rPr>
      </w:pPr>
      <w:r>
        <w:rPr>
          <w:lang w:val="zh-CN" w:eastAsia="zh-CN"/>
        </w:rPr>
        <w:t>-`translate3d(x, y, z)`-沿 X Y Z 轴位移</w:t>
      </w:r>
      <w:r>
        <w:rPr>
          <w:lang w:val="zh-CN" w:eastAsia="zh-CN"/>
        </w:rPr>
        <w:br/>
      </w:r>
      <w:r>
        <w:rPr>
          <w:lang w:val="zh-CN" w:eastAsia="zh-CN"/>
        </w:rPr>
        <w:t>```css</w:t>
      </w:r>
    </w:p>
    <w:p>
      <w:pPr>
        <w:spacing w:before="240" w:after="240"/>
        <w:rPr>
          <w:lang w:val="zh-CN" w:eastAsia="zh-CN"/>
        </w:rPr>
      </w:pPr>
      <w:r>
        <w:rPr>
          <w:lang w:val="zh-CN" w:eastAsia="zh-CN"/>
        </w:rPr>
        <w:t>transform: translate(20px,20px,20px);</w:t>
      </w:r>
    </w:p>
    <w:p>
      <w:pPr>
        <w:spacing w:before="240" w:after="240"/>
        <w:rPr>
          <w:lang w:val="zh-CN" w:eastAsia="zh-CN"/>
        </w:rPr>
      </w:pPr>
      <w:r>
        <w:rPr>
          <w:lang w:val="zh-CN" w:eastAsia="zh-CN"/>
        </w:rPr>
        <w:t>```</w:t>
      </w:r>
    </w:p>
    <w:p>
      <w:pPr>
        <w:spacing w:before="240" w:after="240"/>
        <w:rPr>
          <w:lang w:val="zh-CN" w:eastAsia="zh-CN"/>
        </w:rPr>
      </w:pPr>
      <w:r>
        <w:rPr>
          <w:lang w:val="zh-CN" w:eastAsia="zh-CN"/>
        </w:rPr>
        <w:t>&gt;**`7:Perspective`-视觉和元素3D空间Z平面之间的距离**</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 perspective(200px);</w:t>
      </w:r>
    </w:p>
    <w:p>
      <w:pPr>
        <w:spacing w:before="240" w:after="240"/>
        <w:rPr>
          <w:lang w:val="zh-CN" w:eastAsia="zh-CN"/>
        </w:rPr>
      </w:pPr>
      <w:r>
        <w:rPr>
          <w:lang w:val="zh-CN" w:eastAsia="zh-CN"/>
        </w:rPr>
        <w:t>```</w:t>
      </w:r>
    </w:p>
    <w:p>
      <w:pPr>
        <w:spacing w:before="240" w:after="240"/>
        <w:rPr>
          <w:lang w:val="zh-CN" w:eastAsia="zh-CN"/>
        </w:rPr>
      </w:pPr>
      <w:r>
        <w:rPr>
          <w:lang w:val="zh-CN" w:eastAsia="zh-CN"/>
        </w:rPr>
        <w:t>&gt;**`8:Transform-origin`-基准点**</w:t>
      </w:r>
    </w:p>
    <w:p>
      <w:pPr>
        <w:spacing w:before="240" w:after="240"/>
        <w:rPr>
          <w:lang w:val="zh-CN" w:eastAsia="zh-CN"/>
        </w:rPr>
      </w:pPr>
      <w:r>
        <w:rPr>
          <w:lang w:val="zh-CN" w:eastAsia="zh-CN"/>
        </w:rPr>
        <w:t>-`基本语法`</w:t>
      </w:r>
    </w:p>
    <w:p>
      <w:pPr>
        <w:spacing w:before="240" w:after="240"/>
        <w:rPr>
          <w:lang w:val="zh-CN" w:eastAsia="zh-CN"/>
        </w:rPr>
      </w:pPr>
      <w:r>
        <w:rPr>
          <w:lang w:val="zh-CN" w:eastAsia="zh-CN"/>
        </w:rPr>
        <w:t>```css</w:t>
      </w:r>
    </w:p>
    <w:p>
      <w:pPr>
        <w:spacing w:before="240" w:after="240"/>
        <w:rPr>
          <w:lang w:val="zh-CN" w:eastAsia="zh-CN"/>
        </w:rPr>
      </w:pPr>
      <w:r>
        <w:rPr>
          <w:lang w:val="zh-CN" w:eastAsia="zh-CN"/>
        </w:rPr>
        <w:t>transform-origin: x-axis y-axis z-axis;</w:t>
      </w:r>
    </w:p>
    <w:p>
      <w:pPr>
        <w:spacing w:before="240" w:after="240"/>
        <w:rPr>
          <w:lang w:val="zh-CN" w:eastAsia="zh-CN"/>
        </w:rPr>
      </w:pPr>
      <w:r>
        <w:rPr>
          <w:lang w:val="zh-CN" w:eastAsia="zh-CN"/>
        </w:rPr>
        <w:t>```</w:t>
      </w:r>
    </w:p>
    <w:p>
      <w:pPr>
        <w:spacing w:before="240" w:after="240"/>
        <w:rPr>
          <w:lang w:val="zh-CN" w:eastAsia="zh-CN"/>
        </w:rPr>
      </w:pPr>
      <w:r>
        <w:rPr>
          <w:lang w:val="zh-CN" w:eastAsia="zh-CN"/>
        </w:rPr>
        <w:t>-`默认值`-`50%50%0`</w:t>
      </w:r>
    </w:p>
    <w:p>
      <w:pPr>
        <w:spacing w:before="240" w:after="240"/>
        <w:rPr>
          <w:lang w:val="zh-CN" w:eastAsia="zh-CN"/>
        </w:rPr>
      </w:pPr>
      <w:r>
        <w:rPr>
          <w:lang w:val="zh-CN" w:eastAsia="zh-CN"/>
        </w:rPr>
        <w:t>-`x-axis`</w:t>
      </w:r>
    </w:p>
    <w:p>
      <w:pPr>
        <w:spacing w:before="240" w:after="240"/>
        <w:rPr>
          <w:lang w:val="zh-CN" w:eastAsia="zh-CN"/>
        </w:rPr>
      </w:pPr>
      <w:r>
        <w:rPr>
          <w:lang w:val="zh-CN" w:eastAsia="zh-CN"/>
        </w:rPr>
        <w:t>-`left`</w:t>
      </w:r>
    </w:p>
    <w:p>
      <w:pPr>
        <w:spacing w:before="240" w:after="240"/>
        <w:rPr>
          <w:lang w:val="zh-CN" w:eastAsia="zh-CN"/>
        </w:rPr>
      </w:pPr>
      <w:r>
        <w:rPr>
          <w:lang w:val="zh-CN" w:eastAsia="zh-CN"/>
        </w:rPr>
        <w:t>-`center`</w:t>
      </w:r>
    </w:p>
    <w:p>
      <w:pPr>
        <w:spacing w:before="240" w:after="240"/>
        <w:rPr>
          <w:lang w:val="zh-CN" w:eastAsia="zh-CN"/>
        </w:rPr>
      </w:pPr>
      <w:r>
        <w:rPr>
          <w:lang w:val="zh-CN" w:eastAsia="zh-CN"/>
        </w:rPr>
        <w:t>-`right`</w:t>
      </w:r>
    </w:p>
    <w:p>
      <w:pPr>
        <w:spacing w:before="240" w:after="240"/>
        <w:rPr>
          <w:lang w:val="zh-CN" w:eastAsia="zh-CN"/>
        </w:rPr>
      </w:pPr>
      <w:r>
        <w:rPr>
          <w:lang w:val="zh-CN" w:eastAsia="zh-CN"/>
        </w:rPr>
        <w:t>-`length`</w:t>
      </w:r>
    </w:p>
    <w:p>
      <w:pPr>
        <w:spacing w:before="240" w:after="240"/>
        <w:rPr>
          <w:lang w:val="zh-CN" w:eastAsia="zh-CN"/>
        </w:rPr>
      </w:pPr>
      <w:r>
        <w:rPr>
          <w:lang w:val="zh-CN" w:eastAsia="zh-CN"/>
        </w:rPr>
        <w:t>-`%`</w:t>
      </w:r>
    </w:p>
    <w:p>
      <w:pPr>
        <w:spacing w:before="240" w:after="240"/>
        <w:rPr>
          <w:lang w:val="zh-CN" w:eastAsia="zh-CN"/>
        </w:rPr>
      </w:pPr>
      <w:r>
        <w:rPr>
          <w:lang w:val="zh-CN" w:eastAsia="zh-CN"/>
        </w:rPr>
        <w:t>-`y-axis`</w:t>
      </w:r>
    </w:p>
    <w:p>
      <w:pPr>
        <w:spacing w:before="240" w:after="240"/>
        <w:rPr>
          <w:lang w:val="zh-CN" w:eastAsia="zh-CN"/>
        </w:rPr>
      </w:pPr>
      <w:r>
        <w:rPr>
          <w:lang w:val="zh-CN" w:eastAsia="zh-CN"/>
        </w:rPr>
        <w:t>-`top`</w:t>
      </w:r>
    </w:p>
    <w:p>
      <w:pPr>
        <w:spacing w:before="240" w:after="240"/>
        <w:rPr>
          <w:lang w:val="zh-CN" w:eastAsia="zh-CN"/>
        </w:rPr>
      </w:pPr>
      <w:r>
        <w:rPr>
          <w:lang w:val="zh-CN" w:eastAsia="zh-CN"/>
        </w:rPr>
        <w:t>-`center`</w:t>
      </w:r>
    </w:p>
    <w:p>
      <w:pPr>
        <w:spacing w:before="240" w:after="240"/>
        <w:rPr>
          <w:lang w:val="zh-CN" w:eastAsia="zh-CN"/>
        </w:rPr>
      </w:pPr>
      <w:r>
        <w:rPr>
          <w:lang w:val="zh-CN" w:eastAsia="zh-CN"/>
        </w:rPr>
        <w:t>-`bottom`</w:t>
      </w:r>
    </w:p>
    <w:p>
      <w:pPr>
        <w:spacing w:before="240" w:after="240"/>
        <w:rPr>
          <w:lang w:val="zh-CN" w:eastAsia="zh-CN"/>
        </w:rPr>
      </w:pPr>
      <w:r>
        <w:rPr>
          <w:lang w:val="zh-CN" w:eastAsia="zh-CN"/>
        </w:rPr>
        <w:t>-`length`</w:t>
      </w:r>
    </w:p>
    <w:p>
      <w:pPr>
        <w:spacing w:before="240" w:after="240"/>
        <w:rPr>
          <w:lang w:val="zh-CN" w:eastAsia="zh-CN"/>
        </w:rPr>
      </w:pPr>
      <w:r>
        <w:rPr>
          <w:lang w:val="zh-CN" w:eastAsia="zh-CN"/>
        </w:rPr>
        <w:t>-`%`</w:t>
      </w:r>
    </w:p>
    <w:p>
      <w:pPr>
        <w:spacing w:before="240" w:after="240"/>
        <w:rPr>
          <w:lang w:val="zh-CN" w:eastAsia="zh-CN"/>
        </w:rPr>
      </w:pPr>
      <w:r>
        <w:rPr>
          <w:lang w:val="zh-CN" w:eastAsia="zh-CN"/>
        </w:rPr>
        <w:t>-`z-axis`</w:t>
      </w:r>
    </w:p>
    <w:p>
      <w:pPr>
        <w:spacing w:before="240" w:after="240"/>
        <w:rPr>
          <w:lang w:val="zh-CN" w:eastAsia="zh-CN"/>
        </w:rPr>
      </w:pPr>
      <w:r>
        <w:rPr>
          <w:lang w:val="zh-CN" w:eastAsia="zh-CN"/>
        </w:rPr>
        <w:t>-`length`</w:t>
      </w:r>
    </w:p>
    <w:p>
      <w:pPr>
        <w:spacing w:before="240" w:after="240"/>
        <w:rPr>
          <w:lang w:val="zh-CN" w:eastAsia="zh-CN"/>
        </w:rPr>
      </w:pPr>
      <w:r>
        <w:rPr>
          <w:lang w:val="zh-CN" w:eastAsia="zh-CN"/>
        </w:rPr>
        <w:t>&gt;**`9:Transform-style`-三维空间呈现形式**</w:t>
      </w:r>
    </w:p>
    <w:p>
      <w:pPr>
        <w:spacing w:before="240" w:after="240"/>
        <w:rPr>
          <w:lang w:val="zh-CN" w:eastAsia="zh-CN"/>
        </w:rPr>
      </w:pPr>
      <w:r>
        <w:rPr>
          <w:lang w:val="zh-CN" w:eastAsia="zh-CN"/>
        </w:rPr>
        <w:t>-`flat`-`2D形式`</w:t>
      </w:r>
    </w:p>
    <w:p>
      <w:pPr>
        <w:spacing w:before="240" w:after="240"/>
        <w:rPr>
          <w:lang w:val="zh-CN" w:eastAsia="zh-CN"/>
        </w:rPr>
      </w:pPr>
      <w:r>
        <w:rPr>
          <w:lang w:val="zh-CN" w:eastAsia="zh-CN"/>
        </w:rPr>
        <w:t>-`preserve-3d`-`3D形式`</w:t>
      </w:r>
    </w:p>
    <w:p>
      <w:pPr>
        <w:spacing w:before="240" w:after="240"/>
        <w:rPr>
          <w:lang w:val="zh-CN" w:eastAsia="zh-CN"/>
        </w:rPr>
      </w:pPr>
      <w:r>
        <w:rPr>
          <w:lang w:val="zh-CN" w:eastAsia="zh-CN"/>
        </w:rPr>
        <w:t>&gt;**`10:课后练习`**</w:t>
      </w:r>
    </w:p>
    <w:p>
      <w:pPr>
        <w:spacing w:before="240" w:after="240"/>
        <w:rPr>
          <w:lang w:val="zh-CN" w:eastAsia="zh-CN"/>
        </w:rPr>
      </w:pPr>
      <w:r>
        <w:rPr>
          <w:lang w:val="zh-CN" w:eastAsia="zh-CN"/>
        </w:rPr>
        <w:t>-**`CSS中Transform采用哪种投影,有什么特点`**</w:t>
      </w:r>
    </w:p>
    <w:p>
      <w:pPr>
        <w:spacing w:before="240" w:after="240"/>
        <w:rPr>
          <w:lang w:val="zh-CN" w:eastAsia="zh-CN"/>
        </w:rPr>
      </w:pPr>
      <w:r>
        <w:rPr>
          <w:lang w:val="zh-CN" w:eastAsia="zh-CN"/>
        </w:rPr>
        <w:t>```css</w:t>
      </w:r>
    </w:p>
    <w:p>
      <w:pPr>
        <w:spacing w:before="240" w:after="240"/>
        <w:rPr>
          <w:lang w:val="zh-CN" w:eastAsia="zh-CN"/>
        </w:rPr>
      </w:pPr>
      <w:r>
        <w:rPr>
          <w:lang w:val="zh-CN" w:eastAsia="zh-CN"/>
        </w:rPr>
        <w:t>A:正交投影</w:t>
      </w:r>
    </w:p>
    <w:p>
      <w:pPr>
        <w:spacing w:before="240" w:after="240"/>
        <w:rPr>
          <w:lang w:val="zh-CN" w:eastAsia="zh-CN"/>
        </w:rPr>
      </w:pPr>
      <w:r>
        <w:rPr>
          <w:lang w:val="zh-CN" w:eastAsia="zh-CN"/>
        </w:rPr>
        <w:t>B:透视投影</w:t>
      </w:r>
    </w:p>
    <w:p>
      <w:pPr>
        <w:spacing w:before="240" w:after="240"/>
        <w:rPr>
          <w:lang w:val="zh-CN" w:eastAsia="zh-CN"/>
        </w:rPr>
      </w:pPr>
      <w:r>
        <w:rPr>
          <w:lang w:val="zh-CN" w:eastAsia="zh-CN"/>
        </w:rPr>
        <w:t>```</w:t>
      </w:r>
    </w:p>
    <w:p>
      <w:pPr>
        <w:spacing w:before="240" w:after="240"/>
        <w:rPr>
          <w:lang w:val="zh-CN" w:eastAsia="zh-CN"/>
        </w:rPr>
      </w:pPr>
      <w:r>
        <w:rPr>
          <w:lang w:val="zh-CN" w:eastAsia="zh-CN"/>
        </w:rPr>
        <w:t>-**`尝试使用Transform实现下图样式`**</w:t>
      </w:r>
    </w:p>
    <w:p>
      <w:pPr>
        <w:spacing w:before="240" w:after="240"/>
        <w:rPr>
          <w:lang w:val="zh-CN" w:eastAsia="zh-CN"/>
        </w:rPr>
      </w:pPr>
      <w:r>
        <w:rPr>
          <w:lang w:val="zh-CN" w:eastAsia="zh-CN"/>
        </w:rPr>
        <w:t>![image](./photo.png)</w:t>
      </w:r>
    </w:p>
    <w:p>
      <w:pPr>
        <w:spacing w:before="240" w:after="240"/>
        <w:rPr>
          <w:lang w:val="zh-CN" w:eastAsia="zh-CN"/>
        </w:rPr>
      </w:pPr>
      <w:r>
        <w:rPr>
          <w:lang w:val="zh-CN" w:eastAsia="zh-CN"/>
        </w:rPr>
        <w:t>```css</w:t>
      </w:r>
    </w:p>
    <w:p>
      <w:pPr>
        <w:spacing w:before="240" w:after="240"/>
        <w:rPr>
          <w:lang w:val="zh-CN" w:eastAsia="zh-CN"/>
        </w:rPr>
      </w:pPr>
      <w:r>
        <w:rPr>
          <w:lang w:val="zh-CN" w:eastAsia="zh-CN"/>
        </w:rPr>
        <w:t>image宽度300px</w:t>
      </w:r>
    </w:p>
    <w:p>
      <w:pPr>
        <w:spacing w:before="240" w:after="240"/>
        <w:rPr>
          <w:lang w:val="zh-CN" w:eastAsia="zh-CN"/>
        </w:rPr>
      </w:pPr>
      <w:r>
        <w:rPr>
          <w:lang w:val="zh-CN" w:eastAsia="zh-CN"/>
        </w:rPr>
        <w:t>image高度220px</w:t>
      </w:r>
    </w:p>
    <w:p>
      <w:pPr>
        <w:spacing w:before="240" w:after="240"/>
        <w:rPr>
          <w:lang w:val="zh-CN" w:eastAsia="zh-CN"/>
        </w:rPr>
      </w:pPr>
      <w:r>
        <w:rPr>
          <w:lang w:val="zh-CN" w:eastAsia="zh-CN"/>
        </w:rPr>
        <w:t>image padding 10px</w:t>
      </w:r>
    </w:p>
    <w:p>
      <w:pPr>
        <w:spacing w:before="240" w:after="240"/>
        <w:rPr>
          <w:lang w:val="zh-CN" w:eastAsia="zh-CN"/>
        </w:rPr>
      </w:pPr>
      <w:r>
        <w:rPr>
          <w:lang w:val="zh-CN" w:eastAsia="zh-CN"/>
        </w:rPr>
        <w:t>倾斜角度不限制,协调即可</w:t>
      </w:r>
    </w:p>
    <w:p>
      <w:pPr>
        <w:spacing w:before="240" w:after="240"/>
        <w:rPr>
          <w:lang w:val="zh-CN" w:eastAsia="zh-CN"/>
        </w:rPr>
      </w:pPr>
      <w:r>
        <w:rPr>
          <w:lang w:val="zh-CN" w:eastAsia="zh-CN"/>
        </w:rPr>
        <w:t>```</w:t>
      </w:r>
    </w:p>
    <w:p>
      <w:pPr>
        <w:spacing w:before="240" w:after="240"/>
        <w:rPr>
          <w:lang w:val="zh-CN" w:eastAsia="zh-CN"/>
        </w:rPr>
      </w:pPr>
      <w:r>
        <w:rPr>
          <w:lang w:val="zh-CN" w:eastAsia="zh-CN"/>
        </w:rPr>
        <w:t>-**`使用Flex布局结合Transform实现下图样式`**</w:t>
      </w:r>
    </w:p>
    <w:p>
      <w:pPr>
        <w:spacing w:before="240" w:after="240"/>
        <w:rPr>
          <w:lang w:val="zh-CN" w:eastAsia="zh-CN"/>
        </w:rPr>
      </w:pPr>
      <w:r>
        <w:rPr>
          <w:lang w:val="zh-CN" w:eastAsia="zh-CN"/>
        </w:rPr>
        <w:t>![image](./touzi.png)</w:t>
      </w:r>
    </w:p>
    <w:p>
      <w:pPr>
        <w:spacing w:before="240" w:after="240"/>
        <w:rPr>
          <w:lang w:val="zh-CN" w:eastAsia="zh-CN"/>
        </w:rPr>
      </w:pPr>
      <w:r>
        <w:rPr>
          <w:lang w:val="zh-CN" w:eastAsia="zh-CN"/>
        </w:rPr>
        <w:t>```css</w:t>
      </w:r>
    </w:p>
    <w:p>
      <w:pPr>
        <w:spacing w:before="240" w:after="240"/>
        <w:rPr>
          <w:lang w:val="zh-CN" w:eastAsia="zh-CN"/>
        </w:rPr>
      </w:pPr>
      <w:r>
        <w:rPr>
          <w:lang w:val="zh-CN" w:eastAsia="zh-CN"/>
        </w:rPr>
        <w:t>边长400px *400px</w:t>
      </w:r>
    </w:p>
    <w:p>
      <w:pPr>
        <w:spacing w:before="240" w:after="240"/>
        <w:rPr>
          <w:lang w:val="zh-CN" w:eastAsia="zh-CN"/>
        </w:rPr>
      </w:pPr>
      <w:r>
        <w:rPr>
          <w:lang w:val="zh-CN" w:eastAsia="zh-CN"/>
        </w:rPr>
        <w:t>紫色背景#8A469B</w:t>
      </w:r>
    </w:p>
    <w:p>
      <w:pPr>
        <w:spacing w:before="240" w:after="240"/>
        <w:rPr>
          <w:lang w:val="zh-CN" w:eastAsia="zh-CN"/>
        </w:rPr>
      </w:pPr>
      <w:r>
        <w:rPr>
          <w:lang w:val="zh-CN" w:eastAsia="zh-CN"/>
        </w:rPr>
        <w:t>棱(边)#CDCDCD</w:t>
      </w:r>
    </w:p>
    <w:p>
      <w:pPr>
        <w:spacing w:before="240" w:after="240"/>
        <w:rPr>
          <w:lang w:val="zh-CN" w:eastAsia="zh-CN"/>
        </w:rPr>
      </w:pPr>
      <w:r>
        <w:rPr>
          <w:lang w:val="zh-CN" w:eastAsia="zh-CN"/>
        </w:rPr>
        <w:t>点数#000</w:t>
      </w:r>
    </w:p>
    <w:p>
      <w:pPr>
        <w:spacing w:before="240" w:after="240"/>
        <w:rPr>
          <w:lang w:val="zh-CN" w:eastAsia="zh-CN"/>
        </w:rPr>
      </w:pPr>
      <w:r>
        <w:rPr>
          <w:lang w:val="zh-CN" w:eastAsia="zh-CN"/>
        </w:rPr>
        <w:t>面#FFF</w:t>
      </w:r>
    </w:p>
    <w:p>
      <w:pPr>
        <w:spacing w:before="240" w:after="240"/>
        <w:rPr>
          <w:lang w:val="zh-CN" w:eastAsia="zh-CN"/>
        </w:rPr>
      </w:pPr>
      <w:r>
        <w:rPr>
          <w:lang w:val="zh-CN" w:eastAsia="zh-CN"/>
        </w:rPr>
        <w:t>```</w:t>
      </w:r>
    </w:p>
    <w:p>
      <w:pPr>
        <w:spacing w:before="240" w:after="240"/>
        <w:rPr>
          <w:lang w:val="zh-CN" w:eastAsia="zh-CN"/>
        </w:rPr>
      </w:pPr>
      <w:r>
        <w:rPr>
          <w:lang w:val="zh-CN" w:eastAsia="zh-CN"/>
        </w:rPr>
        <w:t>-**`尝试使用Transform实现下图样式(选做)`**</w:t>
      </w:r>
    </w:p>
    <w:p>
      <w:pPr>
        <w:spacing w:before="240" w:after="240"/>
        <w:rPr>
          <w:lang w:val="zh-CN" w:eastAsia="zh-CN"/>
        </w:rPr>
      </w:pPr>
      <w:r>
        <w:rPr>
          <w:lang w:val="zh-CN" w:eastAsia="zh-CN"/>
        </w:rPr>
        <w:t>![image](./three.png)</w:t>
      </w:r>
    </w:p>
    <w:p>
      <w:pPr>
        <w:spacing w:before="240" w:after="240"/>
        <w:rPr>
          <w:lang w:val="zh-CN" w:eastAsia="zh-CN"/>
        </w:rPr>
      </w:pPr>
      <w:r>
        <w:rPr>
          <w:lang w:val="zh-CN" w:eastAsia="zh-CN"/>
        </w:rPr>
        <w:t>&gt;**`11:总结`**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本节课讲解了Transform的基本概念,简要介绍了CSS3坐标系统与透视原理,重点介绍了Transform常用的Rotate(旋转)、</w:t>
      </w:r>
      <w:r>
        <w:rPr>
          <w:rStyle w:val="emsimilar"/>
          <w:lang w:val="zh-CN" w:eastAsia="zh-CN"/>
        </w:rPr>
        <w:t>Scale(缩放)、Skew(倾斜)、Translate(移动)、Perspective(透视)属性</w:t>
      </w:r>
      <w:r>
        <w:rPr>
          <w:rStyle w:val="emsimilar"/>
          <w:lang w:val="zh-CN" w:eastAsia="zh-CN"/>
        </w:rPr>
        <w:br/>
      </w:r>
      <w:r>
        <w:rPr>
          <w:rStyle w:val="emsimilar"/>
          <w:lang w:val="zh-CN" w:eastAsia="zh-CN"/>
        </w:rPr>
        <w:t>```</w:t>
      </w:r>
    </w:p>
    <w:p>
      <w:pPr>
        <w:spacing w:before="240" w:after="240"/>
        <w:rPr>
          <w:lang w:val="zh-CN" w:eastAsia="zh-CN"/>
        </w:rPr>
      </w:pPr>
      <w:r>
        <w:rPr>
          <w:lang w:val="zh-CN" w:eastAsia="zh-CN"/>
        </w:rPr>
        <w:t>##(十二)Transition过渡(上)</w:t>
      </w:r>
    </w:p>
    <w:p>
      <w:pPr>
        <w:spacing w:before="240" w:after="240"/>
        <w:rPr>
          <w:lang w:val="zh-CN" w:eastAsia="zh-CN"/>
        </w:rPr>
      </w:pPr>
      <w:r>
        <w:rPr>
          <w:lang w:val="zh-CN" w:eastAsia="zh-CN"/>
        </w:rPr>
        <w:t>&gt;**`1:基本概念`**</w:t>
      </w:r>
    </w:p>
    <w:p>
      <w:pPr>
        <w:spacing w:before="240" w:after="240"/>
        <w:rPr>
          <w:lang w:val="zh-CN" w:eastAsia="zh-CN"/>
        </w:rPr>
      </w:pPr>
      <w:r>
        <w:rPr>
          <w:rStyle w:val="emsimilar"/>
          <w:lang w:val="zh-CN" w:eastAsia="zh-CN"/>
        </w:rPr>
        <w:t>-**`在一定时间区间内平滑地过渡(圆滑地以动画效果改变CSS的属性值)`**</w:t>
      </w:r>
    </w:p>
    <w:p>
      <w:pPr>
        <w:spacing w:before="240" w:after="240"/>
        <w:rPr>
          <w:lang w:val="zh-CN" w:eastAsia="zh-CN"/>
        </w:rPr>
      </w:pPr>
      <w:r>
        <w:rPr>
          <w:rStyle w:val="emsimilar"/>
          <w:lang w:val="zh-CN" w:eastAsia="zh-CN"/>
        </w:rPr>
        <w:t>-**`鼠标单击、获得焦点、被点击或对元素改变中触发`**</w:t>
      </w:r>
    </w:p>
    <w:p>
      <w:pPr>
        <w:spacing w:before="240" w:after="240"/>
        <w:rPr>
          <w:lang w:val="zh-CN" w:eastAsia="zh-CN"/>
        </w:rPr>
      </w:pPr>
      <w:r>
        <w:rPr>
          <w:lang w:val="zh-CN" w:eastAsia="zh-CN"/>
        </w:rPr>
        <w:t>-**`Transition-duration`-过渡时间**</w:t>
      </w:r>
    </w:p>
    <w:p>
      <w:pPr>
        <w:spacing w:before="240" w:after="240"/>
        <w:rPr>
          <w:lang w:val="zh-CN" w:eastAsia="zh-CN"/>
        </w:rPr>
      </w:pPr>
      <w:r>
        <w:rPr>
          <w:rStyle w:val="emsimilar"/>
          <w:lang w:val="zh-CN" w:eastAsia="zh-CN"/>
        </w:rPr>
        <w:t>-**`Transition-property`-过渡 CSS 属性名称**</w:t>
      </w:r>
    </w:p>
    <w:p>
      <w:pPr>
        <w:spacing w:before="240" w:after="240"/>
        <w:rPr>
          <w:lang w:val="zh-CN" w:eastAsia="zh-CN"/>
        </w:rPr>
      </w:pPr>
      <w:r>
        <w:rPr>
          <w:lang w:val="zh-CN" w:eastAsia="zh-CN"/>
        </w:rPr>
        <w:t>-**`Transition-delay`-过渡开始时间**</w:t>
      </w:r>
    </w:p>
    <w:p>
      <w:pPr>
        <w:spacing w:before="240" w:after="240"/>
        <w:rPr>
          <w:lang w:val="zh-CN" w:eastAsia="zh-CN"/>
        </w:rPr>
      </w:pPr>
      <w:r>
        <w:rPr>
          <w:lang w:val="zh-CN" w:eastAsia="zh-CN"/>
        </w:rPr>
        <w:t>-**`贝塞尔曲线`**</w:t>
      </w:r>
    </w:p>
    <w:p>
      <w:pPr>
        <w:spacing w:before="240" w:after="240"/>
        <w:rPr>
          <w:lang w:val="zh-CN" w:eastAsia="zh-CN"/>
        </w:rPr>
      </w:pPr>
      <w:r>
        <w:rPr>
          <w:rStyle w:val="emsimilar"/>
          <w:lang w:val="zh-CN" w:eastAsia="zh-CN"/>
        </w:rPr>
        <w:t>-**`Transition-timing-function`-过渡效果时间曲线**</w:t>
      </w:r>
    </w:p>
    <w:p>
      <w:pPr>
        <w:spacing w:before="240" w:after="240"/>
        <w:rPr>
          <w:lang w:val="zh-CN" w:eastAsia="zh-CN"/>
        </w:rPr>
      </w:pPr>
      <w:r>
        <w:rPr>
          <w:rStyle w:val="emsimilar"/>
          <w:lang w:val="zh-CN" w:eastAsia="zh-CN"/>
        </w:rPr>
        <w:t>-**`Transition`-简写(设置四个属性)**</w:t>
      </w:r>
    </w:p>
    <w:p>
      <w:pPr>
        <w:spacing w:before="240" w:after="240"/>
        <w:rPr>
          <w:lang w:val="zh-CN" w:eastAsia="zh-CN"/>
        </w:rPr>
      </w:pPr>
      <w:r>
        <w:rPr>
          <w:lang w:val="zh-CN" w:eastAsia="zh-CN"/>
        </w:rPr>
        <w:t>&gt;**`2:浏览器兼容`**</w:t>
      </w:r>
    </w:p>
    <w:p>
      <w:pPr>
        <w:spacing w:before="240" w:after="240"/>
        <w:rPr>
          <w:lang w:val="zh-CN" w:eastAsia="zh-CN"/>
        </w:rPr>
      </w:pPr>
      <w:r>
        <w:rPr>
          <w:lang w:val="zh-CN" w:eastAsia="zh-CN"/>
        </w:rPr>
        <w:t>-**完全支持Transform第一个浏览器版本**</w:t>
      </w:r>
    </w:p>
    <w:p>
      <w:pPr>
        <w:spacing w:before="240" w:after="240"/>
        <w:rPr>
          <w:lang w:val="zh-CN" w:eastAsia="zh-CN"/>
        </w:rPr>
      </w:pPr>
      <w:r>
        <w:rPr>
          <w:lang w:val="zh-CN" w:eastAsia="zh-CN"/>
        </w:rPr>
        <w:t>![image](./browser.png)</w:t>
      </w:r>
    </w:p>
    <w:p>
      <w:pPr>
        <w:spacing w:before="240" w:after="240"/>
        <w:rPr>
          <w:lang w:val="zh-CN" w:eastAsia="zh-CN"/>
        </w:rPr>
      </w:pPr>
      <w:r>
        <w:rPr>
          <w:lang w:val="zh-CN" w:eastAsia="zh-CN"/>
        </w:rPr>
        <w:t>&gt;**`3:Transition-duration`**</w:t>
      </w:r>
    </w:p>
    <w:p>
      <w:pPr>
        <w:spacing w:before="240" w:after="240"/>
        <w:rPr>
          <w:lang w:val="zh-CN" w:eastAsia="zh-CN"/>
        </w:rPr>
      </w:pPr>
      <w:r>
        <w:rPr>
          <w:lang w:val="zh-CN" w:eastAsia="zh-CN"/>
        </w:rPr>
        <w:t>```css</w:t>
      </w:r>
    </w:p>
    <w:p>
      <w:pPr>
        <w:spacing w:before="240" w:after="240"/>
        <w:rPr>
          <w:lang w:val="zh-CN" w:eastAsia="zh-CN"/>
        </w:rPr>
      </w:pPr>
      <w:r>
        <w:rPr>
          <w:lang w:val="zh-CN" w:eastAsia="zh-CN"/>
        </w:rPr>
        <w:t>transition-duration: s | ms;</w:t>
      </w:r>
    </w:p>
    <w:p>
      <w:pPr>
        <w:spacing w:before="240" w:after="240"/>
        <w:rPr>
          <w:lang w:val="zh-CN" w:eastAsia="zh-CN"/>
        </w:rPr>
      </w:pPr>
      <w:r>
        <w:rPr>
          <w:lang w:val="zh-CN" w:eastAsia="zh-CN"/>
        </w:rPr>
        <w:t>```</w:t>
      </w:r>
    </w:p>
    <w:p>
      <w:pPr>
        <w:spacing w:before="240" w:after="240"/>
        <w:rPr>
          <w:lang w:val="zh-CN" w:eastAsia="zh-CN"/>
        </w:rPr>
      </w:pPr>
      <w:r>
        <w:rPr>
          <w:lang w:val="zh-CN" w:eastAsia="zh-CN"/>
        </w:rPr>
        <w:t>-`必须搭配transition-property同时使用`</w:t>
      </w:r>
    </w:p>
    <w:p>
      <w:pPr>
        <w:spacing w:before="240" w:after="240"/>
        <w:rPr>
          <w:lang w:val="zh-CN" w:eastAsia="zh-CN"/>
        </w:rPr>
      </w:pPr>
      <w:r>
        <w:rPr>
          <w:lang w:val="zh-CN" w:eastAsia="zh-CN"/>
        </w:rPr>
        <w:t>-`默认值`-0</w:t>
      </w:r>
    </w:p>
    <w:p>
      <w:pPr>
        <w:spacing w:before="240" w:after="240"/>
        <w:rPr>
          <w:lang w:val="zh-CN" w:eastAsia="zh-CN"/>
        </w:rPr>
      </w:pPr>
      <w:r>
        <w:rPr>
          <w:lang w:val="zh-CN" w:eastAsia="zh-CN"/>
        </w:rPr>
        <w:t>&gt;**`5:Transition-duration`**</w:t>
      </w:r>
    </w:p>
    <w:p>
      <w:pPr>
        <w:spacing w:before="240" w:after="240"/>
        <w:rPr>
          <w:lang w:val="zh-CN" w:eastAsia="zh-CN"/>
        </w:rPr>
      </w:pPr>
      <w:r>
        <w:rPr>
          <w:lang w:val="zh-CN" w:eastAsia="zh-CN"/>
        </w:rPr>
        <w:t>```css</w:t>
      </w:r>
    </w:p>
    <w:p>
      <w:pPr>
        <w:spacing w:before="240" w:after="240"/>
        <w:rPr>
          <w:lang w:val="zh-CN" w:eastAsia="zh-CN"/>
        </w:rPr>
      </w:pPr>
      <w:r>
        <w:rPr>
          <w:lang w:val="zh-CN" w:eastAsia="zh-CN"/>
        </w:rPr>
        <w:t>transition-duration: s | ms;</w:t>
      </w:r>
    </w:p>
    <w:p>
      <w:pPr>
        <w:spacing w:before="240" w:after="240"/>
        <w:rPr>
          <w:lang w:val="zh-CN" w:eastAsia="zh-CN"/>
        </w:rPr>
      </w:pPr>
      <w:r>
        <w:rPr>
          <w:lang w:val="zh-CN" w:eastAsia="zh-CN"/>
        </w:rPr>
        <w:t>```</w:t>
      </w:r>
    </w:p>
    <w:p>
      <w:pPr>
        <w:spacing w:before="240" w:after="240"/>
        <w:rPr>
          <w:lang w:val="zh-CN" w:eastAsia="zh-CN"/>
        </w:rPr>
      </w:pPr>
      <w:r>
        <w:rPr>
          <w:lang w:val="zh-CN" w:eastAsia="zh-CN"/>
        </w:rPr>
        <w:t>-`必须搭配transition-property同时使用`</w:t>
      </w:r>
    </w:p>
    <w:p>
      <w:pPr>
        <w:spacing w:before="240" w:after="240"/>
        <w:rPr>
          <w:lang w:val="zh-CN" w:eastAsia="zh-CN"/>
        </w:rPr>
      </w:pPr>
      <w:r>
        <w:rPr>
          <w:lang w:val="zh-CN" w:eastAsia="zh-CN"/>
        </w:rPr>
        <w:t>-`默认值`-0</w:t>
      </w:r>
    </w:p>
    <w:p>
      <w:pPr>
        <w:spacing w:before="240" w:after="240"/>
        <w:rPr>
          <w:lang w:val="zh-CN" w:eastAsia="zh-CN"/>
        </w:rPr>
      </w:pPr>
      <w:r>
        <w:rPr>
          <w:lang w:val="zh-CN" w:eastAsia="zh-CN"/>
        </w:rPr>
        <w:t>&gt;**`4:Transition-property`**</w:t>
      </w:r>
    </w:p>
    <w:p>
      <w:pPr>
        <w:spacing w:before="240" w:after="240"/>
        <w:rPr>
          <w:lang w:val="zh-CN" w:eastAsia="zh-CN"/>
        </w:rPr>
      </w:pPr>
      <w:r>
        <w:rPr>
          <w:lang w:val="zh-CN" w:eastAsia="zh-CN"/>
        </w:rPr>
        <w:t>```css</w:t>
      </w:r>
    </w:p>
    <w:p>
      <w:pPr>
        <w:spacing w:before="240" w:after="240"/>
        <w:rPr>
          <w:lang w:val="zh-CN" w:eastAsia="zh-CN"/>
        </w:rPr>
      </w:pPr>
      <w:r>
        <w:rPr>
          <w:lang w:val="zh-CN" w:eastAsia="zh-CN"/>
        </w:rPr>
        <w:t>transition-property: none | all | property;</w:t>
      </w:r>
    </w:p>
    <w:p>
      <w:pPr>
        <w:spacing w:before="240" w:after="240"/>
        <w:rPr>
          <w:lang w:val="zh-CN" w:eastAsia="zh-CN"/>
        </w:rPr>
      </w:pPr>
      <w:r>
        <w:rPr>
          <w:lang w:val="zh-CN" w:eastAsia="zh-CN"/>
        </w:rPr>
        <w:t>```</w:t>
      </w:r>
    </w:p>
    <w:p>
      <w:pPr>
        <w:spacing w:before="240" w:after="240"/>
        <w:rPr>
          <w:lang w:val="zh-CN" w:eastAsia="zh-CN"/>
        </w:rPr>
      </w:pPr>
      <w:r>
        <w:rPr>
          <w:lang w:val="zh-CN" w:eastAsia="zh-CN"/>
        </w:rPr>
        <w:t>-`默认值`- all</w:t>
      </w:r>
    </w:p>
    <w:p>
      <w:pPr>
        <w:spacing w:before="240" w:after="240"/>
        <w:rPr>
          <w:lang w:val="zh-CN" w:eastAsia="zh-CN"/>
        </w:rPr>
      </w:pPr>
      <w:r>
        <w:rPr>
          <w:lang w:val="zh-CN" w:eastAsia="zh-CN"/>
        </w:rPr>
        <w:t>-`必须搭配transition-duration同时使用`</w:t>
      </w:r>
    </w:p>
    <w:p>
      <w:pPr>
        <w:spacing w:before="240" w:after="240"/>
        <w:rPr>
          <w:lang w:val="zh-CN" w:eastAsia="zh-CN"/>
        </w:rPr>
      </w:pPr>
      <w:r>
        <w:rPr>
          <w:lang w:val="zh-CN" w:eastAsia="zh-CN"/>
        </w:rPr>
        <w:t>-`none`-没有过渡效果(突变)</w:t>
      </w:r>
    </w:p>
    <w:p>
      <w:pPr>
        <w:spacing w:before="240" w:after="240"/>
        <w:rPr>
          <w:lang w:val="zh-CN" w:eastAsia="zh-CN"/>
        </w:rPr>
      </w:pPr>
      <w:r>
        <w:rPr>
          <w:lang w:val="zh-CN" w:eastAsia="zh-CN"/>
        </w:rPr>
        <w:t>```css</w:t>
      </w:r>
    </w:p>
    <w:p>
      <w:pPr>
        <w:spacing w:before="240" w:after="240"/>
        <w:rPr>
          <w:lang w:val="zh-CN" w:eastAsia="zh-CN"/>
        </w:rPr>
      </w:pPr>
      <w:r>
        <w:rPr>
          <w:lang w:val="zh-CN" w:eastAsia="zh-CN"/>
        </w:rPr>
        <w:t>transition-property: none;</w:t>
      </w:r>
    </w:p>
    <w:p>
      <w:pPr>
        <w:spacing w:before="240" w:after="240"/>
        <w:rPr>
          <w:lang w:val="zh-CN" w:eastAsia="zh-CN"/>
        </w:rPr>
      </w:pPr>
      <w:r>
        <w:rPr>
          <w:lang w:val="zh-CN" w:eastAsia="zh-CN"/>
        </w:rPr>
        <w:t>```</w:t>
      </w:r>
    </w:p>
    <w:p>
      <w:pPr>
        <w:spacing w:before="240" w:after="240"/>
        <w:rPr>
          <w:lang w:val="zh-CN" w:eastAsia="zh-CN"/>
        </w:rPr>
      </w:pPr>
      <w:r>
        <w:rPr>
          <w:lang w:val="zh-CN" w:eastAsia="zh-CN"/>
        </w:rPr>
        <w:t>-`all`-所有属性获取过渡效果</w:t>
      </w:r>
    </w:p>
    <w:p>
      <w:pPr>
        <w:spacing w:before="240" w:after="240"/>
        <w:rPr>
          <w:lang w:val="zh-CN" w:eastAsia="zh-CN"/>
        </w:rPr>
      </w:pPr>
      <w:r>
        <w:rPr>
          <w:lang w:val="zh-CN" w:eastAsia="zh-CN"/>
        </w:rPr>
        <w:t>```css</w:t>
      </w:r>
    </w:p>
    <w:p>
      <w:pPr>
        <w:spacing w:before="240" w:after="240"/>
        <w:rPr>
          <w:lang w:val="zh-CN" w:eastAsia="zh-CN"/>
        </w:rPr>
      </w:pPr>
      <w:r>
        <w:rPr>
          <w:lang w:val="zh-CN" w:eastAsia="zh-CN"/>
        </w:rPr>
        <w:t>transition-property: all;</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-`property`-特定属性获得过渡效果(多个属性用逗号隔开)</w:t>
      </w:r>
    </w:p>
    <w:p>
      <w:pPr>
        <w:spacing w:before="240" w:after="240"/>
        <w:rPr>
          <w:lang w:val="zh-CN" w:eastAsia="zh-CN"/>
        </w:rPr>
      </w:pPr>
      <w:r>
        <w:rPr>
          <w:lang w:val="zh-CN" w:eastAsia="zh-CN"/>
        </w:rPr>
        <w:t>```css</w:t>
      </w:r>
    </w:p>
    <w:p>
      <w:pPr>
        <w:spacing w:before="240" w:after="240"/>
        <w:rPr>
          <w:lang w:val="zh-CN" w:eastAsia="zh-CN"/>
        </w:rPr>
      </w:pPr>
      <w:r>
        <w:rPr>
          <w:lang w:val="zh-CN" w:eastAsia="zh-CN"/>
        </w:rPr>
        <w:t>transition-property: width, height;</w:t>
      </w:r>
    </w:p>
    <w:p>
      <w:pPr>
        <w:spacing w:before="240" w:after="240"/>
        <w:rPr>
          <w:lang w:val="zh-CN" w:eastAsia="zh-CN"/>
        </w:rPr>
      </w:pPr>
      <w:r>
        <w:rPr>
          <w:lang w:val="zh-CN" w:eastAsia="zh-CN"/>
        </w:rPr>
        <w:t>```</w:t>
      </w:r>
    </w:p>
    <w:p>
      <w:pPr>
        <w:spacing w:before="240" w:after="240"/>
        <w:rPr>
          <w:lang w:val="zh-CN" w:eastAsia="zh-CN"/>
        </w:rPr>
      </w:pPr>
      <w:r>
        <w:rPr>
          <w:lang w:val="zh-CN" w:eastAsia="zh-CN"/>
        </w:rPr>
        <w:t>-`所有支持属性`</w:t>
      </w:r>
    </w:p>
    <w:p>
      <w:pPr>
        <w:spacing w:before="240" w:after="240"/>
        <w:rPr>
          <w:lang w:val="zh-CN" w:eastAsia="zh-CN"/>
        </w:rPr>
      </w:pPr>
      <w:r>
        <w:rPr>
          <w:lang w:val="zh-CN" w:eastAsia="zh-CN"/>
        </w:rPr>
        <w:t>```css</w:t>
      </w:r>
    </w:p>
    <w:p>
      <w:pPr>
        <w:spacing w:before="240" w:after="240"/>
        <w:rPr>
          <w:lang w:val="zh-CN" w:eastAsia="zh-CN"/>
        </w:rPr>
      </w:pPr>
      <w:r>
        <w:rPr>
          <w:lang w:val="zh-CN" w:eastAsia="zh-CN"/>
        </w:rPr>
        <w:t>background-color</w:t>
      </w:r>
    </w:p>
    <w:p>
      <w:pPr>
        <w:spacing w:before="240" w:after="240"/>
        <w:rPr>
          <w:lang w:val="zh-CN" w:eastAsia="zh-CN"/>
        </w:rPr>
      </w:pPr>
      <w:r>
        <w:rPr>
          <w:lang w:val="zh-CN" w:eastAsia="zh-CN"/>
        </w:rPr>
        <w:t>background-position</w:t>
      </w:r>
    </w:p>
    <w:p>
      <w:pPr>
        <w:spacing w:before="240" w:after="240"/>
        <w:rPr>
          <w:lang w:val="zh-CN" w:eastAsia="zh-CN"/>
        </w:rPr>
      </w:pPr>
      <w:r>
        <w:rPr>
          <w:lang w:val="zh-CN" w:eastAsia="zh-CN"/>
        </w:rPr>
        <w:t>border-color</w:t>
      </w:r>
    </w:p>
    <w:p>
      <w:pPr>
        <w:spacing w:before="240" w:after="240"/>
        <w:rPr>
          <w:lang w:val="zh-CN" w:eastAsia="zh-CN"/>
        </w:rPr>
      </w:pPr>
      <w:r>
        <w:rPr>
          <w:lang w:val="zh-CN" w:eastAsia="zh-CN"/>
        </w:rPr>
        <w:t>border-width</w:t>
      </w:r>
    </w:p>
    <w:p>
      <w:pPr>
        <w:spacing w:before="240" w:after="240"/>
        <w:rPr>
          <w:lang w:val="zh-CN" w:eastAsia="zh-CN"/>
        </w:rPr>
      </w:pPr>
      <w:r>
        <w:rPr>
          <w:lang w:val="zh-CN" w:eastAsia="zh-CN"/>
        </w:rPr>
        <w:t>border-spacing</w:t>
      </w:r>
    </w:p>
    <w:p>
      <w:pPr>
        <w:spacing w:before="240" w:after="240"/>
        <w:rPr>
          <w:lang w:val="zh-CN" w:eastAsia="zh-CN"/>
        </w:rPr>
      </w:pPr>
      <w:r>
        <w:rPr>
          <w:lang w:val="zh-CN" w:eastAsia="zh-CN"/>
        </w:rPr>
        <w:t>bottom</w:t>
      </w:r>
    </w:p>
    <w:p>
      <w:pPr>
        <w:spacing w:before="240" w:after="240"/>
        <w:rPr>
          <w:lang w:val="zh-CN" w:eastAsia="zh-CN"/>
        </w:rPr>
      </w:pPr>
      <w:r>
        <w:rPr>
          <w:lang w:val="zh-CN" w:eastAsia="zh-CN"/>
        </w:rPr>
        <w:t>clip</w:t>
      </w:r>
    </w:p>
    <w:p>
      <w:pPr>
        <w:spacing w:before="240" w:after="240"/>
        <w:rPr>
          <w:lang w:val="zh-CN" w:eastAsia="zh-CN"/>
        </w:rPr>
      </w:pPr>
      <w:r>
        <w:rPr>
          <w:lang w:val="zh-CN" w:eastAsia="zh-CN"/>
        </w:rPr>
        <w:t>color</w:t>
      </w:r>
    </w:p>
    <w:p>
      <w:pPr>
        <w:spacing w:before="240" w:after="240"/>
        <w:rPr>
          <w:lang w:val="zh-CN" w:eastAsia="zh-CN"/>
        </w:rPr>
      </w:pPr>
      <w:r>
        <w:rPr>
          <w:lang w:val="zh-CN" w:eastAsia="zh-CN"/>
        </w:rPr>
        <w:t>crop</w:t>
      </w:r>
    </w:p>
    <w:p>
      <w:pPr>
        <w:spacing w:before="240" w:after="240"/>
        <w:rPr>
          <w:lang w:val="zh-CN" w:eastAsia="zh-CN"/>
        </w:rPr>
      </w:pPr>
      <w:r>
        <w:rPr>
          <w:lang w:val="zh-CN" w:eastAsia="zh-CN"/>
        </w:rPr>
        <w:t>font-size</w:t>
      </w:r>
    </w:p>
    <w:p>
      <w:pPr>
        <w:spacing w:before="240" w:after="240"/>
        <w:rPr>
          <w:lang w:val="zh-CN" w:eastAsia="zh-CN"/>
        </w:rPr>
      </w:pPr>
      <w:r>
        <w:rPr>
          <w:lang w:val="zh-CN" w:eastAsia="zh-CN"/>
        </w:rPr>
        <w:t>font-weight</w:t>
      </w:r>
    </w:p>
    <w:p>
      <w:pPr>
        <w:spacing w:before="240" w:after="240"/>
        <w:rPr>
          <w:lang w:val="zh-CN" w:eastAsia="zh-CN"/>
        </w:rPr>
      </w:pPr>
      <w:r>
        <w:rPr>
          <w:lang w:val="zh-CN" w:eastAsia="zh-CN"/>
        </w:rPr>
        <w:t>height</w:t>
      </w:r>
    </w:p>
    <w:p>
      <w:pPr>
        <w:spacing w:before="240" w:after="240"/>
        <w:rPr>
          <w:lang w:val="zh-CN" w:eastAsia="zh-CN"/>
        </w:rPr>
      </w:pPr>
      <w:r>
        <w:rPr>
          <w:lang w:val="zh-CN" w:eastAsia="zh-CN"/>
        </w:rPr>
        <w:t>left</w:t>
      </w:r>
    </w:p>
    <w:p>
      <w:pPr>
        <w:spacing w:before="240" w:after="240"/>
        <w:rPr>
          <w:lang w:val="zh-CN" w:eastAsia="zh-CN"/>
        </w:rPr>
      </w:pPr>
      <w:r>
        <w:rPr>
          <w:lang w:val="zh-CN" w:eastAsia="zh-CN"/>
        </w:rPr>
        <w:t>letter-spacing</w:t>
      </w:r>
    </w:p>
    <w:p>
      <w:pPr>
        <w:spacing w:before="240" w:after="240"/>
        <w:rPr>
          <w:lang w:val="zh-CN" w:eastAsia="zh-CN"/>
        </w:rPr>
      </w:pPr>
      <w:r>
        <w:rPr>
          <w:lang w:val="zh-CN" w:eastAsia="zh-CN"/>
        </w:rPr>
        <w:t>line-height</w:t>
      </w:r>
    </w:p>
    <w:p>
      <w:pPr>
        <w:spacing w:before="240" w:after="240"/>
        <w:rPr>
          <w:lang w:val="zh-CN" w:eastAsia="zh-CN"/>
        </w:rPr>
      </w:pPr>
      <w:r>
        <w:rPr>
          <w:lang w:val="zh-CN" w:eastAsia="zh-CN"/>
        </w:rPr>
        <w:t>margin</w:t>
      </w:r>
    </w:p>
    <w:p>
      <w:pPr>
        <w:spacing w:before="240" w:after="240"/>
        <w:rPr>
          <w:lang w:val="zh-CN" w:eastAsia="zh-CN"/>
        </w:rPr>
      </w:pPr>
      <w:r>
        <w:rPr>
          <w:lang w:val="zh-CN" w:eastAsia="zh-CN"/>
        </w:rPr>
        <w:t>max-height</w:t>
      </w:r>
    </w:p>
    <w:p>
      <w:pPr>
        <w:spacing w:before="240" w:after="240"/>
        <w:rPr>
          <w:lang w:val="zh-CN" w:eastAsia="zh-CN"/>
        </w:rPr>
      </w:pPr>
      <w:r>
        <w:rPr>
          <w:lang w:val="zh-CN" w:eastAsia="zh-CN"/>
        </w:rPr>
        <w:t>max-width</w:t>
      </w:r>
    </w:p>
    <w:p>
      <w:pPr>
        <w:spacing w:before="240" w:after="240"/>
        <w:rPr>
          <w:lang w:val="zh-CN" w:eastAsia="zh-CN"/>
        </w:rPr>
      </w:pPr>
      <w:r>
        <w:rPr>
          <w:lang w:val="zh-CN" w:eastAsia="zh-CN"/>
        </w:rPr>
        <w:t>min-height</w:t>
      </w:r>
    </w:p>
    <w:p>
      <w:pPr>
        <w:spacing w:before="240" w:after="240"/>
        <w:rPr>
          <w:lang w:val="zh-CN" w:eastAsia="zh-CN"/>
        </w:rPr>
      </w:pPr>
      <w:r>
        <w:rPr>
          <w:lang w:val="zh-CN" w:eastAsia="zh-CN"/>
        </w:rPr>
        <w:t>min-width</w:t>
      </w:r>
    </w:p>
    <w:p>
      <w:pPr>
        <w:spacing w:before="240" w:after="240"/>
        <w:rPr>
          <w:lang w:val="zh-CN" w:eastAsia="zh-CN"/>
        </w:rPr>
      </w:pPr>
      <w:r>
        <w:rPr>
          <w:lang w:val="zh-CN" w:eastAsia="zh-CN"/>
        </w:rPr>
        <w:t>opacity</w:t>
      </w:r>
    </w:p>
    <w:p>
      <w:pPr>
        <w:spacing w:before="240" w:after="240"/>
        <w:rPr>
          <w:lang w:val="zh-CN" w:eastAsia="zh-CN"/>
        </w:rPr>
      </w:pPr>
      <w:r>
        <w:rPr>
          <w:lang w:val="zh-CN" w:eastAsia="zh-CN"/>
        </w:rPr>
        <w:t>outline-color</w:t>
      </w:r>
    </w:p>
    <w:p>
      <w:pPr>
        <w:spacing w:before="240" w:after="240"/>
        <w:rPr>
          <w:lang w:val="zh-CN" w:eastAsia="zh-CN"/>
        </w:rPr>
      </w:pPr>
      <w:r>
        <w:rPr>
          <w:lang w:val="zh-CN" w:eastAsia="zh-CN"/>
        </w:rPr>
        <w:t>outline-offset</w:t>
      </w:r>
    </w:p>
    <w:p>
      <w:pPr>
        <w:spacing w:before="240" w:after="240"/>
        <w:rPr>
          <w:lang w:val="zh-CN" w:eastAsia="zh-CN"/>
        </w:rPr>
      </w:pPr>
      <w:r>
        <w:rPr>
          <w:lang w:val="zh-CN" w:eastAsia="zh-CN"/>
        </w:rPr>
        <w:t>outline-width</w:t>
      </w:r>
    </w:p>
    <w:p>
      <w:pPr>
        <w:spacing w:before="240" w:after="240"/>
        <w:rPr>
          <w:lang w:val="zh-CN" w:eastAsia="zh-CN"/>
        </w:rPr>
      </w:pPr>
      <w:r>
        <w:rPr>
          <w:lang w:val="zh-CN" w:eastAsia="zh-CN"/>
        </w:rPr>
        <w:t>padding</w:t>
      </w:r>
    </w:p>
    <w:p>
      <w:pPr>
        <w:spacing w:before="240" w:after="240"/>
        <w:rPr>
          <w:lang w:val="zh-CN" w:eastAsia="zh-CN"/>
        </w:rPr>
      </w:pPr>
      <w:r>
        <w:rPr>
          <w:lang w:val="zh-CN" w:eastAsia="zh-CN"/>
        </w:rPr>
        <w:t>right</w:t>
      </w:r>
    </w:p>
    <w:p>
      <w:pPr>
        <w:spacing w:before="240" w:after="240"/>
        <w:rPr>
          <w:lang w:val="zh-CN" w:eastAsia="zh-CN"/>
        </w:rPr>
      </w:pPr>
      <w:r>
        <w:rPr>
          <w:lang w:val="zh-CN" w:eastAsia="zh-CN"/>
        </w:rPr>
        <w:t>text-indent</w:t>
      </w:r>
    </w:p>
    <w:p>
      <w:pPr>
        <w:spacing w:before="240" w:after="240"/>
        <w:rPr>
          <w:lang w:val="zh-CN" w:eastAsia="zh-CN"/>
        </w:rPr>
      </w:pPr>
      <w:r>
        <w:rPr>
          <w:lang w:val="zh-CN" w:eastAsia="zh-CN"/>
        </w:rPr>
        <w:t>text-shadow</w:t>
      </w:r>
    </w:p>
    <w:p>
      <w:pPr>
        <w:spacing w:before="240" w:after="240"/>
        <w:rPr>
          <w:lang w:val="zh-CN" w:eastAsia="zh-CN"/>
        </w:rPr>
      </w:pPr>
      <w:r>
        <w:rPr>
          <w:lang w:val="zh-CN" w:eastAsia="zh-CN"/>
        </w:rPr>
        <w:t>top</w:t>
      </w:r>
    </w:p>
    <w:p>
      <w:pPr>
        <w:spacing w:before="240" w:after="240"/>
        <w:rPr>
          <w:lang w:val="zh-CN" w:eastAsia="zh-CN"/>
        </w:rPr>
      </w:pPr>
      <w:r>
        <w:rPr>
          <w:lang w:val="zh-CN" w:eastAsia="zh-CN"/>
        </w:rPr>
        <w:t>vertical-align</w:t>
      </w:r>
    </w:p>
    <w:p>
      <w:pPr>
        <w:spacing w:before="240" w:after="240"/>
        <w:rPr>
          <w:lang w:val="zh-CN" w:eastAsia="zh-CN"/>
        </w:rPr>
      </w:pPr>
      <w:r>
        <w:rPr>
          <w:lang w:val="zh-CN" w:eastAsia="zh-CN"/>
        </w:rPr>
        <w:t>visibility</w:t>
      </w:r>
    </w:p>
    <w:p>
      <w:pPr>
        <w:spacing w:before="240" w:after="240"/>
        <w:rPr>
          <w:lang w:val="zh-CN" w:eastAsia="zh-CN"/>
        </w:rPr>
      </w:pPr>
      <w:r>
        <w:rPr>
          <w:lang w:val="zh-CN" w:eastAsia="zh-CN"/>
        </w:rPr>
        <w:t>width</w:t>
      </w:r>
    </w:p>
    <w:p>
      <w:pPr>
        <w:spacing w:before="240" w:after="240"/>
        <w:rPr>
          <w:lang w:val="zh-CN" w:eastAsia="zh-CN"/>
        </w:rPr>
      </w:pPr>
      <w:r>
        <w:rPr>
          <w:lang w:val="zh-CN" w:eastAsia="zh-CN"/>
        </w:rPr>
        <w:t>word-spacing</w:t>
      </w:r>
    </w:p>
    <w:p>
      <w:pPr>
        <w:spacing w:before="240" w:after="240"/>
        <w:rPr>
          <w:lang w:val="zh-CN" w:eastAsia="zh-CN"/>
        </w:rPr>
      </w:pPr>
      <w:r>
        <w:rPr>
          <w:lang w:val="zh-CN" w:eastAsia="zh-CN"/>
        </w:rPr>
        <w:t>z-index</w:t>
      </w:r>
    </w:p>
    <w:p>
      <w:pPr>
        <w:spacing w:before="240" w:after="240"/>
        <w:rPr>
          <w:lang w:val="zh-CN" w:eastAsia="zh-CN"/>
        </w:rPr>
      </w:pPr>
      <w:r>
        <w:rPr>
          <w:lang w:val="zh-CN" w:eastAsia="zh-CN"/>
        </w:rPr>
        <w:t>```</w:t>
      </w:r>
    </w:p>
    <w:p>
      <w:pPr>
        <w:spacing w:before="240" w:after="240"/>
        <w:rPr>
          <w:lang w:val="zh-CN" w:eastAsia="zh-CN"/>
        </w:rPr>
      </w:pPr>
      <w:r>
        <w:rPr>
          <w:lang w:val="zh-CN" w:eastAsia="zh-CN"/>
        </w:rPr>
        <w:t>&gt;**`5:Transition-duration`**</w:t>
      </w:r>
    </w:p>
    <w:p>
      <w:pPr>
        <w:spacing w:before="240" w:after="240"/>
        <w:rPr>
          <w:lang w:val="zh-CN" w:eastAsia="zh-CN"/>
        </w:rPr>
      </w:pPr>
      <w:r>
        <w:rPr>
          <w:lang w:val="zh-CN" w:eastAsia="zh-CN"/>
        </w:rPr>
        <w:t>```css</w:t>
      </w:r>
    </w:p>
    <w:p>
      <w:pPr>
        <w:spacing w:before="240" w:after="240"/>
        <w:rPr>
          <w:lang w:val="zh-CN" w:eastAsia="zh-CN"/>
        </w:rPr>
      </w:pPr>
      <w:r>
        <w:rPr>
          <w:lang w:val="zh-CN" w:eastAsia="zh-CN"/>
        </w:rPr>
        <w:t>transition-duration: s | ms;</w:t>
      </w:r>
    </w:p>
    <w:p>
      <w:pPr>
        <w:spacing w:before="240" w:after="240"/>
        <w:rPr>
          <w:lang w:val="zh-CN" w:eastAsia="zh-CN"/>
        </w:rPr>
      </w:pPr>
      <w:r>
        <w:rPr>
          <w:lang w:val="zh-CN" w:eastAsia="zh-CN"/>
        </w:rPr>
        <w:t>```</w:t>
      </w:r>
    </w:p>
    <w:p>
      <w:pPr>
        <w:spacing w:before="240" w:after="240"/>
        <w:rPr>
          <w:lang w:val="zh-CN" w:eastAsia="zh-CN"/>
        </w:rPr>
      </w:pPr>
      <w:r>
        <w:rPr>
          <w:lang w:val="zh-CN" w:eastAsia="zh-CN"/>
        </w:rPr>
        <w:t>-`必须搭配transition-property同时使用`</w:t>
      </w:r>
    </w:p>
    <w:p>
      <w:pPr>
        <w:spacing w:before="240" w:after="240"/>
        <w:rPr>
          <w:lang w:val="zh-CN" w:eastAsia="zh-CN"/>
        </w:rPr>
      </w:pPr>
      <w:r>
        <w:rPr>
          <w:lang w:val="zh-CN" w:eastAsia="zh-CN"/>
        </w:rPr>
        <w:t>-`默认值`-0</w:t>
      </w:r>
    </w:p>
    <w:p>
      <w:pPr>
        <w:spacing w:before="240" w:after="240"/>
        <w:rPr>
          <w:lang w:val="zh-CN" w:eastAsia="zh-CN"/>
        </w:rPr>
      </w:pPr>
      <w:r>
        <w:rPr>
          <w:lang w:val="zh-CN" w:eastAsia="zh-CN"/>
        </w:rPr>
        <w:t>&gt;**`5:Transition-delay`**</w:t>
      </w:r>
    </w:p>
    <w:p>
      <w:pPr>
        <w:spacing w:before="240" w:after="240"/>
        <w:rPr>
          <w:lang w:val="zh-CN" w:eastAsia="zh-CN"/>
        </w:rPr>
      </w:pPr>
      <w:r>
        <w:rPr>
          <w:lang w:val="zh-CN" w:eastAsia="zh-CN"/>
        </w:rPr>
        <w:t>```css</w:t>
      </w:r>
    </w:p>
    <w:p>
      <w:pPr>
        <w:spacing w:before="240" w:after="240"/>
        <w:rPr>
          <w:lang w:val="zh-CN" w:eastAsia="zh-CN"/>
        </w:rPr>
      </w:pPr>
      <w:r>
        <w:rPr>
          <w:lang w:val="zh-CN" w:eastAsia="zh-CN"/>
        </w:rPr>
        <w:t>transition-delay: s | ms;</w:t>
      </w:r>
    </w:p>
    <w:p>
      <w:pPr>
        <w:spacing w:before="240" w:after="240"/>
        <w:rPr>
          <w:lang w:val="zh-CN" w:eastAsia="zh-CN"/>
        </w:rPr>
      </w:pPr>
      <w:r>
        <w:rPr>
          <w:lang w:val="zh-CN" w:eastAsia="zh-CN"/>
        </w:rPr>
        <w:t>```</w:t>
      </w:r>
    </w:p>
    <w:p>
      <w:pPr>
        <w:spacing w:before="240" w:after="240"/>
        <w:rPr>
          <w:lang w:val="zh-CN" w:eastAsia="zh-CN"/>
        </w:rPr>
      </w:pPr>
      <w:r>
        <w:rPr>
          <w:lang w:val="zh-CN" w:eastAsia="zh-CN"/>
        </w:rPr>
        <w:t>-`默认值`-0</w:t>
      </w:r>
    </w:p>
    <w:p>
      <w:pPr>
        <w:spacing w:before="240" w:after="240"/>
        <w:rPr>
          <w:lang w:val="zh-CN" w:eastAsia="zh-CN"/>
        </w:rPr>
      </w:pPr>
      <w:r>
        <w:rPr>
          <w:lang w:val="zh-CN" w:eastAsia="zh-CN"/>
        </w:rPr>
        <w:t>&gt;**`6:贝塞尔曲线`**</w:t>
      </w:r>
    </w:p>
    <w:p>
      <w:pPr>
        <w:spacing w:before="240" w:after="240"/>
        <w:rPr>
          <w:lang w:val="zh-CN" w:eastAsia="zh-CN"/>
        </w:rPr>
      </w:pPr>
      <w:r>
        <w:rPr>
          <w:rStyle w:val="emsimilar"/>
          <w:lang w:val="zh-CN" w:eastAsia="zh-CN"/>
        </w:rPr>
        <w:t>-`应用于二维图形应用程序的数学曲线`</w:t>
      </w:r>
    </w:p>
    <w:p>
      <w:pPr>
        <w:spacing w:before="240" w:after="240"/>
        <w:rPr>
          <w:lang w:val="zh-CN" w:eastAsia="zh-CN"/>
        </w:rPr>
      </w:pPr>
      <w:r>
        <w:rPr>
          <w:lang w:val="zh-CN" w:eastAsia="zh-CN"/>
        </w:rPr>
        <w:t>-`绘制贝塞尔曲线`</w:t>
      </w:r>
    </w:p>
    <w:p>
      <w:pPr>
        <w:spacing w:before="240" w:after="240"/>
        <w:rPr>
          <w:lang w:val="zh-CN" w:eastAsia="zh-CN"/>
        </w:rPr>
      </w:pPr>
      <w:r>
        <w:rPr>
          <w:lang w:val="zh-CN" w:eastAsia="zh-CN"/>
        </w:rPr>
        <w:t>![image](./bezier1.png)</w:t>
      </w:r>
    </w:p>
    <w:p>
      <w:pPr>
        <w:spacing w:before="240" w:after="240"/>
        <w:rPr>
          <w:lang w:val="zh-CN" w:eastAsia="zh-CN"/>
        </w:rPr>
      </w:pPr>
      <w:r>
        <w:rPr>
          <w:lang w:val="zh-CN" w:eastAsia="zh-CN"/>
        </w:rPr>
        <w:t>![image](./bezier2.png)</w:t>
      </w:r>
    </w:p>
    <w:p>
      <w:pPr>
        <w:spacing w:before="240" w:after="240"/>
        <w:rPr>
          <w:lang w:val="zh-CN" w:eastAsia="zh-CN"/>
        </w:rPr>
      </w:pPr>
      <w:r>
        <w:rPr>
          <w:lang w:val="zh-CN" w:eastAsia="zh-CN"/>
        </w:rPr>
        <w:t>![image](./bezier3.png)</w:t>
      </w:r>
    </w:p>
    <w:p>
      <w:pPr>
        <w:spacing w:before="240" w:after="240"/>
        <w:rPr>
          <w:lang w:val="zh-CN" w:eastAsia="zh-CN"/>
        </w:rPr>
      </w:pPr>
      <w:r>
        <w:rPr>
          <w:lang w:val="zh-CN" w:eastAsia="zh-CN"/>
        </w:rPr>
        <w:t>![image](./bezier4.png)</w:t>
      </w:r>
    </w:p>
    <w:p>
      <w:pPr>
        <w:spacing w:before="240" w:after="240"/>
        <w:rPr>
          <w:lang w:val="zh-CN" w:eastAsia="zh-CN"/>
        </w:rPr>
      </w:pPr>
      <w:r>
        <w:rPr>
          <w:lang w:val="zh-CN" w:eastAsia="zh-CN"/>
        </w:rPr>
        <w:t>![image](./bezier5.png)</w:t>
      </w:r>
    </w:p>
    <w:p>
      <w:pPr>
        <w:spacing w:before="240" w:after="240"/>
        <w:rPr>
          <w:lang w:val="zh-CN" w:eastAsia="zh-CN"/>
        </w:rPr>
      </w:pPr>
      <w:r>
        <w:rPr>
          <w:lang w:val="zh-CN" w:eastAsia="zh-CN"/>
        </w:rPr>
        <w:t>![image](./bezier6.png)</w:t>
      </w:r>
    </w:p>
    <w:p>
      <w:pPr>
        <w:spacing w:before="240" w:after="240"/>
        <w:rPr>
          <w:lang w:val="zh-CN" w:eastAsia="zh-CN"/>
        </w:rPr>
      </w:pPr>
      <w:r>
        <w:rPr>
          <w:lang w:val="zh-CN" w:eastAsia="zh-CN"/>
        </w:rPr>
        <w:t>-`函数形式的贝塞尔曲线`</w:t>
      </w:r>
    </w:p>
    <w:p>
      <w:pPr>
        <w:spacing w:before="240" w:after="240"/>
        <w:rPr>
          <w:lang w:val="zh-CN" w:eastAsia="zh-CN"/>
        </w:rPr>
      </w:pPr>
      <w:r>
        <w:rPr>
          <w:lang w:val="zh-CN" w:eastAsia="zh-CN"/>
        </w:rPr>
        <w:t>-一阶贝塞尔曲线</w:t>
      </w:r>
    </w:p>
    <w:p>
      <w:pPr>
        <w:spacing w:before="240" w:after="240"/>
        <w:rPr>
          <w:lang w:val="zh-CN" w:eastAsia="zh-CN"/>
        </w:rPr>
      </w:pPr>
      <w:r>
        <w:rPr>
          <w:lang w:val="zh-CN" w:eastAsia="zh-CN"/>
        </w:rPr>
        <w:t>![image](./func1.gif)</w:t>
      </w:r>
    </w:p>
    <w:p>
      <w:pPr>
        <w:spacing w:before="240" w:after="240"/>
        <w:rPr>
          <w:lang w:val="zh-CN" w:eastAsia="zh-CN"/>
        </w:rPr>
      </w:pPr>
      <w:r>
        <w:rPr>
          <w:lang w:val="zh-CN" w:eastAsia="zh-CN"/>
        </w:rPr>
        <w:t>![image](./move1.gif)</w:t>
      </w:r>
    </w:p>
    <w:p>
      <w:pPr>
        <w:spacing w:before="240" w:after="240"/>
        <w:rPr>
          <w:lang w:val="zh-CN" w:eastAsia="zh-CN"/>
        </w:rPr>
      </w:pPr>
      <w:r>
        <w:rPr>
          <w:lang w:val="zh-CN" w:eastAsia="zh-CN"/>
        </w:rPr>
        <w:t>-二阶贝塞尔曲线</w:t>
      </w:r>
    </w:p>
    <w:p>
      <w:pPr>
        <w:spacing w:before="240" w:after="240"/>
        <w:rPr>
          <w:lang w:val="zh-CN" w:eastAsia="zh-CN"/>
        </w:rPr>
      </w:pPr>
      <w:r>
        <w:rPr>
          <w:lang w:val="zh-CN" w:eastAsia="zh-CN"/>
        </w:rPr>
        <w:t>![image](./func2.gif)</w:t>
      </w:r>
    </w:p>
    <w:p>
      <w:pPr>
        <w:spacing w:before="240" w:after="240"/>
        <w:rPr>
          <w:lang w:val="zh-CN" w:eastAsia="zh-CN"/>
        </w:rPr>
      </w:pPr>
      <w:r>
        <w:rPr>
          <w:lang w:val="zh-CN" w:eastAsia="zh-CN"/>
        </w:rPr>
        <w:t>![image](./move2.gif)</w:t>
      </w:r>
    </w:p>
    <w:p>
      <w:pPr>
        <w:spacing w:before="240" w:after="240"/>
        <w:rPr>
          <w:lang w:val="zh-CN" w:eastAsia="zh-CN"/>
        </w:rPr>
      </w:pPr>
      <w:r>
        <w:rPr>
          <w:lang w:val="zh-CN" w:eastAsia="zh-CN"/>
        </w:rPr>
        <w:t>-三阶贝塞尔曲线</w:t>
      </w:r>
    </w:p>
    <w:p>
      <w:pPr>
        <w:spacing w:before="240" w:after="240"/>
        <w:rPr>
          <w:lang w:val="zh-CN" w:eastAsia="zh-CN"/>
        </w:rPr>
      </w:pPr>
      <w:r>
        <w:rPr>
          <w:lang w:val="zh-CN" w:eastAsia="zh-CN"/>
        </w:rPr>
        <w:t>![image](./func3.gif)</w:t>
      </w:r>
    </w:p>
    <w:p>
      <w:pPr>
        <w:spacing w:before="240" w:after="240"/>
        <w:rPr>
          <w:lang w:val="zh-CN" w:eastAsia="zh-CN"/>
        </w:rPr>
      </w:pPr>
      <w:r>
        <w:rPr>
          <w:lang w:val="zh-CN" w:eastAsia="zh-CN"/>
        </w:rPr>
        <w:t>![image](./move3.gif)</w:t>
      </w:r>
    </w:p>
    <w:p>
      <w:pPr>
        <w:spacing w:before="240" w:after="240"/>
        <w:rPr>
          <w:lang w:val="zh-CN" w:eastAsia="zh-CN"/>
        </w:rPr>
      </w:pPr>
      <w:r>
        <w:rPr>
          <w:lang w:val="zh-CN" w:eastAsia="zh-CN"/>
        </w:rPr>
        <w:t>-`cubic-bezier(n1, n2, n3, n4)`</w:t>
      </w:r>
    </w:p>
    <w:p>
      <w:pPr>
        <w:spacing w:before="240" w:after="240"/>
        <w:rPr>
          <w:lang w:val="zh-CN" w:eastAsia="zh-CN"/>
        </w:rPr>
      </w:pPr>
      <w:r>
        <w:rPr>
          <w:lang w:val="zh-CN" w:eastAsia="zh-CN"/>
        </w:rPr>
        <w:t>- P0(0,0)</w:t>
      </w:r>
    </w:p>
    <w:p>
      <w:pPr>
        <w:spacing w:before="240" w:after="240"/>
        <w:rPr>
          <w:lang w:val="zh-CN" w:eastAsia="zh-CN"/>
        </w:rPr>
      </w:pPr>
      <w:r>
        <w:rPr>
          <w:lang w:val="zh-CN" w:eastAsia="zh-CN"/>
        </w:rPr>
        <w:t>- P1(1,1)</w:t>
      </w:r>
    </w:p>
    <w:p>
      <w:pPr>
        <w:spacing w:before="240" w:after="240"/>
        <w:rPr>
          <w:lang w:val="zh-CN" w:eastAsia="zh-CN"/>
        </w:rPr>
      </w:pPr>
      <w:r>
        <w:rPr>
          <w:lang w:val="zh-CN" w:eastAsia="zh-CN"/>
        </w:rPr>
        <w:t>- P3(n1, n2)</w:t>
      </w:r>
    </w:p>
    <w:p>
      <w:pPr>
        <w:spacing w:before="240" w:after="240"/>
        <w:rPr>
          <w:lang w:val="zh-CN" w:eastAsia="zh-CN"/>
        </w:rPr>
      </w:pPr>
      <w:r>
        <w:rPr>
          <w:lang w:val="zh-CN" w:eastAsia="zh-CN"/>
        </w:rPr>
        <w:t>- P4(n3, n4)</w:t>
      </w:r>
    </w:p>
    <w:p>
      <w:pPr>
        <w:spacing w:before="240" w:after="240"/>
        <w:rPr>
          <w:lang w:val="zh-CN" w:eastAsia="zh-CN"/>
        </w:rPr>
      </w:pPr>
      <w:r>
        <w:rPr>
          <w:lang w:val="zh-CN" w:eastAsia="zh-CN"/>
        </w:rPr>
        <w:t>-`曲线上点的切线对应运动速度`</w:t>
      </w:r>
    </w:p>
    <w:p>
      <w:pPr>
        <w:spacing w:before="240" w:after="240"/>
        <w:rPr>
          <w:lang w:val="zh-CN" w:eastAsia="zh-CN"/>
        </w:rPr>
      </w:pPr>
      <w:r>
        <w:rPr>
          <w:lang w:val="zh-CN" w:eastAsia="zh-CN"/>
        </w:rPr>
        <w:t>-`http://cubic-bezier.com/`-可视化cubic-bezier编辑</w:t>
      </w:r>
    </w:p>
    <w:p>
      <w:pPr>
        <w:spacing w:before="240" w:after="240"/>
        <w:rPr>
          <w:lang w:val="zh-CN" w:eastAsia="zh-CN"/>
        </w:rPr>
      </w:pPr>
      <w:r>
        <w:rPr>
          <w:lang w:val="zh-CN" w:eastAsia="zh-CN"/>
        </w:rPr>
        <w:t>&gt;**`7:Transition-timing-function`**</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transition-timing-function: linear | ease | ease-in | ease-out | ease-in-out | cubic-bezier(n1, n2, n3, n4);</w:t>
      </w:r>
    </w:p>
    <w:p>
      <w:pPr>
        <w:spacing w:before="240" w:after="240"/>
        <w:rPr>
          <w:lang w:val="zh-CN" w:eastAsia="zh-CN"/>
        </w:rPr>
      </w:pPr>
      <w:r>
        <w:rPr>
          <w:lang w:val="zh-CN" w:eastAsia="zh-CN"/>
        </w:rPr>
        <w:t>```</w:t>
      </w:r>
    </w:p>
    <w:p>
      <w:pPr>
        <w:spacing w:before="240" w:after="240"/>
        <w:rPr>
          <w:lang w:val="zh-CN" w:eastAsia="zh-CN"/>
        </w:rPr>
      </w:pPr>
      <w:r>
        <w:rPr>
          <w:lang w:val="zh-CN" w:eastAsia="zh-CN"/>
        </w:rPr>
        <w:t>-`默认值`- ease</w:t>
      </w:r>
    </w:p>
    <w:p>
      <w:pPr>
        <w:spacing w:before="240" w:after="240"/>
        <w:rPr>
          <w:lang w:val="zh-CN" w:eastAsia="zh-CN"/>
        </w:rPr>
      </w:pPr>
      <w:r>
        <w:rPr>
          <w:lang w:val="zh-CN" w:eastAsia="zh-CN"/>
        </w:rPr>
        <w:t>-`n1、n2、n3、n4取值`-官方推荐(0-1)-实际浏览器已经完全支持</w:t>
      </w:r>
    </w:p>
    <w:p>
      <w:pPr>
        <w:spacing w:before="240" w:after="240"/>
        <w:rPr>
          <w:lang w:val="zh-CN" w:eastAsia="zh-CN"/>
        </w:rPr>
      </w:pPr>
      <w:r>
        <w:rPr>
          <w:lang w:val="zh-CN" w:eastAsia="zh-CN"/>
        </w:rPr>
        <w:t>-`linear`-以相同速度过渡- cubic-bezier(0,0,1,1)/ cubic-bezier(1,1,0,0)</w:t>
      </w:r>
    </w:p>
    <w:p>
      <w:pPr>
        <w:spacing w:before="240" w:after="240"/>
        <w:rPr>
          <w:lang w:val="zh-CN" w:eastAsia="zh-CN"/>
        </w:rPr>
      </w:pPr>
      <w:r>
        <w:rPr>
          <w:lang w:val="zh-CN" w:eastAsia="zh-CN"/>
        </w:rPr>
        <w:t>![image](./linear.png)</w:t>
      </w:r>
    </w:p>
    <w:p>
      <w:pPr>
        <w:spacing w:before="240" w:after="240"/>
        <w:rPr>
          <w:lang w:val="zh-CN" w:eastAsia="zh-CN"/>
        </w:rPr>
      </w:pPr>
      <w:r>
        <w:rPr>
          <w:rStyle w:val="emsimilar"/>
          <w:lang w:val="zh-CN" w:eastAsia="zh-CN"/>
        </w:rPr>
        <w:t>-`ease`-慢速开始-&gt;变快-&gt;慢速结束- cubic-bezier(0.25,0.1,0.25,1)</w:t>
      </w:r>
    </w:p>
    <w:p>
      <w:pPr>
        <w:spacing w:before="240" w:after="240"/>
        <w:rPr>
          <w:lang w:val="zh-CN" w:eastAsia="zh-CN"/>
        </w:rPr>
      </w:pPr>
      <w:r>
        <w:rPr>
          <w:lang w:val="zh-CN" w:eastAsia="zh-CN"/>
        </w:rPr>
        <w:t>![image](./ease.png)</w:t>
      </w:r>
    </w:p>
    <w:p>
      <w:pPr>
        <w:spacing w:before="240" w:after="240"/>
        <w:rPr>
          <w:lang w:val="zh-CN" w:eastAsia="zh-CN"/>
        </w:rPr>
      </w:pPr>
      <w:r>
        <w:rPr>
          <w:lang w:val="zh-CN" w:eastAsia="zh-CN"/>
        </w:rPr>
        <w:t>-`ease-in`-慢速开始- cubic-bezier(0.42,0,1,1)</w:t>
      </w:r>
    </w:p>
    <w:p>
      <w:pPr>
        <w:spacing w:before="240" w:after="240"/>
        <w:rPr>
          <w:lang w:val="zh-CN" w:eastAsia="zh-CN"/>
        </w:rPr>
      </w:pPr>
      <w:r>
        <w:rPr>
          <w:lang w:val="zh-CN" w:eastAsia="zh-CN"/>
        </w:rPr>
        <w:t>![image](./ease-in.png)</w:t>
      </w:r>
    </w:p>
    <w:p>
      <w:pPr>
        <w:spacing w:before="240" w:after="240"/>
        <w:rPr>
          <w:lang w:val="zh-CN" w:eastAsia="zh-CN"/>
        </w:rPr>
      </w:pPr>
      <w:r>
        <w:rPr>
          <w:rStyle w:val="emsimilar"/>
          <w:lang w:val="zh-CN" w:eastAsia="zh-CN"/>
        </w:rPr>
        <w:t>-`ease-out`-慢速结束- cubic-bezier(0,0,0.58,1)</w:t>
      </w:r>
    </w:p>
    <w:p>
      <w:pPr>
        <w:spacing w:before="240" w:after="240"/>
        <w:rPr>
          <w:lang w:val="zh-CN" w:eastAsia="zh-CN"/>
        </w:rPr>
      </w:pPr>
      <w:r>
        <w:rPr>
          <w:lang w:val="zh-CN" w:eastAsia="zh-CN"/>
        </w:rPr>
        <w:t>![image](./ease-out.png)</w:t>
      </w:r>
    </w:p>
    <w:p>
      <w:pPr>
        <w:spacing w:before="240" w:after="240"/>
        <w:rPr>
          <w:lang w:val="zh-CN" w:eastAsia="zh-CN"/>
        </w:rPr>
      </w:pPr>
      <w:r>
        <w:rPr>
          <w:lang w:val="zh-CN" w:eastAsia="zh-CN"/>
        </w:rPr>
        <w:t>-`ease-in-out`-慢速开始、慢速结束、幅度比ease大- cubic-bezier(0.42,0,0.58,1)</w:t>
      </w:r>
    </w:p>
    <w:p>
      <w:pPr>
        <w:spacing w:before="240" w:after="240"/>
        <w:rPr>
          <w:lang w:val="zh-CN" w:eastAsia="zh-CN"/>
        </w:rPr>
      </w:pPr>
      <w:r>
        <w:rPr>
          <w:lang w:val="zh-CN" w:eastAsia="zh-CN"/>
        </w:rPr>
        <w:t>![image](./ease-in-out.png)</w:t>
      </w:r>
    </w:p>
    <w:p>
      <w:pPr>
        <w:spacing w:before="240" w:after="240"/>
        <w:rPr>
          <w:lang w:val="zh-CN" w:eastAsia="zh-CN"/>
        </w:rPr>
      </w:pPr>
      <w:r>
        <w:rPr>
          <w:rStyle w:val="emsimilar"/>
          <w:lang w:val="zh-CN" w:eastAsia="zh-CN"/>
        </w:rPr>
        <w:t>-`cubic-bezier(n, n, n, n)`-自定义速度函数(n介于0和1)</w:t>
      </w:r>
    </w:p>
    <w:p>
      <w:pPr>
        <w:spacing w:before="240" w:after="240"/>
        <w:rPr>
          <w:lang w:val="zh-CN" w:eastAsia="zh-CN"/>
        </w:rPr>
      </w:pPr>
      <w:r>
        <w:rPr>
          <w:lang w:val="zh-CN" w:eastAsia="zh-CN"/>
        </w:rPr>
        <w:t>##(十三)Transition过渡(下)</w:t>
      </w:r>
    </w:p>
    <w:p>
      <w:pPr>
        <w:spacing w:before="240" w:after="240"/>
        <w:rPr>
          <w:lang w:val="zh-CN" w:eastAsia="zh-CN"/>
        </w:rPr>
      </w:pPr>
      <w:r>
        <w:rPr>
          <w:lang w:val="zh-CN" w:eastAsia="zh-CN"/>
        </w:rPr>
        <w:t>&gt;**`8:悬浮菜单栏特效`**</w:t>
      </w:r>
    </w:p>
    <w:p>
      <w:pPr>
        <w:spacing w:before="240" w:after="240"/>
        <w:rPr>
          <w:lang w:val="zh-CN" w:eastAsia="zh-CN"/>
        </w:rPr>
      </w:pPr>
      <w:r>
        <w:rPr>
          <w:lang w:val="zh-CN" w:eastAsia="zh-CN"/>
        </w:rPr>
        <w:t>-`拉伸展开`</w:t>
      </w:r>
    </w:p>
    <w:p>
      <w:pPr>
        <w:spacing w:before="240" w:after="240"/>
        <w:rPr>
          <w:lang w:val="zh-CN" w:eastAsia="zh-CN"/>
        </w:rPr>
      </w:pPr>
      <w:r>
        <w:rPr>
          <w:lang w:val="zh-CN" w:eastAsia="zh-CN"/>
        </w:rPr>
        <w:t>![image](./1.gif)</w:t>
      </w:r>
    </w:p>
    <w:p>
      <w:pPr>
        <w:spacing w:before="240" w:after="240"/>
        <w:rPr>
          <w:lang w:val="zh-CN" w:eastAsia="zh-CN"/>
        </w:rPr>
      </w:pPr>
      <w:r>
        <w:rPr>
          <w:lang w:val="zh-CN" w:eastAsia="zh-CN"/>
        </w:rPr>
        <w:t>-`初始状态`</w:t>
      </w:r>
    </w:p>
    <w:p>
      <w:pPr>
        <w:spacing w:before="240" w:after="240"/>
        <w:rPr>
          <w:lang w:val="zh-CN" w:eastAsia="zh-CN"/>
        </w:rPr>
      </w:pPr>
      <w:r>
        <w:rPr>
          <w:lang w:val="zh-CN" w:eastAsia="zh-CN"/>
        </w:rPr>
        <w:t>```css</w:t>
      </w:r>
    </w:p>
    <w:p>
      <w:pPr>
        <w:spacing w:before="240" w:after="240"/>
        <w:rPr>
          <w:lang w:val="zh-CN" w:eastAsia="zh-CN"/>
        </w:rPr>
      </w:pPr>
      <w:r>
        <w:rPr>
          <w:lang w:val="zh-CN" w:eastAsia="zh-CN"/>
        </w:rPr>
        <w:t>.origin1{</w:t>
      </w:r>
    </w:p>
    <w:p>
      <w:pPr>
        <w:spacing w:before="240" w:after="240"/>
        <w:rPr>
          <w:lang w:val="zh-CN" w:eastAsia="zh-CN"/>
        </w:rPr>
      </w:pPr>
      <w:r>
        <w:rPr>
          <w:lang w:val="zh-CN" w:eastAsia="zh-CN"/>
        </w:rPr>
        <w:t>opacity:0;</w:t>
      </w:r>
    </w:p>
    <w:p>
      <w:pPr>
        <w:spacing w:before="240" w:after="240"/>
        <w:rPr>
          <w:lang w:val="zh-CN" w:eastAsia="zh-CN"/>
        </w:rPr>
      </w:pPr>
      <w:r>
        <w:rPr>
          <w:lang w:val="zh-CN" w:eastAsia="zh-CN"/>
        </w:rPr>
        <w:t>transform: rotateY(90deg);</w:t>
      </w:r>
    </w:p>
    <w:p>
      <w:pPr>
        <w:spacing w:before="240" w:after="240"/>
        <w:rPr>
          <w:lang w:val="zh-CN" w:eastAsia="zh-CN"/>
        </w:rPr>
      </w:pPr>
      <w:r>
        <w:rPr>
          <w:lang w:val="zh-CN" w:eastAsia="zh-CN"/>
        </w:rPr>
        <w:t>transform-origin: center;</w:t>
      </w:r>
    </w:p>
    <w:p>
      <w:pPr>
        <w:spacing w:before="240" w:after="240"/>
        <w:rPr>
          <w:lang w:val="zh-CN" w:eastAsia="zh-CN"/>
        </w:rPr>
      </w:pPr>
      <w:r>
        <w:rPr>
          <w:lang w:val="zh-CN" w:eastAsia="zh-CN"/>
        </w:rPr>
        <w:t>transition-property: all;</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-`结束状态`</w:t>
      </w:r>
    </w:p>
    <w:p>
      <w:pPr>
        <w:spacing w:before="240" w:after="240"/>
        <w:rPr>
          <w:lang w:val="zh-CN" w:eastAsia="zh-CN"/>
        </w:rPr>
      </w:pPr>
      <w:r>
        <w:rPr>
          <w:lang w:val="zh-CN" w:eastAsia="zh-CN"/>
        </w:rPr>
        <w:t>```css</w:t>
      </w:r>
    </w:p>
    <w:p>
      <w:pPr>
        <w:spacing w:before="240" w:after="240"/>
        <w:rPr>
          <w:lang w:val="zh-CN" w:eastAsia="zh-CN"/>
        </w:rPr>
      </w:pPr>
      <w:r>
        <w:rPr>
          <w:lang w:val="zh-CN" w:eastAsia="zh-CN"/>
        </w:rPr>
        <w:t>.main li:hover .menu1:nth-child(1){</w:t>
      </w:r>
    </w:p>
    <w:p>
      <w:pPr>
        <w:spacing w:before="240" w:after="240"/>
        <w:rPr>
          <w:lang w:val="zh-CN" w:eastAsia="zh-CN"/>
        </w:rPr>
      </w:pPr>
      <w:r>
        <w:rPr>
          <w:lang w:val="zh-CN" w:eastAsia="zh-CN"/>
        </w:rPr>
        <w:t>opacity:1;</w:t>
      </w:r>
    </w:p>
    <w:p>
      <w:pPr>
        <w:spacing w:before="240" w:after="240"/>
        <w:rPr>
          <w:lang w:val="zh-CN" w:eastAsia="zh-CN"/>
        </w:rPr>
      </w:pPr>
      <w:r>
        <w:rPr>
          <w:lang w:val="zh-CN" w:eastAsia="zh-CN"/>
        </w:rPr>
        <w:t>transition-duration:.5s;</w:t>
      </w:r>
    </w:p>
    <w:p>
      <w:pPr>
        <w:spacing w:before="240" w:after="240"/>
        <w:rPr>
          <w:lang w:val="zh-CN" w:eastAsia="zh-CN"/>
        </w:rPr>
      </w:pPr>
      <w:r>
        <w:rPr>
          <w:lang w:val="zh-CN" w:eastAsia="zh-CN"/>
        </w:rPr>
        <w:t>transition-delay:.3s;</w:t>
      </w:r>
    </w:p>
    <w:p>
      <w:pPr>
        <w:spacing w:before="240" w:after="240"/>
        <w:rPr>
          <w:lang w:val="zh-CN" w:eastAsia="zh-CN"/>
        </w:rPr>
      </w:pPr>
      <w:r>
        <w:rPr>
          <w:lang w:val="zh-CN" w:eastAsia="zh-CN"/>
        </w:rPr>
        <w:t>transform: rotateY(0);</w:t>
      </w:r>
    </w:p>
    <w:p>
      <w:pPr>
        <w:spacing w:before="240" w:after="240"/>
        <w:rPr>
          <w:lang w:val="zh-CN" w:eastAsia="zh-CN"/>
        </w:rPr>
      </w:pPr>
      <w:r>
        <w:rPr>
          <w:lang w:val="zh-CN" w:eastAsia="zh-CN"/>
        </w:rPr>
        <w:t>}</w:t>
      </w:r>
    </w:p>
    <w:p>
      <w:pPr>
        <w:spacing w:before="240" w:after="240"/>
        <w:rPr>
          <w:lang w:val="zh-CN" w:eastAsia="zh-CN"/>
        </w:rPr>
      </w:pPr>
      <w:r>
        <w:rPr>
          <w:lang w:val="zh-CN" w:eastAsia="zh-CN"/>
        </w:rPr>
        <w:t>.main li:hover .menu1:nth-child(2){</w:t>
      </w:r>
    </w:p>
    <w:p>
      <w:pPr>
        <w:spacing w:before="240" w:after="240"/>
        <w:rPr>
          <w:lang w:val="zh-CN" w:eastAsia="zh-CN"/>
        </w:rPr>
      </w:pPr>
      <w:r>
        <w:rPr>
          <w:lang w:val="zh-CN" w:eastAsia="zh-CN"/>
        </w:rPr>
        <w:t>opacity:1;</w:t>
      </w:r>
    </w:p>
    <w:p>
      <w:pPr>
        <w:spacing w:before="240" w:after="240"/>
        <w:rPr>
          <w:lang w:val="zh-CN" w:eastAsia="zh-CN"/>
        </w:rPr>
      </w:pPr>
      <w:r>
        <w:rPr>
          <w:lang w:val="zh-CN" w:eastAsia="zh-CN"/>
        </w:rPr>
        <w:t>transition-duration:.5s;</w:t>
      </w:r>
    </w:p>
    <w:p>
      <w:pPr>
        <w:spacing w:before="240" w:after="240"/>
        <w:rPr>
          <w:lang w:val="zh-CN" w:eastAsia="zh-CN"/>
        </w:rPr>
      </w:pPr>
      <w:r>
        <w:rPr>
          <w:lang w:val="zh-CN" w:eastAsia="zh-CN"/>
        </w:rPr>
        <w:t>transition-delay:.6s;</w:t>
      </w:r>
    </w:p>
    <w:p>
      <w:pPr>
        <w:spacing w:before="240" w:after="240"/>
        <w:rPr>
          <w:lang w:val="zh-CN" w:eastAsia="zh-CN"/>
        </w:rPr>
      </w:pPr>
      <w:r>
        <w:rPr>
          <w:lang w:val="zh-CN" w:eastAsia="zh-CN"/>
        </w:rPr>
        <w:t>transform: rotateY(0);</w:t>
      </w:r>
    </w:p>
    <w:p>
      <w:pPr>
        <w:spacing w:before="240" w:after="240"/>
        <w:rPr>
          <w:lang w:val="zh-CN" w:eastAsia="zh-CN"/>
        </w:rPr>
      </w:pPr>
      <w:r>
        <w:rPr>
          <w:lang w:val="zh-CN" w:eastAsia="zh-CN"/>
        </w:rPr>
        <w:t>}</w:t>
      </w:r>
    </w:p>
    <w:p>
      <w:pPr>
        <w:spacing w:before="240" w:after="240"/>
        <w:rPr>
          <w:lang w:val="zh-CN" w:eastAsia="zh-CN"/>
        </w:rPr>
      </w:pPr>
      <w:r>
        <w:rPr>
          <w:lang w:val="zh-CN" w:eastAsia="zh-CN"/>
        </w:rPr>
        <w:t>.main li:hover .menu1:nth-child(3){</w:t>
      </w:r>
    </w:p>
    <w:p>
      <w:pPr>
        <w:spacing w:before="240" w:after="240"/>
        <w:rPr>
          <w:lang w:val="zh-CN" w:eastAsia="zh-CN"/>
        </w:rPr>
      </w:pPr>
      <w:r>
        <w:rPr>
          <w:lang w:val="zh-CN" w:eastAsia="zh-CN"/>
        </w:rPr>
        <w:t>opacity:1;</w:t>
      </w:r>
    </w:p>
    <w:p>
      <w:pPr>
        <w:spacing w:before="240" w:after="240"/>
        <w:rPr>
          <w:lang w:val="zh-CN" w:eastAsia="zh-CN"/>
        </w:rPr>
      </w:pPr>
      <w:r>
        <w:rPr>
          <w:lang w:val="zh-CN" w:eastAsia="zh-CN"/>
        </w:rPr>
        <w:t>transition-duration:.5s;</w:t>
      </w:r>
    </w:p>
    <w:p>
      <w:pPr>
        <w:spacing w:before="240" w:after="240"/>
        <w:rPr>
          <w:lang w:val="zh-CN" w:eastAsia="zh-CN"/>
        </w:rPr>
      </w:pPr>
      <w:r>
        <w:rPr>
          <w:lang w:val="zh-CN" w:eastAsia="zh-CN"/>
        </w:rPr>
        <w:t>transition-delay:.9s;</w:t>
      </w:r>
    </w:p>
    <w:p>
      <w:pPr>
        <w:spacing w:before="240" w:after="240"/>
        <w:rPr>
          <w:lang w:val="zh-CN" w:eastAsia="zh-CN"/>
        </w:rPr>
      </w:pPr>
      <w:r>
        <w:rPr>
          <w:lang w:val="zh-CN" w:eastAsia="zh-CN"/>
        </w:rPr>
        <w:t>transform: rotateY(0);</w:t>
      </w:r>
    </w:p>
    <w:p>
      <w:pPr>
        <w:spacing w:before="240" w:after="240"/>
        <w:rPr>
          <w:lang w:val="zh-CN" w:eastAsia="zh-CN"/>
        </w:rPr>
      </w:pPr>
      <w:r>
        <w:rPr>
          <w:lang w:val="zh-CN" w:eastAsia="zh-CN"/>
        </w:rPr>
        <w:t>}</w:t>
      </w:r>
    </w:p>
    <w:p>
      <w:pPr>
        <w:spacing w:before="240" w:after="240"/>
        <w:rPr>
          <w:lang w:val="zh-CN" w:eastAsia="zh-CN"/>
        </w:rPr>
      </w:pPr>
      <w:r>
        <w:rPr>
          <w:lang w:val="zh-CN" w:eastAsia="zh-CN"/>
        </w:rPr>
        <w:t>.main li:hover .menu1:nth-child(4){</w:t>
      </w:r>
    </w:p>
    <w:p>
      <w:pPr>
        <w:spacing w:before="240" w:after="240"/>
        <w:rPr>
          <w:lang w:val="zh-CN" w:eastAsia="zh-CN"/>
        </w:rPr>
      </w:pPr>
      <w:r>
        <w:rPr>
          <w:lang w:val="zh-CN" w:eastAsia="zh-CN"/>
        </w:rPr>
        <w:t>opacity:1;</w:t>
      </w:r>
    </w:p>
    <w:p>
      <w:pPr>
        <w:spacing w:before="240" w:after="240"/>
        <w:rPr>
          <w:lang w:val="zh-CN" w:eastAsia="zh-CN"/>
        </w:rPr>
      </w:pPr>
      <w:r>
        <w:rPr>
          <w:lang w:val="zh-CN" w:eastAsia="zh-CN"/>
        </w:rPr>
        <w:t>transition-duration:.5s;</w:t>
      </w:r>
    </w:p>
    <w:p>
      <w:pPr>
        <w:spacing w:before="240" w:after="240"/>
        <w:rPr>
          <w:lang w:val="zh-CN" w:eastAsia="zh-CN"/>
        </w:rPr>
      </w:pPr>
      <w:r>
        <w:rPr>
          <w:lang w:val="zh-CN" w:eastAsia="zh-CN"/>
        </w:rPr>
        <w:t>transition-delay:1.2s;</w:t>
      </w:r>
    </w:p>
    <w:p>
      <w:pPr>
        <w:spacing w:before="240" w:after="240"/>
        <w:rPr>
          <w:lang w:val="zh-CN" w:eastAsia="zh-CN"/>
        </w:rPr>
      </w:pPr>
      <w:r>
        <w:rPr>
          <w:lang w:val="zh-CN" w:eastAsia="zh-CN"/>
        </w:rPr>
        <w:t>transform: rotateY(0);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-`旋转移入`</w:t>
      </w:r>
    </w:p>
    <w:p>
      <w:pPr>
        <w:spacing w:before="240" w:after="240"/>
        <w:rPr>
          <w:lang w:val="zh-CN" w:eastAsia="zh-CN"/>
        </w:rPr>
      </w:pPr>
      <w:r>
        <w:rPr>
          <w:lang w:val="zh-CN" w:eastAsia="zh-CN"/>
        </w:rPr>
        <w:t>![image](./2.gif)</w:t>
      </w:r>
    </w:p>
    <w:p>
      <w:pPr>
        <w:spacing w:before="240" w:after="240"/>
        <w:rPr>
          <w:lang w:val="zh-CN" w:eastAsia="zh-CN"/>
        </w:rPr>
      </w:pPr>
      <w:r>
        <w:rPr>
          <w:lang w:val="zh-CN" w:eastAsia="zh-CN"/>
        </w:rPr>
        <w:t>-`初始状态`</w:t>
      </w:r>
    </w:p>
    <w:p>
      <w:pPr>
        <w:spacing w:before="240" w:after="240"/>
        <w:rPr>
          <w:lang w:val="zh-CN" w:eastAsia="zh-CN"/>
        </w:rPr>
      </w:pPr>
      <w:r>
        <w:rPr>
          <w:lang w:val="zh-CN" w:eastAsia="zh-CN"/>
        </w:rPr>
        <w:t>```css</w:t>
      </w:r>
    </w:p>
    <w:p>
      <w:pPr>
        <w:spacing w:before="240" w:after="240"/>
        <w:rPr>
          <w:lang w:val="zh-CN" w:eastAsia="zh-CN"/>
        </w:rPr>
      </w:pPr>
      <w:r>
        <w:rPr>
          <w:lang w:val="zh-CN" w:eastAsia="zh-CN"/>
        </w:rPr>
        <w:t>.origin2{</w:t>
      </w:r>
    </w:p>
    <w:p>
      <w:pPr>
        <w:spacing w:before="240" w:after="240"/>
        <w:rPr>
          <w:lang w:val="zh-CN" w:eastAsia="zh-CN"/>
        </w:rPr>
      </w:pPr>
      <w:r>
        <w:rPr>
          <w:lang w:val="zh-CN" w:eastAsia="zh-CN"/>
        </w:rPr>
        <w:t>opacity:0;</w:t>
      </w:r>
    </w:p>
    <w:p>
      <w:pPr>
        <w:spacing w:before="240" w:after="240"/>
        <w:rPr>
          <w:lang w:val="zh-CN" w:eastAsia="zh-CN"/>
        </w:rPr>
      </w:pPr>
      <w:r>
        <w:rPr>
          <w:lang w:val="zh-CN" w:eastAsia="zh-CN"/>
        </w:rPr>
        <w:t>transform: translateX(50px) rotate(-90deg);</w:t>
      </w:r>
    </w:p>
    <w:p>
      <w:pPr>
        <w:spacing w:before="240" w:after="240"/>
        <w:rPr>
          <w:lang w:val="zh-CN" w:eastAsia="zh-CN"/>
        </w:rPr>
      </w:pPr>
      <w:r>
        <w:rPr>
          <w:lang w:val="zh-CN" w:eastAsia="zh-CN"/>
        </w:rPr>
        <w:t>transform-origin: top center;</w:t>
      </w:r>
    </w:p>
    <w:p>
      <w:pPr>
        <w:spacing w:before="240" w:after="240"/>
        <w:rPr>
          <w:lang w:val="zh-CN" w:eastAsia="zh-CN"/>
        </w:rPr>
      </w:pPr>
      <w:r>
        <w:rPr>
          <w:lang w:val="zh-CN" w:eastAsia="zh-CN"/>
        </w:rPr>
        <w:t>transition-property: all;</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-`结束状态`</w:t>
      </w:r>
    </w:p>
    <w:p>
      <w:pPr>
        <w:spacing w:before="240" w:after="240"/>
        <w:rPr>
          <w:lang w:val="zh-CN" w:eastAsia="zh-CN"/>
        </w:rPr>
      </w:pPr>
      <w:r>
        <w:rPr>
          <w:lang w:val="zh-CN" w:eastAsia="zh-CN"/>
        </w:rPr>
        <w:t>```css</w:t>
      </w:r>
    </w:p>
    <w:p>
      <w:pPr>
        <w:spacing w:before="240" w:after="240"/>
        <w:rPr>
          <w:lang w:val="zh-CN" w:eastAsia="zh-CN"/>
        </w:rPr>
      </w:pPr>
      <w:r>
        <w:rPr>
          <w:lang w:val="zh-CN" w:eastAsia="zh-CN"/>
        </w:rPr>
        <w:t>.main li:hover .menu2:nth-child(1){</w:t>
      </w:r>
    </w:p>
    <w:p>
      <w:pPr>
        <w:spacing w:before="240" w:after="240"/>
        <w:rPr>
          <w:lang w:val="zh-CN" w:eastAsia="zh-CN"/>
        </w:rPr>
      </w:pPr>
      <w:r>
        <w:rPr>
          <w:lang w:val="zh-CN" w:eastAsia="zh-CN"/>
        </w:rPr>
        <w:t>opacity:1;</w:t>
      </w:r>
    </w:p>
    <w:p>
      <w:pPr>
        <w:spacing w:before="240" w:after="240"/>
        <w:rPr>
          <w:lang w:val="zh-CN" w:eastAsia="zh-CN"/>
        </w:rPr>
      </w:pPr>
      <w:r>
        <w:rPr>
          <w:lang w:val="zh-CN" w:eastAsia="zh-CN"/>
        </w:rPr>
        <w:t>transform: translateX(0) rotate(0);</w:t>
      </w:r>
    </w:p>
    <w:p>
      <w:pPr>
        <w:spacing w:before="240" w:after="240"/>
        <w:rPr>
          <w:lang w:val="zh-CN" w:eastAsia="zh-CN"/>
        </w:rPr>
      </w:pPr>
      <w:r>
        <w:rPr>
          <w:lang w:val="zh-CN" w:eastAsia="zh-CN"/>
        </w:rPr>
        <w:t>transition-duration:.5s;</w:t>
      </w:r>
    </w:p>
    <w:p>
      <w:pPr>
        <w:spacing w:before="240" w:after="240"/>
        <w:rPr>
          <w:lang w:val="zh-CN" w:eastAsia="zh-CN"/>
        </w:rPr>
      </w:pPr>
      <w:r>
        <w:rPr>
          <w:lang w:val="zh-CN" w:eastAsia="zh-CN"/>
        </w:rPr>
        <w:t>transition-delay:.3s;</w:t>
      </w:r>
    </w:p>
    <w:p>
      <w:pPr>
        <w:spacing w:before="240" w:after="240"/>
        <w:rPr>
          <w:lang w:val="zh-CN" w:eastAsia="zh-CN"/>
        </w:rPr>
      </w:pPr>
      <w:r>
        <w:rPr>
          <w:lang w:val="zh-CN" w:eastAsia="zh-CN"/>
        </w:rPr>
        <w:t>}</w:t>
      </w:r>
    </w:p>
    <w:p>
      <w:pPr>
        <w:spacing w:before="240" w:after="240"/>
        <w:rPr>
          <w:lang w:val="zh-CN" w:eastAsia="zh-CN"/>
        </w:rPr>
      </w:pPr>
      <w:r>
        <w:rPr>
          <w:lang w:val="zh-CN" w:eastAsia="zh-CN"/>
        </w:rPr>
        <w:t>.main li:hover .menu2:nth-child(2){</w:t>
      </w:r>
    </w:p>
    <w:p>
      <w:pPr>
        <w:spacing w:before="240" w:after="240"/>
        <w:rPr>
          <w:lang w:val="zh-CN" w:eastAsia="zh-CN"/>
        </w:rPr>
      </w:pPr>
      <w:r>
        <w:rPr>
          <w:lang w:val="zh-CN" w:eastAsia="zh-CN"/>
        </w:rPr>
        <w:t>opacity:1;</w:t>
      </w:r>
    </w:p>
    <w:p>
      <w:pPr>
        <w:spacing w:before="240" w:after="240"/>
        <w:rPr>
          <w:lang w:val="zh-CN" w:eastAsia="zh-CN"/>
        </w:rPr>
      </w:pPr>
      <w:r>
        <w:rPr>
          <w:lang w:val="zh-CN" w:eastAsia="zh-CN"/>
        </w:rPr>
        <w:t>transform: translateX(0) rotate(0);</w:t>
      </w:r>
    </w:p>
    <w:p>
      <w:pPr>
        <w:spacing w:before="240" w:after="240"/>
        <w:rPr>
          <w:lang w:val="zh-CN" w:eastAsia="zh-CN"/>
        </w:rPr>
      </w:pPr>
      <w:r>
        <w:rPr>
          <w:lang w:val="zh-CN" w:eastAsia="zh-CN"/>
        </w:rPr>
        <w:t>transition-duration:.5s;</w:t>
      </w:r>
    </w:p>
    <w:p>
      <w:pPr>
        <w:spacing w:before="240" w:after="240"/>
        <w:rPr>
          <w:lang w:val="zh-CN" w:eastAsia="zh-CN"/>
        </w:rPr>
      </w:pPr>
      <w:r>
        <w:rPr>
          <w:lang w:val="zh-CN" w:eastAsia="zh-CN"/>
        </w:rPr>
        <w:t>transition-delay:.6s;</w:t>
      </w:r>
    </w:p>
    <w:p>
      <w:pPr>
        <w:spacing w:before="240" w:after="240"/>
        <w:rPr>
          <w:lang w:val="zh-CN" w:eastAsia="zh-CN"/>
        </w:rPr>
      </w:pPr>
      <w:r>
        <w:rPr>
          <w:lang w:val="zh-CN" w:eastAsia="zh-CN"/>
        </w:rPr>
        <w:t>}</w:t>
      </w:r>
    </w:p>
    <w:p>
      <w:pPr>
        <w:spacing w:before="240" w:after="240"/>
        <w:rPr>
          <w:lang w:val="zh-CN" w:eastAsia="zh-CN"/>
        </w:rPr>
      </w:pPr>
      <w:r>
        <w:rPr>
          <w:lang w:val="zh-CN" w:eastAsia="zh-CN"/>
        </w:rPr>
        <w:t>.main li:hover .menu2:nth-child(3){</w:t>
      </w:r>
    </w:p>
    <w:p>
      <w:pPr>
        <w:spacing w:before="240" w:after="240"/>
        <w:rPr>
          <w:lang w:val="zh-CN" w:eastAsia="zh-CN"/>
        </w:rPr>
      </w:pPr>
      <w:r>
        <w:rPr>
          <w:lang w:val="zh-CN" w:eastAsia="zh-CN"/>
        </w:rPr>
        <w:t>opacity:1;</w:t>
      </w:r>
    </w:p>
    <w:p>
      <w:pPr>
        <w:spacing w:before="240" w:after="240"/>
        <w:rPr>
          <w:lang w:val="zh-CN" w:eastAsia="zh-CN"/>
        </w:rPr>
      </w:pPr>
      <w:r>
        <w:rPr>
          <w:lang w:val="zh-CN" w:eastAsia="zh-CN"/>
        </w:rPr>
        <w:t>transform: translateX(0) rotate(0);</w:t>
      </w:r>
    </w:p>
    <w:p>
      <w:pPr>
        <w:spacing w:before="240" w:after="240"/>
        <w:rPr>
          <w:lang w:val="zh-CN" w:eastAsia="zh-CN"/>
        </w:rPr>
      </w:pPr>
      <w:r>
        <w:rPr>
          <w:lang w:val="zh-CN" w:eastAsia="zh-CN"/>
        </w:rPr>
        <w:t>transition-duration:.5s;</w:t>
      </w:r>
    </w:p>
    <w:p>
      <w:pPr>
        <w:spacing w:before="240" w:after="240"/>
        <w:rPr>
          <w:lang w:val="zh-CN" w:eastAsia="zh-CN"/>
        </w:rPr>
      </w:pPr>
      <w:r>
        <w:rPr>
          <w:lang w:val="zh-CN" w:eastAsia="zh-CN"/>
        </w:rPr>
        <w:t>transition-delay:.9s;</w:t>
      </w:r>
    </w:p>
    <w:p>
      <w:pPr>
        <w:spacing w:before="240" w:after="240"/>
        <w:rPr>
          <w:lang w:val="zh-CN" w:eastAsia="zh-CN"/>
        </w:rPr>
      </w:pPr>
      <w:r>
        <w:rPr>
          <w:lang w:val="zh-CN" w:eastAsia="zh-CN"/>
        </w:rPr>
        <w:t>}</w:t>
      </w:r>
    </w:p>
    <w:p>
      <w:pPr>
        <w:spacing w:before="240" w:after="240"/>
        <w:rPr>
          <w:lang w:val="zh-CN" w:eastAsia="zh-CN"/>
        </w:rPr>
      </w:pPr>
      <w:r>
        <w:rPr>
          <w:lang w:val="zh-CN" w:eastAsia="zh-CN"/>
        </w:rPr>
        <w:t>.main li:hover .menu2:nth-child(4){</w:t>
      </w:r>
    </w:p>
    <w:p>
      <w:pPr>
        <w:spacing w:before="240" w:after="240"/>
        <w:rPr>
          <w:lang w:val="zh-CN" w:eastAsia="zh-CN"/>
        </w:rPr>
      </w:pPr>
      <w:r>
        <w:rPr>
          <w:lang w:val="zh-CN" w:eastAsia="zh-CN"/>
        </w:rPr>
        <w:t>opacity:1;</w:t>
      </w:r>
    </w:p>
    <w:p>
      <w:pPr>
        <w:spacing w:before="240" w:after="240"/>
        <w:rPr>
          <w:lang w:val="zh-CN" w:eastAsia="zh-CN"/>
        </w:rPr>
      </w:pPr>
      <w:r>
        <w:rPr>
          <w:lang w:val="zh-CN" w:eastAsia="zh-CN"/>
        </w:rPr>
        <w:t>transform: translateX(0) rotate(0);</w:t>
      </w:r>
    </w:p>
    <w:p>
      <w:pPr>
        <w:spacing w:before="240" w:after="240"/>
        <w:rPr>
          <w:lang w:val="zh-CN" w:eastAsia="zh-CN"/>
        </w:rPr>
      </w:pPr>
      <w:r>
        <w:rPr>
          <w:lang w:val="zh-CN" w:eastAsia="zh-CN"/>
        </w:rPr>
        <w:t>transition-duration:.5s;</w:t>
      </w:r>
    </w:p>
    <w:p>
      <w:pPr>
        <w:spacing w:before="240" w:after="240"/>
        <w:rPr>
          <w:lang w:val="zh-CN" w:eastAsia="zh-CN"/>
        </w:rPr>
      </w:pPr>
      <w:r>
        <w:rPr>
          <w:lang w:val="zh-CN" w:eastAsia="zh-CN"/>
        </w:rPr>
        <w:t>transition-delay:1.2s;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&gt;**`9:悬浮卡片特效`**</w:t>
      </w:r>
    </w:p>
    <w:p>
      <w:pPr>
        <w:spacing w:before="240" w:after="240"/>
        <w:rPr>
          <w:lang w:val="zh-CN" w:eastAsia="zh-CN"/>
        </w:rPr>
      </w:pPr>
      <w:r>
        <w:rPr>
          <w:lang w:val="zh-CN" w:eastAsia="zh-CN"/>
        </w:rPr>
        <w:t>![image](./6.gif)</w:t>
      </w:r>
    </w:p>
    <w:p>
      <w:pPr>
        <w:spacing w:before="240" w:after="240"/>
        <w:rPr>
          <w:lang w:val="zh-CN" w:eastAsia="zh-CN"/>
        </w:rPr>
      </w:pPr>
      <w:r>
        <w:rPr>
          <w:lang w:val="zh-CN" w:eastAsia="zh-CN"/>
        </w:rPr>
        <w:t>-`下拉幕布`</w:t>
      </w:r>
    </w:p>
    <w:p>
      <w:pPr>
        <w:spacing w:before="240" w:after="240"/>
        <w:rPr>
          <w:lang w:val="zh-CN" w:eastAsia="zh-CN"/>
        </w:rPr>
      </w:pPr>
      <w:r>
        <w:rPr>
          <w:lang w:val="zh-CN" w:eastAsia="zh-CN"/>
        </w:rPr>
        <w:t>```css</w:t>
      </w:r>
    </w:p>
    <w:p>
      <w:pPr>
        <w:spacing w:before="240" w:after="240"/>
        <w:rPr>
          <w:lang w:val="zh-CN" w:eastAsia="zh-CN"/>
        </w:rPr>
      </w:pPr>
      <w:r>
        <w:rPr>
          <w:lang w:val="zh-CN" w:eastAsia="zh-CN"/>
        </w:rPr>
        <w:t>.avatar:before {</w:t>
      </w:r>
    </w:p>
    <w:p>
      <w:pPr>
        <w:spacing w:before="240" w:after="240"/>
        <w:rPr>
          <w:lang w:val="zh-CN" w:eastAsia="zh-CN"/>
        </w:rPr>
      </w:pPr>
      <w:r>
        <w:rPr>
          <w:lang w:val="zh-CN" w:eastAsia="zh-CN"/>
        </w:rPr>
        <w:t>position: absolute;</w:t>
      </w:r>
    </w:p>
    <w:p>
      <w:pPr>
        <w:spacing w:before="240" w:after="240"/>
        <w:rPr>
          <w:lang w:val="zh-CN" w:eastAsia="zh-CN"/>
        </w:rPr>
      </w:pPr>
      <w:r>
        <w:rPr>
          <w:lang w:val="zh-CN" w:eastAsia="zh-CN"/>
        </w:rPr>
        <w:t>bottom:100%;</w:t>
      </w:r>
    </w:p>
    <w:p>
      <w:pPr>
        <w:spacing w:before="240" w:after="240"/>
        <w:rPr>
          <w:lang w:val="zh-CN" w:eastAsia="zh-CN"/>
        </w:rPr>
      </w:pPr>
      <w:r>
        <w:rPr>
          <w:lang w:val="zh-CN" w:eastAsia="zh-CN"/>
        </w:rPr>
        <w:t>content:"";</w:t>
      </w:r>
    </w:p>
    <w:p>
      <w:pPr>
        <w:spacing w:before="240" w:after="240"/>
        <w:rPr>
          <w:lang w:val="zh-CN" w:eastAsia="zh-CN"/>
        </w:rPr>
      </w:pPr>
      <w:r>
        <w:rPr>
          <w:lang w:val="zh-CN" w:eastAsia="zh-CN"/>
        </w:rPr>
        <w:t>width:100%;</w:t>
      </w:r>
    </w:p>
    <w:p>
      <w:pPr>
        <w:spacing w:before="240" w:after="240"/>
        <w:rPr>
          <w:lang w:val="zh-CN" w:eastAsia="zh-CN"/>
        </w:rPr>
      </w:pPr>
      <w:r>
        <w:rPr>
          <w:lang w:val="zh-CN" w:eastAsia="zh-CN"/>
        </w:rPr>
        <w:t>height:0;</w:t>
      </w:r>
    </w:p>
    <w:p>
      <w:pPr>
        <w:spacing w:before="240" w:after="240"/>
        <w:rPr>
          <w:lang w:val="zh-CN" w:eastAsia="zh-CN"/>
        </w:rPr>
      </w:pPr>
      <w:r>
        <w:rPr>
          <w:lang w:val="zh-CN" w:eastAsia="zh-CN"/>
        </w:rPr>
        <w:t>border-radius:50%;</w:t>
      </w:r>
    </w:p>
    <w:p>
      <w:pPr>
        <w:spacing w:before="240" w:after="240"/>
        <w:rPr>
          <w:lang w:val="zh-CN" w:eastAsia="zh-CN"/>
        </w:rPr>
      </w:pPr>
      <w:r>
        <w:rPr>
          <w:lang w:val="zh-CN" w:eastAsia="zh-CN"/>
        </w:rPr>
        <w:t>background:#8A469B;</w:t>
      </w:r>
    </w:p>
    <w:p>
      <w:pPr>
        <w:spacing w:before="240" w:after="240"/>
        <w:rPr>
          <w:lang w:val="zh-CN" w:eastAsia="zh-CN"/>
        </w:rPr>
      </w:pPr>
      <w:r>
        <w:rPr>
          <w:lang w:val="zh-CN" w:eastAsia="zh-CN"/>
        </w:rPr>
        <w:t>opacity:0.2;</w:t>
      </w:r>
    </w:p>
    <w:p>
      <w:pPr>
        <w:spacing w:before="240" w:after="240"/>
        <w:rPr>
          <w:lang w:val="zh-CN" w:eastAsia="zh-CN"/>
        </w:rPr>
      </w:pPr>
      <w:r>
        <w:rPr>
          <w:lang w:val="zh-CN" w:eastAsia="zh-CN"/>
        </w:rPr>
        <w:t>transform: scale(3);</w:t>
      </w:r>
    </w:p>
    <w:p>
      <w:pPr>
        <w:spacing w:before="240" w:after="240"/>
        <w:rPr>
          <w:lang w:val="zh-CN" w:eastAsia="zh-CN"/>
        </w:rPr>
      </w:pPr>
      <w:r>
        <w:rPr>
          <w:lang w:val="zh-CN" w:eastAsia="zh-CN"/>
        </w:rPr>
        <w:t>transition: all 0.3s linear 0s;</w:t>
      </w:r>
    </w:p>
    <w:p>
      <w:pPr>
        <w:spacing w:before="240" w:after="240"/>
        <w:rPr>
          <w:lang w:val="zh-CN" w:eastAsia="zh-CN"/>
        </w:rPr>
      </w:pPr>
      <w:r>
        <w:rPr>
          <w:lang w:val="zh-CN" w:eastAsia="zh-CN"/>
        </w:rPr>
        <w:t>}</w:t>
      </w:r>
    </w:p>
    <w:p>
      <w:pPr>
        <w:spacing w:before="240" w:after="240"/>
        <w:rPr>
          <w:lang w:val="zh-CN" w:eastAsia="zh-CN"/>
        </w:rPr>
      </w:pPr>
      <w:r>
        <w:rPr>
          <w:lang w:val="zh-CN" w:eastAsia="zh-CN"/>
        </w:rPr>
        <w:t>.avatar:hover:before {</w:t>
      </w:r>
    </w:p>
    <w:p>
      <w:pPr>
        <w:spacing w:before="240" w:after="240"/>
        <w:rPr>
          <w:lang w:val="zh-CN" w:eastAsia="zh-CN"/>
        </w:rPr>
      </w:pPr>
      <w:r>
        <w:rPr>
          <w:lang w:val="zh-CN" w:eastAsia="zh-CN"/>
        </w:rPr>
        <w:t>height:100%;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-`紫色外边框`</w:t>
      </w:r>
    </w:p>
    <w:p>
      <w:pPr>
        <w:spacing w:before="240" w:after="240"/>
        <w:rPr>
          <w:lang w:val="zh-CN" w:eastAsia="zh-CN"/>
        </w:rPr>
      </w:pPr>
      <w:r>
        <w:rPr>
          <w:lang w:val="zh-CN" w:eastAsia="zh-CN"/>
        </w:rPr>
        <w:t>```css</w:t>
      </w:r>
    </w:p>
    <w:p>
      <w:pPr>
        <w:spacing w:before="240" w:after="240"/>
        <w:rPr>
          <w:lang w:val="zh-CN" w:eastAsia="zh-CN"/>
        </w:rPr>
      </w:pPr>
      <w:r>
        <w:rPr>
          <w:lang w:val="zh-CN" w:eastAsia="zh-CN"/>
        </w:rPr>
        <w:t>.avatar:after {</w:t>
      </w:r>
    </w:p>
    <w:p>
      <w:pPr>
        <w:spacing w:before="240" w:after="240"/>
        <w:rPr>
          <w:lang w:val="zh-CN" w:eastAsia="zh-CN"/>
        </w:rPr>
      </w:pPr>
      <w:r>
        <w:rPr>
          <w:lang w:val="zh-CN" w:eastAsia="zh-CN"/>
        </w:rPr>
        <w:t>position: absolute;</w:t>
      </w:r>
    </w:p>
    <w:p>
      <w:pPr>
        <w:spacing w:before="240" w:after="240"/>
        <w:rPr>
          <w:lang w:val="zh-CN" w:eastAsia="zh-CN"/>
        </w:rPr>
      </w:pPr>
      <w:r>
        <w:rPr>
          <w:lang w:val="zh-CN" w:eastAsia="zh-CN"/>
        </w:rPr>
        <w:t>top:0;</w:t>
      </w:r>
    </w:p>
    <w:p>
      <w:pPr>
        <w:spacing w:before="240" w:after="240"/>
        <w:rPr>
          <w:lang w:val="zh-CN" w:eastAsia="zh-CN"/>
        </w:rPr>
      </w:pPr>
      <w:r>
        <w:rPr>
          <w:lang w:val="zh-CN" w:eastAsia="zh-CN"/>
        </w:rPr>
        <w:t>left:0;</w:t>
      </w:r>
    </w:p>
    <w:p>
      <w:pPr>
        <w:spacing w:before="240" w:after="240"/>
        <w:rPr>
          <w:lang w:val="zh-CN" w:eastAsia="zh-CN"/>
        </w:rPr>
      </w:pPr>
      <w:r>
        <w:rPr>
          <w:lang w:val="zh-CN" w:eastAsia="zh-CN"/>
        </w:rPr>
        <w:t>content:"";</w:t>
      </w:r>
    </w:p>
    <w:p>
      <w:pPr>
        <w:spacing w:before="240" w:after="240"/>
        <w:rPr>
          <w:lang w:val="zh-CN" w:eastAsia="zh-CN"/>
        </w:rPr>
      </w:pPr>
      <w:r>
        <w:rPr>
          <w:lang w:val="zh-CN" w:eastAsia="zh-CN"/>
        </w:rPr>
        <w:t>width:100%;</w:t>
      </w:r>
    </w:p>
    <w:p>
      <w:pPr>
        <w:spacing w:before="240" w:after="240"/>
        <w:rPr>
          <w:lang w:val="zh-CN" w:eastAsia="zh-CN"/>
        </w:rPr>
      </w:pPr>
      <w:r>
        <w:rPr>
          <w:lang w:val="zh-CN" w:eastAsia="zh-CN"/>
        </w:rPr>
        <w:t>height:100%;</w:t>
      </w:r>
    </w:p>
    <w:p>
      <w:pPr>
        <w:spacing w:before="240" w:after="240"/>
        <w:rPr>
          <w:lang w:val="zh-CN" w:eastAsia="zh-CN"/>
        </w:rPr>
      </w:pPr>
      <w:r>
        <w:rPr>
          <w:lang w:val="zh-CN" w:eastAsia="zh-CN"/>
        </w:rPr>
        <w:t>border-radius:50%;</w:t>
      </w:r>
    </w:p>
    <w:p>
      <w:pPr>
        <w:spacing w:before="240" w:after="240"/>
        <w:rPr>
          <w:lang w:val="zh-CN" w:eastAsia="zh-CN"/>
        </w:rPr>
      </w:pPr>
      <w:r>
        <w:rPr>
          <w:lang w:val="zh-CN" w:eastAsia="zh-CN"/>
        </w:rPr>
        <w:t>background:#8A469B;</w:t>
      </w:r>
    </w:p>
    <w:p>
      <w:pPr>
        <w:spacing w:before="240" w:after="240"/>
        <w:rPr>
          <w:lang w:val="zh-CN" w:eastAsia="zh-CN"/>
        </w:rPr>
      </w:pPr>
      <w:r>
        <w:rPr>
          <w:lang w:val="zh-CN" w:eastAsia="zh-CN"/>
        </w:rPr>
        <w:t>z-index:-1;</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-`图片外环`</w:t>
      </w:r>
    </w:p>
    <w:p>
      <w:pPr>
        <w:spacing w:before="240" w:after="240"/>
        <w:rPr>
          <w:lang w:val="zh-CN" w:eastAsia="zh-CN"/>
        </w:rPr>
      </w:pPr>
      <w:r>
        <w:rPr>
          <w:lang w:val="zh-CN" w:eastAsia="zh-CN"/>
        </w:rPr>
        <w:t>```css</w:t>
      </w:r>
    </w:p>
    <w:p>
      <w:pPr>
        <w:spacing w:before="240" w:after="240"/>
        <w:rPr>
          <w:lang w:val="zh-CN" w:eastAsia="zh-CN"/>
        </w:rPr>
      </w:pPr>
      <w:r>
        <w:rPr>
          <w:lang w:val="zh-CN" w:eastAsia="zh-CN"/>
        </w:rPr>
        <w:t>.avatar img {</w:t>
      </w:r>
    </w:p>
    <w:p>
      <w:pPr>
        <w:spacing w:before="240" w:after="240"/>
        <w:rPr>
          <w:lang w:val="zh-CN" w:eastAsia="zh-CN"/>
        </w:rPr>
      </w:pPr>
      <w:r>
        <w:rPr>
          <w:lang w:val="zh-CN" w:eastAsia="zh-CN"/>
        </w:rPr>
        <w:t>width:100%;</w:t>
      </w:r>
    </w:p>
    <w:p>
      <w:pPr>
        <w:spacing w:before="240" w:after="240"/>
        <w:rPr>
          <w:lang w:val="zh-CN" w:eastAsia="zh-CN"/>
        </w:rPr>
      </w:pPr>
      <w:r>
        <w:rPr>
          <w:lang w:val="zh-CN" w:eastAsia="zh-CN"/>
        </w:rPr>
        <w:t>height: auto;</w:t>
      </w:r>
    </w:p>
    <w:p>
      <w:pPr>
        <w:spacing w:before="240" w:after="240"/>
        <w:rPr>
          <w:lang w:val="zh-CN" w:eastAsia="zh-CN"/>
        </w:rPr>
      </w:pPr>
      <w:r>
        <w:rPr>
          <w:lang w:val="zh-CN" w:eastAsia="zh-CN"/>
        </w:rPr>
        <w:t>border-radius:50%;</w:t>
      </w:r>
    </w:p>
    <w:p>
      <w:pPr>
        <w:spacing w:before="240" w:after="240"/>
        <w:rPr>
          <w:lang w:val="zh-CN" w:eastAsia="zh-CN"/>
        </w:rPr>
      </w:pPr>
      <w:r>
        <w:rPr>
          <w:lang w:val="zh-CN" w:eastAsia="zh-CN"/>
        </w:rPr>
        <w:t>transform: scale(1);</w:t>
      </w:r>
    </w:p>
    <w:p>
      <w:pPr>
        <w:spacing w:before="240" w:after="240"/>
        <w:rPr>
          <w:lang w:val="zh-CN" w:eastAsia="zh-CN"/>
        </w:rPr>
      </w:pPr>
      <w:r>
        <w:rPr>
          <w:lang w:val="zh-CN" w:eastAsia="zh-CN"/>
        </w:rPr>
        <w:t>transition: all 0.9s ease 0s;</w:t>
      </w:r>
    </w:p>
    <w:p>
      <w:pPr>
        <w:spacing w:before="240" w:after="240"/>
        <w:rPr>
          <w:lang w:val="zh-CN" w:eastAsia="zh-CN"/>
        </w:rPr>
      </w:pPr>
      <w:r>
        <w:rPr>
          <w:lang w:val="zh-CN" w:eastAsia="zh-CN"/>
        </w:rPr>
        <w:t>}</w:t>
      </w:r>
    </w:p>
    <w:p>
      <w:pPr>
        <w:spacing w:before="240" w:after="240"/>
        <w:rPr>
          <w:lang w:val="zh-CN" w:eastAsia="zh-CN"/>
        </w:rPr>
      </w:pPr>
      <w:r>
        <w:rPr>
          <w:lang w:val="zh-CN" w:eastAsia="zh-CN"/>
        </w:rPr>
        <w:t>.avatar:hover img {</w:t>
      </w:r>
    </w:p>
    <w:p>
      <w:pPr>
        <w:spacing w:before="240" w:after="240"/>
        <w:rPr>
          <w:lang w:val="zh-CN" w:eastAsia="zh-CN"/>
        </w:rPr>
      </w:pPr>
      <w:r>
        <w:rPr>
          <w:lang w:val="zh-CN" w:eastAsia="zh-CN"/>
        </w:rPr>
        <w:t>box-shadow:00014px #FFFFFF;</w:t>
      </w:r>
    </w:p>
    <w:p>
      <w:pPr>
        <w:spacing w:before="240" w:after="240"/>
        <w:rPr>
          <w:lang w:val="zh-CN" w:eastAsia="zh-CN"/>
        </w:rPr>
      </w:pPr>
      <w:r>
        <w:rPr>
          <w:lang w:val="zh-CN" w:eastAsia="zh-CN"/>
        </w:rPr>
        <w:t>transform: scale(0.7);</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-`图片替换`</w:t>
      </w:r>
    </w:p>
    <w:p>
      <w:pPr>
        <w:spacing w:before="240" w:after="240"/>
        <w:rPr>
          <w:lang w:val="zh-CN" w:eastAsia="zh-CN"/>
        </w:rPr>
      </w:pPr>
      <w:r>
        <w:rPr>
          <w:lang w:val="zh-CN" w:eastAsia="zh-CN"/>
        </w:rPr>
        <w:t>```css</w:t>
      </w:r>
    </w:p>
    <w:p>
      <w:pPr>
        <w:spacing w:before="240" w:after="240"/>
        <w:rPr>
          <w:lang w:val="zh-CN" w:eastAsia="zh-CN"/>
        </w:rPr>
      </w:pPr>
      <w:r>
        <w:rPr>
          <w:lang w:val="zh-CN" w:eastAsia="zh-CN"/>
        </w:rPr>
        <w:t>.teacher3{</w:t>
      </w:r>
    </w:p>
    <w:p>
      <w:pPr>
        <w:spacing w:before="240" w:after="240"/>
        <w:rPr>
          <w:lang w:val="zh-CN" w:eastAsia="zh-CN"/>
        </w:rPr>
      </w:pPr>
      <w:r>
        <w:rPr>
          <w:lang w:val="zh-CN" w:eastAsia="zh-CN"/>
        </w:rPr>
        <w:t>position: absolute;</w:t>
      </w:r>
    </w:p>
    <w:p>
      <w:pPr>
        <w:spacing w:before="240" w:after="240"/>
        <w:rPr>
          <w:lang w:val="zh-CN" w:eastAsia="zh-CN"/>
        </w:rPr>
      </w:pPr>
      <w:r>
        <w:rPr>
          <w:lang w:val="zh-CN" w:eastAsia="zh-CN"/>
        </w:rPr>
        <w:t>left:0;</w:t>
      </w:r>
    </w:p>
    <w:p>
      <w:pPr>
        <w:spacing w:before="240" w:after="240"/>
        <w:rPr>
          <w:lang w:val="zh-CN" w:eastAsia="zh-CN"/>
        </w:rPr>
      </w:pPr>
      <w:r>
        <w:rPr>
          <w:lang w:val="zh-CN" w:eastAsia="zh-CN"/>
        </w:rPr>
        <w:t>top:0;</w:t>
      </w:r>
    </w:p>
    <w:p>
      <w:pPr>
        <w:spacing w:before="240" w:after="240"/>
        <w:rPr>
          <w:lang w:val="zh-CN" w:eastAsia="zh-CN"/>
        </w:rPr>
      </w:pPr>
      <w:r>
        <w:rPr>
          <w:lang w:val="zh-CN" w:eastAsia="zh-CN"/>
        </w:rPr>
        <w:t>opacity:0;</w:t>
      </w:r>
    </w:p>
    <w:p>
      <w:pPr>
        <w:spacing w:before="240" w:after="240"/>
        <w:rPr>
          <w:lang w:val="zh-CN" w:eastAsia="zh-CN"/>
        </w:rPr>
      </w:pPr>
      <w:r>
        <w:rPr>
          <w:lang w:val="zh-CN" w:eastAsia="zh-CN"/>
        </w:rPr>
        <w:t>}</w:t>
      </w:r>
    </w:p>
    <w:p>
      <w:pPr>
        <w:spacing w:before="240" w:after="240"/>
        <w:rPr>
          <w:lang w:val="zh-CN" w:eastAsia="zh-CN"/>
        </w:rPr>
      </w:pPr>
      <w:r>
        <w:rPr>
          <w:lang w:val="zh-CN" w:eastAsia="zh-CN"/>
        </w:rPr>
        <w:t>.team:hover .teacher3{</w:t>
      </w:r>
    </w:p>
    <w:p>
      <w:pPr>
        <w:spacing w:before="240" w:after="240"/>
        <w:rPr>
          <w:lang w:val="zh-CN" w:eastAsia="zh-CN"/>
        </w:rPr>
      </w:pPr>
      <w:r>
        <w:rPr>
          <w:lang w:val="zh-CN" w:eastAsia="zh-CN"/>
        </w:rPr>
        <w:t>opacity:1;</w:t>
      </w:r>
    </w:p>
    <w:p>
      <w:pPr>
        <w:spacing w:before="240" w:after="240"/>
        <w:rPr>
          <w:lang w:val="zh-CN" w:eastAsia="zh-CN"/>
        </w:rPr>
      </w:pPr>
      <w:r>
        <w:rPr>
          <w:lang w:val="zh-CN" w:eastAsia="zh-CN"/>
        </w:rPr>
        <w:t>transform: scale(0.7);</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&gt;**`10:3D效果`**</w:t>
      </w:r>
    </w:p>
    <w:p>
      <w:pPr>
        <w:spacing w:before="240" w:after="240"/>
        <w:rPr>
          <w:lang w:val="zh-CN" w:eastAsia="zh-CN"/>
        </w:rPr>
      </w:pPr>
      <w:r>
        <w:rPr>
          <w:lang w:val="zh-CN" w:eastAsia="zh-CN"/>
        </w:rPr>
        <w:t>&gt;**`11:Transition特点`**</w:t>
      </w:r>
    </w:p>
    <w:p>
      <w:pPr>
        <w:spacing w:before="240" w:after="240"/>
        <w:rPr>
          <w:lang w:val="zh-CN" w:eastAsia="zh-CN"/>
        </w:rPr>
      </w:pPr>
      <w:r>
        <w:rPr>
          <w:lang w:val="zh-CN" w:eastAsia="zh-CN"/>
        </w:rPr>
        <w:t>-`简单易用`</w:t>
      </w:r>
    </w:p>
    <w:p>
      <w:pPr>
        <w:spacing w:before="240" w:after="240"/>
        <w:rPr>
          <w:lang w:val="zh-CN" w:eastAsia="zh-CN"/>
        </w:rPr>
      </w:pPr>
      <w:r>
        <w:rPr>
          <w:lang w:val="zh-CN" w:eastAsia="zh-CN"/>
        </w:rPr>
        <w:t>-`需要事件触发,无法自动发生`</w:t>
      </w:r>
    </w:p>
    <w:p>
      <w:pPr>
        <w:spacing w:before="240" w:after="240"/>
        <w:rPr>
          <w:lang w:val="zh-CN" w:eastAsia="zh-CN"/>
        </w:rPr>
      </w:pPr>
      <w:r>
        <w:rPr>
          <w:lang w:val="zh-CN" w:eastAsia="zh-CN"/>
        </w:rPr>
        <w:t>-`一次性的,不能重复`</w:t>
      </w:r>
    </w:p>
    <w:p>
      <w:pPr>
        <w:spacing w:before="240" w:after="240"/>
        <w:rPr>
          <w:lang w:val="zh-CN" w:eastAsia="zh-CN"/>
        </w:rPr>
      </w:pPr>
      <w:r>
        <w:rPr>
          <w:lang w:val="zh-CN" w:eastAsia="zh-CN"/>
        </w:rPr>
        <w:t>-`只能定义开始状态和结束状态,不能定义中间状态`</w:t>
      </w:r>
    </w:p>
    <w:p>
      <w:pPr>
        <w:spacing w:before="240" w:after="240"/>
        <w:rPr>
          <w:lang w:val="zh-CN" w:eastAsia="zh-CN"/>
        </w:rPr>
      </w:pPr>
      <w:r>
        <w:rPr>
          <w:lang w:val="zh-CN" w:eastAsia="zh-CN"/>
        </w:rPr>
        <w:t>&gt;**`12:课后练习`**</w:t>
      </w:r>
    </w:p>
    <w:p>
      <w:pPr>
        <w:spacing w:before="240" w:after="240"/>
        <w:rPr>
          <w:lang w:val="zh-CN" w:eastAsia="zh-CN"/>
        </w:rPr>
      </w:pPr>
      <w:r>
        <w:rPr>
          <w:lang w:val="zh-CN" w:eastAsia="zh-CN"/>
        </w:rPr>
        <w:t>-**`使用Transform和Transition实现下图效果`**</w:t>
      </w:r>
    </w:p>
    <w:p>
      <w:pPr>
        <w:spacing w:before="240" w:after="240"/>
        <w:rPr>
          <w:lang w:val="zh-CN" w:eastAsia="zh-CN"/>
        </w:rPr>
      </w:pPr>
      <w:r>
        <w:rPr>
          <w:lang w:val="zh-CN" w:eastAsia="zh-CN"/>
        </w:rPr>
        <w:t>![image](./3.gif)</w:t>
      </w:r>
    </w:p>
    <w:p>
      <w:pPr>
        <w:spacing w:before="240" w:after="240"/>
        <w:rPr>
          <w:lang w:val="zh-CN" w:eastAsia="zh-CN"/>
        </w:rPr>
      </w:pPr>
      <w:r>
        <w:rPr>
          <w:lang w:val="zh-CN" w:eastAsia="zh-CN"/>
        </w:rPr>
        <w:t>![image](./4.gif)</w:t>
      </w:r>
    </w:p>
    <w:p>
      <w:pPr>
        <w:spacing w:before="240" w:after="240"/>
        <w:rPr>
          <w:lang w:val="zh-CN" w:eastAsia="zh-CN"/>
        </w:rPr>
      </w:pPr>
      <w:r>
        <w:rPr>
          <w:lang w:val="zh-CN" w:eastAsia="zh-CN"/>
        </w:rPr>
        <w:t>-**`使用Transform和Transition实现下图效果`**</w:t>
      </w:r>
    </w:p>
    <w:p>
      <w:pPr>
        <w:spacing w:before="240" w:after="240"/>
        <w:rPr>
          <w:lang w:val="zh-CN" w:eastAsia="zh-CN"/>
        </w:rPr>
      </w:pPr>
      <w:r>
        <w:rPr>
          <w:lang w:val="zh-CN" w:eastAsia="zh-CN"/>
        </w:rPr>
        <w:t>![image](./8.gif)</w:t>
      </w:r>
    </w:p>
    <w:p>
      <w:pPr>
        <w:spacing w:before="240" w:after="240"/>
        <w:rPr>
          <w:lang w:val="zh-CN" w:eastAsia="zh-CN"/>
        </w:rPr>
      </w:pPr>
      <w:r>
        <w:rPr>
          <w:lang w:val="zh-CN" w:eastAsia="zh-CN"/>
        </w:rPr>
        <w:t>&gt;**`13:总结`**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本节课介绍了Transition的基本概念, Transition相关的数学基础,在此基础上介绍了duration、property、delay、timing-function常用属性,最后结合常见实例分析Transition的优缺点</w:t>
      </w:r>
      <w:r>
        <w:rPr>
          <w:lang w:val="zh-CN" w:eastAsia="zh-CN"/>
        </w:rPr>
        <w:br/>
      </w:r>
      <w:r>
        <w:rPr>
          <w:lang w:val="zh-CN" w:eastAsia="zh-CN"/>
        </w:rPr>
        <w:t>```</w:t>
      </w:r>
    </w:p>
    <w:p>
      <w:pPr>
        <w:spacing w:before="240" w:after="240"/>
        <w:rPr>
          <w:lang w:val="zh-CN" w:eastAsia="zh-CN"/>
        </w:rPr>
      </w:pPr>
      <w:r>
        <w:rPr>
          <w:lang w:val="zh-CN" w:eastAsia="zh-CN"/>
        </w:rPr>
        <w:t>##(十四)媒体查询及响应式</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-`根据一个或多个基于设备类型、具体特点和环境的媒体查询来应用样式`</w:t>
      </w:r>
    </w:p>
    <w:p>
      <w:pPr>
        <w:spacing w:before="240" w:after="240"/>
        <w:rPr>
          <w:lang w:val="zh-CN" w:eastAsia="zh-CN"/>
        </w:rPr>
      </w:pPr>
      <w:r>
        <w:rPr>
          <w:rStyle w:val="emsimilar"/>
          <w:lang w:val="zh-CN" w:eastAsia="zh-CN"/>
        </w:rPr>
        <w:t>-`针对不同的媒体类型定义不同的样式`</w:t>
      </w:r>
    </w:p>
    <w:p>
      <w:pPr>
        <w:spacing w:before="240" w:after="240"/>
        <w:rPr>
          <w:lang w:val="zh-CN" w:eastAsia="zh-CN"/>
        </w:rPr>
      </w:pPr>
      <w:r>
        <w:rPr>
          <w:rStyle w:val="emsimilar"/>
          <w:lang w:val="zh-CN" w:eastAsia="zh-CN"/>
        </w:rPr>
        <w:t>-`可以针对不同的屏幕尺寸设置不同的样式`</w:t>
      </w:r>
    </w:p>
    <w:p>
      <w:pPr>
        <w:spacing w:before="240" w:after="240"/>
        <w:rPr>
          <w:lang w:val="zh-CN" w:eastAsia="zh-CN"/>
        </w:rPr>
      </w:pPr>
      <w:r>
        <w:rPr>
          <w:lang w:val="zh-CN" w:eastAsia="zh-CN"/>
        </w:rPr>
        <w:t>-`实现响应式页面`</w:t>
      </w:r>
    </w:p>
    <w:p>
      <w:pPr>
        <w:spacing w:before="240" w:after="240"/>
        <w:rPr>
          <w:lang w:val="zh-CN" w:eastAsia="zh-CN"/>
        </w:rPr>
      </w:pPr>
      <w:r>
        <w:rPr>
          <w:lang w:val="zh-CN" w:eastAsia="zh-CN"/>
        </w:rPr>
        <w:t>&gt;**`2:浏览器兼容`**</w:t>
      </w:r>
    </w:p>
    <w:p>
      <w:pPr>
        <w:spacing w:before="240" w:after="240"/>
        <w:rPr>
          <w:lang w:val="zh-CN" w:eastAsia="zh-CN"/>
        </w:rPr>
      </w:pPr>
      <w:r>
        <w:rPr>
          <w:lang w:val="zh-CN" w:eastAsia="zh-CN"/>
        </w:rPr>
        <w:t>-**完全支持Transition第一个浏览器版本**</w:t>
      </w:r>
    </w:p>
    <w:p>
      <w:pPr>
        <w:spacing w:before="240" w:after="240"/>
        <w:rPr>
          <w:lang w:val="zh-CN" w:eastAsia="zh-CN"/>
        </w:rPr>
      </w:pPr>
      <w:r>
        <w:rPr>
          <w:lang w:val="zh-CN" w:eastAsia="zh-CN"/>
        </w:rPr>
        <w:t>![image](./brower.png)</w:t>
      </w:r>
    </w:p>
    <w:p>
      <w:pPr>
        <w:spacing w:before="240" w:after="240"/>
        <w:rPr>
          <w:lang w:val="zh-CN" w:eastAsia="zh-CN"/>
        </w:rPr>
      </w:pPr>
      <w:r>
        <w:rPr>
          <w:lang w:val="zh-CN" w:eastAsia="zh-CN"/>
        </w:rPr>
        <w:t>&gt;**`3:语法`**</w:t>
      </w:r>
    </w:p>
    <w:p>
      <w:pPr>
        <w:spacing w:before="240" w:after="240"/>
        <w:rPr>
          <w:lang w:val="zh-CN" w:eastAsia="zh-CN"/>
        </w:rPr>
      </w:pPr>
      <w:r>
        <w:rPr>
          <w:lang w:val="zh-CN" w:eastAsia="zh-CN"/>
        </w:rPr>
        <w:t>-`优先级-遵循CSS层叠样式规则`</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@media mediatype and|not|only (media feature){</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&lt;link rel="stylesheet" media="mediatype and|not|only (media feature)" href="mystylesheet.css"&gt;</w:t>
      </w:r>
    </w:p>
    <w:p>
      <w:pPr>
        <w:spacing w:before="240" w:after="240"/>
        <w:rPr>
          <w:lang w:val="zh-CN" w:eastAsia="zh-CN"/>
        </w:rPr>
      </w:pPr>
      <w:r>
        <w:rPr>
          <w:lang w:val="zh-CN" w:eastAsia="zh-CN"/>
        </w:rPr>
        <w:t>```</w:t>
      </w:r>
    </w:p>
    <w:p>
      <w:pPr>
        <w:spacing w:before="240" w:after="240"/>
        <w:rPr>
          <w:lang w:val="zh-CN" w:eastAsia="zh-CN"/>
        </w:rPr>
      </w:pPr>
      <w:r>
        <w:rPr>
          <w:lang w:val="zh-CN" w:eastAsia="zh-CN"/>
        </w:rPr>
        <w:t>&gt;**`4:媒体类型`**</w:t>
      </w:r>
    </w:p>
    <w:p>
      <w:pPr>
        <w:spacing w:before="240" w:after="240"/>
        <w:rPr>
          <w:lang w:val="zh-CN" w:eastAsia="zh-CN"/>
        </w:rPr>
      </w:pPr>
      <w:r>
        <w:rPr>
          <w:lang w:val="zh-CN" w:eastAsia="zh-CN"/>
        </w:rPr>
        <w:t>-`all -所有设备`</w:t>
      </w:r>
    </w:p>
    <w:p>
      <w:pPr>
        <w:spacing w:before="240" w:after="240"/>
        <w:rPr>
          <w:lang w:val="zh-CN" w:eastAsia="zh-CN"/>
        </w:rPr>
      </w:pPr>
      <w:r>
        <w:rPr>
          <w:lang w:val="zh-CN" w:eastAsia="zh-CN"/>
        </w:rPr>
        <w:t>```css</w:t>
      </w:r>
    </w:p>
    <w:p>
      <w:pPr>
        <w:spacing w:before="240" w:after="240"/>
        <w:rPr>
          <w:lang w:val="zh-CN" w:eastAsia="zh-CN"/>
        </w:rPr>
      </w:pPr>
      <w:r>
        <w:rPr>
          <w:lang w:val="zh-CN" w:eastAsia="zh-CN"/>
        </w:rPr>
        <w:t>@media all and|not|only (media feature){</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-`screen -电脑屏幕,平板电脑,智能手机`</w:t>
      </w:r>
    </w:p>
    <w:p>
      <w:pPr>
        <w:spacing w:before="240" w:after="240"/>
        <w:rPr>
          <w:lang w:val="zh-CN" w:eastAsia="zh-CN"/>
        </w:rPr>
      </w:pPr>
      <w:r>
        <w:rPr>
          <w:lang w:val="zh-CN" w:eastAsia="zh-CN"/>
        </w:rPr>
        <w:t>```css</w:t>
      </w:r>
    </w:p>
    <w:p>
      <w:pPr>
        <w:spacing w:before="240" w:after="240"/>
        <w:rPr>
          <w:lang w:val="zh-CN" w:eastAsia="zh-CN"/>
        </w:rPr>
      </w:pPr>
      <w:r>
        <w:rPr>
          <w:lang w:val="zh-CN" w:eastAsia="zh-CN"/>
        </w:rPr>
        <w:t>@media screen and|not|only (media feature){</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-`print -打印机和打印预览`</w:t>
      </w:r>
    </w:p>
    <w:p>
      <w:pPr>
        <w:spacing w:before="240" w:after="240"/>
        <w:rPr>
          <w:lang w:val="zh-CN" w:eastAsia="zh-CN"/>
        </w:rPr>
      </w:pPr>
      <w:r>
        <w:rPr>
          <w:lang w:val="zh-CN" w:eastAsia="zh-CN"/>
        </w:rPr>
        <w:t>```css</w:t>
      </w:r>
    </w:p>
    <w:p>
      <w:pPr>
        <w:spacing w:before="240" w:after="240"/>
        <w:rPr>
          <w:lang w:val="zh-CN" w:eastAsia="zh-CN"/>
        </w:rPr>
      </w:pPr>
      <w:r>
        <w:rPr>
          <w:lang w:val="zh-CN" w:eastAsia="zh-CN"/>
        </w:rPr>
        <w:t>@media print and|not|only (media feature){</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-`speech -屏幕阅读器等发声设备`</w:t>
      </w:r>
    </w:p>
    <w:p>
      <w:pPr>
        <w:spacing w:before="240" w:after="240"/>
        <w:rPr>
          <w:lang w:val="zh-CN" w:eastAsia="zh-CN"/>
        </w:rPr>
      </w:pPr>
      <w:r>
        <w:rPr>
          <w:lang w:val="zh-CN" w:eastAsia="zh-CN"/>
        </w:rPr>
        <w:t>```css</w:t>
      </w:r>
    </w:p>
    <w:p>
      <w:pPr>
        <w:spacing w:before="240" w:after="240"/>
        <w:rPr>
          <w:lang w:val="zh-CN" w:eastAsia="zh-CN"/>
        </w:rPr>
      </w:pPr>
      <w:r>
        <w:rPr>
          <w:lang w:val="zh-CN" w:eastAsia="zh-CN"/>
        </w:rPr>
        <w:t>@media speech and|not|only (media feature){</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&gt;**`5:运算符`**</w:t>
      </w:r>
    </w:p>
    <w:p>
      <w:pPr>
        <w:spacing w:before="240" w:after="240"/>
        <w:rPr>
          <w:lang w:val="zh-CN" w:eastAsia="zh-CN"/>
        </w:rPr>
      </w:pPr>
      <w:r>
        <w:rPr>
          <w:lang w:val="zh-CN" w:eastAsia="zh-CN"/>
        </w:rPr>
        <w:t>-`and`</w:t>
      </w:r>
    </w:p>
    <w:p>
      <w:pPr>
        <w:spacing w:before="240" w:after="240"/>
        <w:rPr>
          <w:lang w:val="zh-CN" w:eastAsia="zh-CN"/>
        </w:rPr>
      </w:pPr>
      <w:r>
        <w:rPr>
          <w:lang w:val="zh-CN" w:eastAsia="zh-CN"/>
        </w:rPr>
        <w:t>```css</w:t>
      </w:r>
    </w:p>
    <w:p>
      <w:pPr>
        <w:spacing w:before="240" w:after="240"/>
        <w:rPr>
          <w:lang w:val="zh-CN" w:eastAsia="zh-CN"/>
        </w:rPr>
      </w:pPr>
      <w:r>
        <w:rPr>
          <w:lang w:val="zh-CN" w:eastAsia="zh-CN"/>
        </w:rPr>
        <w:t>@media screen and (max-width:600px){</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-`not`</w:t>
      </w:r>
    </w:p>
    <w:p>
      <w:pPr>
        <w:spacing w:before="240" w:after="240"/>
        <w:rPr>
          <w:lang w:val="zh-CN" w:eastAsia="zh-CN"/>
        </w:rPr>
      </w:pPr>
      <w:r>
        <w:rPr>
          <w:lang w:val="zh-CN" w:eastAsia="zh-CN"/>
        </w:rPr>
        <w:t>```css</w:t>
      </w:r>
    </w:p>
    <w:p>
      <w:pPr>
        <w:spacing w:before="240" w:after="240"/>
        <w:rPr>
          <w:lang w:val="zh-CN" w:eastAsia="zh-CN"/>
        </w:rPr>
      </w:pPr>
      <w:r>
        <w:rPr>
          <w:lang w:val="zh-CN" w:eastAsia="zh-CN"/>
        </w:rPr>
        <w:t>@media not screen {</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-`only`</w:t>
      </w:r>
    </w:p>
    <w:p>
      <w:pPr>
        <w:spacing w:before="240" w:after="240"/>
        <w:rPr>
          <w:lang w:val="zh-CN" w:eastAsia="zh-CN"/>
        </w:rPr>
      </w:pPr>
      <w:r>
        <w:rPr>
          <w:lang w:val="zh-CN" w:eastAsia="zh-CN"/>
        </w:rPr>
        <w:t>```css</w:t>
      </w:r>
    </w:p>
    <w:p>
      <w:pPr>
        <w:spacing w:before="240" w:after="240"/>
        <w:rPr>
          <w:lang w:val="zh-CN" w:eastAsia="zh-CN"/>
        </w:rPr>
      </w:pPr>
      <w:r>
        <w:rPr>
          <w:lang w:val="zh-CN" w:eastAsia="zh-CN"/>
        </w:rPr>
        <w:t>@media only screen {</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-`,-或`</w:t>
      </w:r>
    </w:p>
    <w:p>
      <w:pPr>
        <w:spacing w:before="240" w:after="240"/>
        <w:rPr>
          <w:lang w:val="zh-CN" w:eastAsia="zh-CN"/>
        </w:rPr>
      </w:pPr>
      <w:r>
        <w:rPr>
          <w:lang w:val="zh-CN" w:eastAsia="zh-CN"/>
        </w:rPr>
        <w:t>```css</w:t>
      </w:r>
    </w:p>
    <w:p>
      <w:pPr>
        <w:spacing w:before="240" w:after="240"/>
        <w:rPr>
          <w:lang w:val="zh-CN" w:eastAsia="zh-CN"/>
        </w:rPr>
      </w:pPr>
      <w:r>
        <w:rPr>
          <w:lang w:val="zh-CN" w:eastAsia="zh-CN"/>
        </w:rPr>
        <w:t>@media print ,(max-width :600px){</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&gt;**`6:媒体功能`**</w:t>
      </w:r>
    </w:p>
    <w:p>
      <w:pPr>
        <w:spacing w:before="240" w:after="240"/>
        <w:rPr>
          <w:lang w:val="zh-CN" w:eastAsia="zh-CN"/>
        </w:rPr>
      </w:pPr>
      <w:r>
        <w:rPr>
          <w:lang w:val="zh-CN" w:eastAsia="zh-CN"/>
        </w:rPr>
        <w:t>-`width / height`</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@media screen and (width :600px),(width :800px){</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-`min-width / min-height`</w:t>
      </w:r>
    </w:p>
    <w:p>
      <w:pPr>
        <w:spacing w:before="240" w:after="240"/>
        <w:rPr>
          <w:lang w:val="zh-CN" w:eastAsia="zh-CN"/>
        </w:rPr>
      </w:pPr>
      <w:r>
        <w:rPr>
          <w:lang w:val="zh-CN" w:eastAsia="zh-CN"/>
        </w:rPr>
        <w:t>```css</w:t>
      </w:r>
    </w:p>
    <w:p>
      <w:pPr>
        <w:spacing w:before="240" w:after="240"/>
        <w:rPr>
          <w:lang w:val="zh-CN" w:eastAsia="zh-CN"/>
        </w:rPr>
      </w:pPr>
      <w:r>
        <w:rPr>
          <w:lang w:val="zh-CN" w:eastAsia="zh-CN"/>
        </w:rPr>
        <w:t>@media screen and (min-width :600px){</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-`max-width / max-height`</w:t>
      </w:r>
    </w:p>
    <w:p>
      <w:pPr>
        <w:spacing w:before="240" w:after="240"/>
        <w:rPr>
          <w:lang w:val="zh-CN" w:eastAsia="zh-CN"/>
        </w:rPr>
      </w:pPr>
      <w:r>
        <w:rPr>
          <w:lang w:val="zh-CN" w:eastAsia="zh-CN"/>
        </w:rPr>
        <w:t>```css</w:t>
      </w:r>
    </w:p>
    <w:p>
      <w:pPr>
        <w:spacing w:before="240" w:after="240"/>
        <w:rPr>
          <w:lang w:val="zh-CN" w:eastAsia="zh-CN"/>
        </w:rPr>
      </w:pPr>
      <w:r>
        <w:rPr>
          <w:lang w:val="zh-CN" w:eastAsia="zh-CN"/>
        </w:rPr>
        <w:t>@media screen and (max-width :600px){</w:t>
      </w:r>
    </w:p>
    <w:p>
      <w:pPr>
        <w:spacing w:before="240" w:after="240"/>
        <w:rPr>
          <w:lang w:val="zh-CN" w:eastAsia="zh-CN"/>
        </w:rPr>
      </w:pPr>
      <w:r>
        <w:rPr>
          <w:lang w:val="zh-CN" w:eastAsia="zh-CN"/>
        </w:rPr>
        <w:t>CSS-Code;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-`device-height -屏幕可见高度`</w:t>
      </w:r>
    </w:p>
    <w:p>
      <w:pPr>
        <w:spacing w:before="240" w:after="240"/>
        <w:rPr>
          <w:lang w:val="zh-CN" w:eastAsia="zh-CN"/>
        </w:rPr>
      </w:pPr>
      <w:r>
        <w:rPr>
          <w:lang w:val="zh-CN" w:eastAsia="zh-CN"/>
        </w:rPr>
        <w:t>-`min-device-height`</w:t>
      </w:r>
    </w:p>
    <w:p>
      <w:pPr>
        <w:spacing w:before="240" w:after="240"/>
        <w:rPr>
          <w:lang w:val="zh-CN" w:eastAsia="zh-CN"/>
        </w:rPr>
      </w:pPr>
      <w:r>
        <w:rPr>
          <w:lang w:val="zh-CN" w:eastAsia="zh-CN"/>
        </w:rPr>
        <w:t>-`max-device-height`</w:t>
      </w:r>
    </w:p>
    <w:p>
      <w:pPr>
        <w:spacing w:before="240" w:after="240"/>
        <w:rPr>
          <w:lang w:val="zh-CN" w:eastAsia="zh-CN"/>
        </w:rPr>
      </w:pPr>
      <w:r>
        <w:rPr>
          <w:lang w:val="zh-CN" w:eastAsia="zh-CN"/>
        </w:rPr>
        <w:t>-`device-width -屏幕可见宽度`</w:t>
      </w:r>
    </w:p>
    <w:p>
      <w:pPr>
        <w:spacing w:before="240" w:after="240"/>
        <w:rPr>
          <w:lang w:val="zh-CN" w:eastAsia="zh-CN"/>
        </w:rPr>
      </w:pPr>
      <w:r>
        <w:rPr>
          <w:lang w:val="zh-CN" w:eastAsia="zh-CN"/>
        </w:rPr>
        <w:t>-`max-device-width`</w:t>
      </w:r>
    </w:p>
    <w:p>
      <w:pPr>
        <w:spacing w:before="240" w:after="240"/>
        <w:rPr>
          <w:lang w:val="zh-CN" w:eastAsia="zh-CN"/>
        </w:rPr>
      </w:pPr>
      <w:r>
        <w:rPr>
          <w:lang w:val="zh-CN" w:eastAsia="zh-CN"/>
        </w:rPr>
        <w:t>-`min-device-width`</w:t>
      </w:r>
    </w:p>
    <w:p>
      <w:pPr>
        <w:spacing w:before="240" w:after="240"/>
        <w:rPr>
          <w:lang w:val="zh-CN" w:eastAsia="zh-CN"/>
        </w:rPr>
      </w:pPr>
      <w:r>
        <w:rPr>
          <w:rStyle w:val="emsimilar"/>
          <w:lang w:val="zh-CN" w:eastAsia="zh-CN"/>
        </w:rPr>
        <w:t>-`(color:8)-每一组彩色原件的个数`</w:t>
      </w:r>
    </w:p>
    <w:p>
      <w:pPr>
        <w:spacing w:before="240" w:after="240"/>
        <w:rPr>
          <w:lang w:val="zh-CN" w:eastAsia="zh-CN"/>
        </w:rPr>
      </w:pPr>
      <w:r>
        <w:rPr>
          <w:lang w:val="zh-CN" w:eastAsia="zh-CN"/>
        </w:rPr>
        <w:t>-`max-color`</w:t>
      </w:r>
    </w:p>
    <w:p>
      <w:pPr>
        <w:spacing w:before="240" w:after="240"/>
        <w:rPr>
          <w:lang w:val="zh-CN" w:eastAsia="zh-CN"/>
        </w:rPr>
      </w:pPr>
      <w:r>
        <w:rPr>
          <w:lang w:val="zh-CN" w:eastAsia="zh-CN"/>
        </w:rPr>
        <w:t>-`min-color`</w:t>
      </w:r>
    </w:p>
    <w:p>
      <w:pPr>
        <w:spacing w:before="240" w:after="240"/>
        <w:rPr>
          <w:lang w:val="zh-CN" w:eastAsia="zh-CN"/>
        </w:rPr>
      </w:pPr>
      <w:r>
        <w:rPr>
          <w:rStyle w:val="emsimilar"/>
          <w:lang w:val="zh-CN" w:eastAsia="zh-CN"/>
        </w:rPr>
        <w:t>-`(color-index:1500)-设备的彩色查询表条目数`</w:t>
      </w:r>
    </w:p>
    <w:p>
      <w:pPr>
        <w:spacing w:before="240" w:after="240"/>
        <w:rPr>
          <w:lang w:val="zh-CN" w:eastAsia="zh-CN"/>
        </w:rPr>
      </w:pPr>
      <w:r>
        <w:rPr>
          <w:lang w:val="zh-CN" w:eastAsia="zh-CN"/>
        </w:rPr>
        <w:t>-`max-color-index`</w:t>
      </w:r>
    </w:p>
    <w:p>
      <w:pPr>
        <w:spacing w:before="240" w:after="240"/>
        <w:rPr>
          <w:lang w:val="zh-CN" w:eastAsia="zh-CN"/>
        </w:rPr>
      </w:pPr>
      <w:r>
        <w:rPr>
          <w:lang w:val="zh-CN" w:eastAsia="zh-CN"/>
        </w:rPr>
        <w:t>-`min-color-index`</w:t>
      </w:r>
    </w:p>
    <w:p>
      <w:pPr>
        <w:spacing w:before="240" w:after="240"/>
        <w:rPr>
          <w:lang w:val="zh-CN" w:eastAsia="zh-CN"/>
        </w:rPr>
      </w:pPr>
      <w:r>
        <w:rPr>
          <w:lang w:val="zh-CN" w:eastAsia="zh-CN"/>
        </w:rPr>
        <w:t>-`(orientation: landscape)-横纵`</w:t>
      </w:r>
    </w:p>
    <w:p>
      <w:pPr>
        <w:spacing w:before="240" w:after="240"/>
        <w:rPr>
          <w:lang w:val="zh-CN" w:eastAsia="zh-CN"/>
        </w:rPr>
      </w:pPr>
      <w:r>
        <w:rPr>
          <w:rStyle w:val="emsimilar"/>
          <w:lang w:val="zh-CN" w:eastAsia="zh-CN"/>
        </w:rPr>
        <w:t>-`(monochrome:0)-一个单色框架缓冲区中每像素包含的单色原件个数`</w:t>
      </w:r>
    </w:p>
    <w:p>
      <w:pPr>
        <w:spacing w:before="240" w:after="240"/>
        <w:rPr>
          <w:lang w:val="zh-CN" w:eastAsia="zh-CN"/>
        </w:rPr>
      </w:pPr>
      <w:r>
        <w:rPr>
          <w:lang w:val="zh-CN" w:eastAsia="zh-CN"/>
        </w:rPr>
        <w:t>-`min-monochrome`</w:t>
      </w:r>
    </w:p>
    <w:p>
      <w:pPr>
        <w:spacing w:before="240" w:after="240"/>
        <w:rPr>
          <w:lang w:val="zh-CN" w:eastAsia="zh-CN"/>
        </w:rPr>
      </w:pPr>
      <w:r>
        <w:rPr>
          <w:lang w:val="zh-CN" w:eastAsia="zh-CN"/>
        </w:rPr>
        <w:t>-`max-monochrome`</w:t>
      </w:r>
    </w:p>
    <w:p>
      <w:pPr>
        <w:spacing w:before="240" w:after="240"/>
        <w:rPr>
          <w:lang w:val="zh-CN" w:eastAsia="zh-CN"/>
        </w:rPr>
      </w:pPr>
      <w:r>
        <w:rPr>
          <w:rStyle w:val="emsimilar"/>
          <w:lang w:val="zh-CN" w:eastAsia="zh-CN"/>
        </w:rPr>
        <w:t>-`(grid:1)-是否使用栅格或点阵`</w:t>
      </w:r>
    </w:p>
    <w:p>
      <w:pPr>
        <w:spacing w:before="240" w:after="240"/>
        <w:rPr>
          <w:lang w:val="zh-CN" w:eastAsia="zh-CN"/>
        </w:rPr>
      </w:pPr>
      <w:r>
        <w:rPr>
          <w:lang w:val="zh-CN" w:eastAsia="zh-CN"/>
        </w:rPr>
        <w:t>-`(scan: interlace)-扫描工序`</w:t>
      </w:r>
    </w:p>
    <w:p>
      <w:pPr>
        <w:spacing w:before="240" w:after="240"/>
        <w:rPr>
          <w:lang w:val="zh-CN" w:eastAsia="zh-CN"/>
        </w:rPr>
      </w:pPr>
      <w:r>
        <w:rPr>
          <w:rStyle w:val="emsimilar"/>
          <w:lang w:val="zh-CN" w:eastAsia="zh-CN"/>
        </w:rPr>
        <w:t>-`(device-aspect-ratio:8/5)-屏幕可见区域宽高比`</w:t>
      </w:r>
    </w:p>
    <w:p>
      <w:pPr>
        <w:spacing w:before="240" w:after="240"/>
        <w:rPr>
          <w:lang w:val="zh-CN" w:eastAsia="zh-CN"/>
        </w:rPr>
      </w:pPr>
      <w:r>
        <w:rPr>
          <w:lang w:val="zh-CN" w:eastAsia="zh-CN"/>
        </w:rPr>
        <w:t>-`min-device-aspect-ratio`</w:t>
      </w:r>
    </w:p>
    <w:p>
      <w:pPr>
        <w:spacing w:before="240" w:after="240"/>
        <w:rPr>
          <w:lang w:val="zh-CN" w:eastAsia="zh-CN"/>
        </w:rPr>
      </w:pPr>
      <w:r>
        <w:rPr>
          <w:lang w:val="zh-CN" w:eastAsia="zh-CN"/>
        </w:rPr>
        <w:t>-`max-device-aspect-ratio`</w:t>
      </w:r>
    </w:p>
    <w:p>
      <w:pPr>
        <w:spacing w:before="240" w:after="240"/>
        <w:rPr>
          <w:lang w:val="zh-CN" w:eastAsia="zh-CN"/>
        </w:rPr>
      </w:pPr>
      <w:r>
        <w:rPr>
          <w:rStyle w:val="emsimilar"/>
          <w:lang w:val="zh-CN" w:eastAsia="zh-CN"/>
        </w:rPr>
        <w:t>-`(aspect-ratio:8/5)-页面可见区域宽高比`</w:t>
      </w:r>
    </w:p>
    <w:p>
      <w:pPr>
        <w:spacing w:before="240" w:after="240"/>
        <w:rPr>
          <w:lang w:val="zh-CN" w:eastAsia="zh-CN"/>
        </w:rPr>
      </w:pPr>
      <w:r>
        <w:rPr>
          <w:lang w:val="zh-CN" w:eastAsia="zh-CN"/>
        </w:rPr>
        <w:t>-`min-aspect-ratio`</w:t>
      </w:r>
    </w:p>
    <w:p>
      <w:pPr>
        <w:spacing w:before="240" w:after="240"/>
        <w:rPr>
          <w:lang w:val="zh-CN" w:eastAsia="zh-CN"/>
        </w:rPr>
      </w:pPr>
      <w:r>
        <w:rPr>
          <w:lang w:val="zh-CN" w:eastAsia="zh-CN"/>
        </w:rPr>
        <w:t>-`max-aspect-ratio`</w:t>
      </w:r>
    </w:p>
    <w:p>
      <w:pPr>
        <w:spacing w:before="240" w:after="240"/>
        <w:rPr>
          <w:lang w:val="zh-CN" w:eastAsia="zh-CN"/>
        </w:rPr>
      </w:pPr>
      <w:r>
        <w:rPr>
          <w:lang w:val="zh-CN" w:eastAsia="zh-CN"/>
        </w:rPr>
        <w:t>-`(resolution:996dpi)-分辨率`</w:t>
      </w:r>
    </w:p>
    <w:p>
      <w:pPr>
        <w:spacing w:before="240" w:after="240"/>
        <w:rPr>
          <w:lang w:val="zh-CN" w:eastAsia="zh-CN"/>
        </w:rPr>
      </w:pPr>
      <w:r>
        <w:rPr>
          <w:lang w:val="zh-CN" w:eastAsia="zh-CN"/>
        </w:rPr>
        <w:t>-`min-resolution`</w:t>
      </w:r>
    </w:p>
    <w:p>
      <w:pPr>
        <w:spacing w:before="240" w:after="240"/>
        <w:rPr>
          <w:lang w:val="zh-CN" w:eastAsia="zh-CN"/>
        </w:rPr>
      </w:pPr>
      <w:r>
        <w:rPr>
          <w:lang w:val="zh-CN" w:eastAsia="zh-CN"/>
        </w:rPr>
        <w:t>-`max-resolution`</w:t>
      </w:r>
    </w:p>
    <w:p>
      <w:pPr>
        <w:spacing w:before="240" w:after="240"/>
        <w:rPr>
          <w:lang w:val="zh-CN" w:eastAsia="zh-CN"/>
        </w:rPr>
      </w:pPr>
      <w:r>
        <w:rPr>
          <w:rStyle w:val="emsimilar"/>
          <w:lang w:val="zh-CN" w:eastAsia="zh-CN"/>
        </w:rPr>
        <w:t>&gt;**`7:媒体查询与响应式布局`**</w:t>
      </w:r>
    </w:p>
    <w:p>
      <w:pPr>
        <w:spacing w:before="240" w:after="240"/>
        <w:rPr>
          <w:lang w:val="zh-CN" w:eastAsia="zh-CN"/>
        </w:rPr>
      </w:pPr>
      <w:r>
        <w:rPr>
          <w:lang w:val="zh-CN" w:eastAsia="zh-CN"/>
        </w:rPr>
        <w:t>![image](./example1.png)</w:t>
      </w:r>
    </w:p>
    <w:p>
      <w:pPr>
        <w:spacing w:before="240" w:after="240"/>
        <w:rPr>
          <w:lang w:val="zh-CN" w:eastAsia="zh-CN"/>
        </w:rPr>
      </w:pPr>
      <w:r>
        <w:rPr>
          <w:lang w:val="zh-CN" w:eastAsia="zh-CN"/>
        </w:rPr>
        <w:t>![image](./example2.png)</w:t>
      </w:r>
    </w:p>
    <w:p>
      <w:pPr>
        <w:spacing w:before="240" w:after="240"/>
        <w:rPr>
          <w:lang w:val="zh-CN" w:eastAsia="zh-CN"/>
        </w:rPr>
      </w:pPr>
      <w:r>
        <w:rPr>
          <w:lang w:val="zh-CN" w:eastAsia="zh-CN"/>
        </w:rPr>
        <w:t>-`常见的自适应布局方式`</w:t>
      </w:r>
    </w:p>
    <w:p>
      <w:pPr>
        <w:spacing w:before="240" w:after="240"/>
        <w:rPr>
          <w:lang w:val="zh-CN" w:eastAsia="zh-CN"/>
        </w:rPr>
      </w:pPr>
      <w:r>
        <w:rPr>
          <w:lang w:val="zh-CN" w:eastAsia="zh-CN"/>
        </w:rPr>
        <w:t>&gt;**`8:课后练习`**</w:t>
      </w:r>
    </w:p>
    <w:p>
      <w:pPr>
        <w:spacing w:before="240" w:after="240"/>
        <w:rPr>
          <w:lang w:val="zh-CN" w:eastAsia="zh-CN"/>
        </w:rPr>
      </w:pPr>
      <w:r>
        <w:rPr>
          <w:lang w:val="zh-CN" w:eastAsia="zh-CN"/>
        </w:rPr>
        <w:t>-使用CSS媒体查询结合Transition与Transform实现响应式菜单栏</w:t>
      </w:r>
      <w:r>
        <w:rPr>
          <w:lang w:val="zh-CN" w:eastAsia="zh-CN"/>
        </w:rPr>
        <w:br/>
      </w:r>
      <w:r>
        <w:rPr>
          <w:lang w:val="zh-CN" w:eastAsia="zh-CN"/>
        </w:rPr>
        <w:t>![image](./9.gif)</w:t>
      </w:r>
    </w:p>
    <w:p>
      <w:pPr>
        <w:spacing w:before="240" w:after="240"/>
        <w:rPr>
          <w:lang w:val="zh-CN" w:eastAsia="zh-CN"/>
        </w:rPr>
      </w:pPr>
      <w:r>
        <w:rPr>
          <w:lang w:val="zh-CN" w:eastAsia="zh-CN"/>
        </w:rPr>
        <w:t>```css</w:t>
      </w:r>
    </w:p>
    <w:p>
      <w:pPr>
        <w:spacing w:before="240" w:after="240"/>
        <w:rPr>
          <w:lang w:val="zh-CN" w:eastAsia="zh-CN"/>
        </w:rPr>
      </w:pPr>
      <w:r>
        <w:rPr>
          <w:lang w:val="zh-CN" w:eastAsia="zh-CN"/>
        </w:rPr>
        <w:t>背景颜色 rgb(73,74,95)</w:t>
      </w:r>
    </w:p>
    <w:p>
      <w:pPr>
        <w:spacing w:before="240" w:after="240"/>
        <w:rPr>
          <w:lang w:val="zh-CN" w:eastAsia="zh-CN"/>
        </w:rPr>
      </w:pPr>
      <w:r>
        <w:rPr>
          <w:lang w:val="zh-CN" w:eastAsia="zh-CN"/>
        </w:rPr>
        <w:t>菜单栏背景颜色#8A469B</w:t>
      </w:r>
    </w:p>
    <w:p>
      <w:pPr>
        <w:spacing w:before="240" w:after="240"/>
        <w:rPr>
          <w:lang w:val="zh-CN" w:eastAsia="zh-CN"/>
        </w:rPr>
      </w:pPr>
      <w:r>
        <w:rPr>
          <w:lang w:val="zh-CN" w:eastAsia="zh-CN"/>
        </w:rPr>
        <w:t>左侧划出菜单栏背景颜色#222</w:t>
      </w:r>
    </w:p>
    <w:p>
      <w:pPr>
        <w:spacing w:before="240" w:after="240"/>
        <w:rPr>
          <w:lang w:val="zh-CN" w:eastAsia="zh-CN"/>
        </w:rPr>
      </w:pPr>
      <w:r>
        <w:rPr>
          <w:lang w:val="zh-CN" w:eastAsia="zh-CN"/>
        </w:rPr>
        <w:t>鼠标悬浮左侧菜单划出</w:t>
      </w:r>
    </w:p>
    <w:p>
      <w:pPr>
        <w:spacing w:before="240" w:after="240"/>
        <w:rPr>
          <w:lang w:val="zh-CN" w:eastAsia="zh-CN"/>
        </w:rPr>
      </w:pPr>
      <w:r>
        <w:rPr>
          <w:lang w:val="zh-CN" w:eastAsia="zh-CN"/>
        </w:rPr>
        <w:t>变换三角采用三条高度5px的div元素,悬浮旋转45deg</w:t>
      </w:r>
    </w:p>
    <w:p>
      <w:pPr>
        <w:spacing w:before="240" w:after="240"/>
        <w:rPr>
          <w:lang w:val="zh-CN" w:eastAsia="zh-CN"/>
        </w:rPr>
      </w:pPr>
      <w:r>
        <w:rPr>
          <w:lang w:val="zh-CN" w:eastAsia="zh-CN"/>
        </w:rPr>
        <w:t>800px时菜单栏转换</w:t>
      </w:r>
    </w:p>
    <w:p>
      <w:pPr>
        <w:spacing w:before="240" w:after="240"/>
        <w:rPr>
          <w:lang w:val="zh-CN" w:eastAsia="zh-CN"/>
        </w:rPr>
      </w:pPr>
      <w:r>
        <w:rPr>
          <w:lang w:val="zh-CN" w:eastAsia="zh-CN"/>
        </w:rPr>
        <w:t>```</w:t>
      </w:r>
    </w:p>
    <w:p>
      <w:pPr>
        <w:spacing w:before="240" w:after="240"/>
        <w:rPr>
          <w:lang w:val="zh-CN" w:eastAsia="zh-CN"/>
        </w:rPr>
      </w:pPr>
      <w:r>
        <w:rPr>
          <w:lang w:val="zh-CN" w:eastAsia="zh-CN"/>
        </w:rPr>
        <w:t>&gt;**`9:总结`**</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本节课介绍了媒体查询的基本概念,讲解了媒体类型、</w:t>
      </w:r>
      <w:r>
        <w:rPr>
          <w:lang w:val="zh-CN" w:eastAsia="zh-CN"/>
        </w:rPr>
        <w:t>运算符和媒体功能的常用属性,最后介绍了媒体查询与响应式布局的相关内容</w:t>
      </w:r>
      <w:r>
        <w:rPr>
          <w:lang w:val="zh-CN" w:eastAsia="zh-CN"/>
        </w:rPr>
        <w:br/>
      </w:r>
      <w:r>
        <w:rPr>
          <w:lang w:val="zh-CN" w:eastAsia="zh-CN"/>
        </w:rPr>
        <w:t>```</w:t>
      </w:r>
    </w:p>
    <w:p>
      <w:pPr>
        <w:spacing w:before="240" w:after="240"/>
        <w:rPr>
          <w:lang w:val="zh-CN" w:eastAsia="zh-CN"/>
        </w:rPr>
      </w:pPr>
      <w:r>
        <w:rPr>
          <w:lang w:val="zh-CN" w:eastAsia="zh-CN"/>
        </w:rPr>
        <w:t>##(十五)CSS动画</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-**`过渡动画- Transition`**</w:t>
      </w:r>
    </w:p>
    <w:p>
      <w:pPr>
        <w:spacing w:before="240" w:after="240"/>
        <w:rPr>
          <w:lang w:val="zh-CN" w:eastAsia="zh-CN"/>
        </w:rPr>
      </w:pPr>
      <w:r>
        <w:rPr>
          <w:rStyle w:val="emsimilar"/>
          <w:lang w:val="zh-CN" w:eastAsia="zh-CN"/>
        </w:rPr>
        <w:t>-`初始状态`过渡到`结束状态`所产生的动画</w:t>
      </w:r>
    </w:p>
    <w:p>
      <w:pPr>
        <w:spacing w:before="240" w:after="240"/>
        <w:rPr>
          <w:lang w:val="zh-CN" w:eastAsia="zh-CN"/>
        </w:rPr>
      </w:pPr>
      <w:r>
        <w:rPr>
          <w:lang w:val="zh-CN" w:eastAsia="zh-CN"/>
        </w:rPr>
        <w:t>-`只能定义初始和结束两个状态`</w:t>
      </w:r>
    </w:p>
    <w:p>
      <w:pPr>
        <w:spacing w:before="240" w:after="240"/>
        <w:rPr>
          <w:lang w:val="zh-CN" w:eastAsia="zh-CN"/>
        </w:rPr>
      </w:pPr>
      <w:r>
        <w:rPr>
          <w:lang w:val="zh-CN" w:eastAsia="zh-CN"/>
        </w:rPr>
        <w:t>-`最简单的CSS动画`</w:t>
      </w:r>
    </w:p>
    <w:p>
      <w:pPr>
        <w:spacing w:before="240" w:after="240"/>
        <w:rPr>
          <w:lang w:val="zh-CN" w:eastAsia="zh-CN"/>
        </w:rPr>
      </w:pPr>
      <w:r>
        <w:rPr>
          <w:lang w:val="zh-CN" w:eastAsia="zh-CN"/>
        </w:rPr>
        <w:t>-`被动触发`</w:t>
      </w:r>
    </w:p>
    <w:p>
      <w:pPr>
        <w:spacing w:before="240" w:after="240"/>
        <w:rPr>
          <w:lang w:val="zh-CN" w:eastAsia="zh-CN"/>
        </w:rPr>
      </w:pPr>
      <w:r>
        <w:rPr>
          <w:lang w:val="zh-CN" w:eastAsia="zh-CN"/>
        </w:rPr>
        <w:t>-`不能重复发生`</w:t>
      </w:r>
    </w:p>
    <w:p>
      <w:pPr>
        <w:spacing w:before="240" w:after="240"/>
        <w:rPr>
          <w:lang w:val="zh-CN" w:eastAsia="zh-CN"/>
        </w:rPr>
      </w:pPr>
      <w:r>
        <w:rPr>
          <w:lang w:val="zh-CN" w:eastAsia="zh-CN"/>
        </w:rPr>
        <w:t>-**`关键帧动画- Animation -@keyframes `**</w:t>
      </w:r>
    </w:p>
    <w:p>
      <w:pPr>
        <w:spacing w:before="240" w:after="240"/>
        <w:rPr>
          <w:lang w:val="zh-CN" w:eastAsia="zh-CN"/>
        </w:rPr>
      </w:pPr>
      <w:r>
        <w:rPr>
          <w:lang w:val="zh-CN" w:eastAsia="zh-CN"/>
        </w:rPr>
        <w:t>```css</w:t>
      </w:r>
    </w:p>
    <w:p>
      <w:pPr>
        <w:spacing w:before="240" w:after="240"/>
        <w:rPr>
          <w:lang w:val="zh-CN" w:eastAsia="zh-CN"/>
        </w:rPr>
      </w:pPr>
      <w:r>
        <w:rPr>
          <w:lang w:val="zh-CN" w:eastAsia="zh-CN"/>
        </w:rPr>
        <w:t>@keyframes 动画名称{</w:t>
      </w:r>
    </w:p>
    <w:p>
      <w:pPr>
        <w:spacing w:before="240" w:after="240"/>
        <w:rPr>
          <w:lang w:val="zh-CN" w:eastAsia="zh-CN"/>
        </w:rPr>
      </w:pPr>
      <w:r>
        <w:rPr>
          <w:lang w:val="zh-CN" w:eastAsia="zh-CN"/>
        </w:rPr>
        <w:t>时间点{</w:t>
      </w:r>
    </w:p>
    <w:p>
      <w:pPr>
        <w:spacing w:before="240" w:after="240"/>
        <w:rPr>
          <w:lang w:val="zh-CN" w:eastAsia="zh-CN"/>
        </w:rPr>
      </w:pPr>
      <w:r>
        <w:rPr>
          <w:lang w:val="zh-CN" w:eastAsia="zh-CN"/>
        </w:rPr>
        <w:t>元素状态</w:t>
      </w:r>
    </w:p>
    <w:p>
      <w:pPr>
        <w:spacing w:before="240" w:after="240"/>
        <w:rPr>
          <w:lang w:val="zh-CN" w:eastAsia="zh-CN"/>
        </w:rPr>
      </w:pPr>
      <w:r>
        <w:rPr>
          <w:lang w:val="zh-CN" w:eastAsia="zh-CN"/>
        </w:rPr>
        <w:t>}</w:t>
      </w:r>
    </w:p>
    <w:p>
      <w:pPr>
        <w:spacing w:before="240" w:after="240"/>
        <w:rPr>
          <w:lang w:val="zh-CN" w:eastAsia="zh-CN"/>
        </w:rPr>
      </w:pPr>
      <w:r>
        <w:rPr>
          <w:lang w:val="zh-CN" w:eastAsia="zh-CN"/>
        </w:rPr>
        <w:t>时间点{</w:t>
      </w:r>
    </w:p>
    <w:p>
      <w:pPr>
        <w:spacing w:before="240" w:after="240"/>
        <w:rPr>
          <w:lang w:val="zh-CN" w:eastAsia="zh-CN"/>
        </w:rPr>
      </w:pPr>
      <w:r>
        <w:rPr>
          <w:lang w:val="zh-CN" w:eastAsia="zh-CN"/>
        </w:rPr>
        <w:t>元素状态</w:t>
      </w:r>
    </w:p>
    <w:p>
      <w:pPr>
        <w:spacing w:before="240" w:after="240"/>
        <w:rPr>
          <w:lang w:val="zh-CN" w:eastAsia="zh-CN"/>
        </w:rPr>
      </w:pPr>
      <w:r>
        <w:rPr>
          <w:lang w:val="zh-CN" w:eastAsia="zh-CN"/>
        </w:rPr>
        <w:t>}</w:t>
      </w:r>
    </w:p>
    <w:p>
      <w:pPr>
        <w:spacing w:before="240" w:after="240"/>
        <w:rPr>
          <w:lang w:val="zh-CN" w:eastAsia="zh-CN"/>
        </w:rPr>
      </w:pPr>
      <w:r>
        <w:rPr>
          <w:lang w:val="zh-CN" w:eastAsia="zh-CN"/>
        </w:rPr>
        <w:t>时间点{</w:t>
      </w:r>
    </w:p>
    <w:p>
      <w:pPr>
        <w:spacing w:before="240" w:after="240"/>
        <w:rPr>
          <w:lang w:val="zh-CN" w:eastAsia="zh-CN"/>
        </w:rPr>
      </w:pPr>
      <w:r>
        <w:rPr>
          <w:lang w:val="zh-CN" w:eastAsia="zh-CN"/>
        </w:rPr>
        <w:t>元素状态</w:t>
      </w:r>
    </w:p>
    <w:p>
      <w:pPr>
        <w:spacing w:before="240" w:after="240"/>
        <w:rPr>
          <w:lang w:val="zh-CN" w:eastAsia="zh-CN"/>
        </w:rPr>
      </w:pPr>
      <w:r>
        <w:rPr>
          <w:lang w:val="zh-CN" w:eastAsia="zh-CN"/>
        </w:rPr>
        <w:t>}</w:t>
      </w:r>
    </w:p>
    <w:p>
      <w:pPr>
        <w:spacing w:before="240" w:after="240"/>
        <w:rPr>
          <w:lang w:val="zh-CN" w:eastAsia="zh-CN"/>
        </w:rPr>
      </w:pPr>
      <w:r>
        <w:rPr>
          <w:lang w:val="zh-CN" w:eastAsia="zh-CN"/>
        </w:rPr>
        <w:t>时间点{</w:t>
      </w:r>
    </w:p>
    <w:p>
      <w:pPr>
        <w:spacing w:before="240" w:after="240"/>
        <w:rPr>
          <w:lang w:val="zh-CN" w:eastAsia="zh-CN"/>
        </w:rPr>
      </w:pPr>
      <w:r>
        <w:rPr>
          <w:lang w:val="zh-CN" w:eastAsia="zh-CN"/>
        </w:rPr>
        <w:t>元素状态</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-`可以定义多个状态`</w:t>
      </w:r>
    </w:p>
    <w:p>
      <w:pPr>
        <w:spacing w:before="240" w:after="240"/>
        <w:rPr>
          <w:lang w:val="zh-CN" w:eastAsia="zh-CN"/>
        </w:rPr>
      </w:pPr>
      <w:r>
        <w:rPr>
          <w:lang w:val="zh-CN" w:eastAsia="zh-CN"/>
        </w:rPr>
        <w:t>-`更复杂的动画效果`</w:t>
      </w:r>
    </w:p>
    <w:p>
      <w:pPr>
        <w:spacing w:before="240" w:after="240"/>
        <w:rPr>
          <w:lang w:val="zh-CN" w:eastAsia="zh-CN"/>
        </w:rPr>
      </w:pPr>
      <w:r>
        <w:rPr>
          <w:lang w:val="zh-CN" w:eastAsia="zh-CN"/>
        </w:rPr>
        <w:t>-`可以主动触发`</w:t>
      </w:r>
    </w:p>
    <w:p>
      <w:pPr>
        <w:spacing w:before="240" w:after="240"/>
        <w:rPr>
          <w:lang w:val="zh-CN" w:eastAsia="zh-CN"/>
        </w:rPr>
      </w:pPr>
      <w:r>
        <w:rPr>
          <w:lang w:val="zh-CN" w:eastAsia="zh-CN"/>
        </w:rPr>
        <w:t>-`可以重复发生`</w:t>
      </w:r>
    </w:p>
    <w:p>
      <w:pPr>
        <w:spacing w:before="240" w:after="240"/>
        <w:rPr>
          <w:lang w:val="zh-CN" w:eastAsia="zh-CN"/>
        </w:rPr>
      </w:pPr>
      <w:r>
        <w:rPr>
          <w:lang w:val="zh-CN" w:eastAsia="zh-CN"/>
        </w:rPr>
        <w:t>&gt;**`2:浏览器支持`**</w:t>
      </w:r>
    </w:p>
    <w:p>
      <w:pPr>
        <w:spacing w:before="240" w:after="240"/>
        <w:rPr>
          <w:lang w:val="zh-CN" w:eastAsia="zh-CN"/>
        </w:rPr>
      </w:pPr>
      <w:r>
        <w:rPr>
          <w:lang w:val="zh-CN" w:eastAsia="zh-CN"/>
        </w:rPr>
        <w:t>-**完全支持该属性的第一个浏览器版本**</w:t>
      </w:r>
    </w:p>
    <w:p>
      <w:pPr>
        <w:spacing w:before="240" w:after="240"/>
        <w:rPr>
          <w:lang w:val="zh-CN" w:eastAsia="zh-CN"/>
        </w:rPr>
      </w:pPr>
      <w:r>
        <w:rPr>
          <w:lang w:val="zh-CN" w:eastAsia="zh-CN"/>
        </w:rPr>
        <w:t>![image](./brower.png)</w:t>
      </w:r>
    </w:p>
    <w:p>
      <w:pPr>
        <w:spacing w:before="240" w:after="240"/>
        <w:rPr>
          <w:lang w:val="zh-CN" w:eastAsia="zh-CN"/>
        </w:rPr>
      </w:pPr>
      <w:r>
        <w:rPr>
          <w:lang w:val="zh-CN" w:eastAsia="zh-CN"/>
        </w:rPr>
        <w:t>&gt;**`3:基本语法`**</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rStyle w:val="emsimilar"/>
          <w:lang w:val="zh-CN" w:eastAsia="zh-CN"/>
        </w:rPr>
        <w:t>animation: animationname duration timing-function delay iteration-count direction fill-mode play-state;</w:t>
      </w:r>
    </w:p>
    <w:p>
      <w:pPr>
        <w:spacing w:before="240" w:after="240"/>
        <w:rPr>
          <w:lang w:val="zh-CN" w:eastAsia="zh-CN"/>
        </w:rPr>
      </w:pPr>
      <w:r>
        <w:rPr>
          <w:lang w:val="zh-CN" w:eastAsia="zh-CN"/>
        </w:rPr>
        <w:t>}</w:t>
      </w:r>
    </w:p>
    <w:p>
      <w:pPr>
        <w:spacing w:before="240" w:after="240"/>
        <w:rPr>
          <w:lang w:val="zh-CN" w:eastAsia="zh-CN"/>
        </w:rPr>
      </w:pPr>
      <w:r>
        <w:rPr>
          <w:lang w:val="zh-CN" w:eastAsia="zh-CN"/>
        </w:rPr>
        <w:t>@keyframes animationname {</w:t>
      </w:r>
    </w:p>
    <w:p>
      <w:pPr>
        <w:spacing w:before="240" w:after="240"/>
        <w:rPr>
          <w:lang w:val="zh-CN" w:eastAsia="zh-CN"/>
        </w:rPr>
      </w:pPr>
      <w:r>
        <w:rPr>
          <w:lang w:val="zh-CN" w:eastAsia="zh-CN"/>
        </w:rPr>
        <w:t>from { css-code }</w:t>
      </w:r>
    </w:p>
    <w:p>
      <w:pPr>
        <w:spacing w:before="240" w:after="240"/>
        <w:rPr>
          <w:lang w:val="zh-CN" w:eastAsia="zh-CN"/>
        </w:rPr>
      </w:pPr>
      <w:r>
        <w:rPr>
          <w:lang w:val="zh-CN" w:eastAsia="zh-CN"/>
        </w:rPr>
        <w:t>to { css-code }</w:t>
      </w:r>
    </w:p>
    <w:p>
      <w:pPr>
        <w:spacing w:before="240" w:after="240"/>
        <w:rPr>
          <w:lang w:val="zh-CN" w:eastAsia="zh-CN"/>
        </w:rPr>
      </w:pPr>
      <w:r>
        <w:rPr>
          <w:lang w:val="zh-CN" w:eastAsia="zh-CN"/>
        </w:rPr>
        <w:t>0%-100%{ css-code }</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&gt;**`4:animationname -关键帧名称`**</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animation-name: around;</w:t>
      </w:r>
    </w:p>
    <w:p>
      <w:pPr>
        <w:spacing w:before="240" w:after="240"/>
        <w:rPr>
          <w:lang w:val="zh-CN" w:eastAsia="zh-CN"/>
        </w:rPr>
      </w:pPr>
      <w:r>
        <w:rPr>
          <w:lang w:val="zh-CN" w:eastAsia="zh-CN"/>
        </w:rPr>
        <w:t>animation-duration:5s;</w:t>
      </w:r>
    </w:p>
    <w:p>
      <w:pPr>
        <w:spacing w:before="240" w:after="240"/>
        <w:rPr>
          <w:lang w:val="zh-CN" w:eastAsia="zh-CN"/>
        </w:rPr>
      </w:pPr>
      <w:r>
        <w:rPr>
          <w:lang w:val="zh-CN" w:eastAsia="zh-CN"/>
        </w:rPr>
        <w:t>animation-iteration-count: infinite;</w:t>
      </w:r>
    </w:p>
    <w:p>
      <w:pPr>
        <w:spacing w:before="240" w:after="240"/>
        <w:rPr>
          <w:lang w:val="zh-CN" w:eastAsia="zh-CN"/>
        </w:rPr>
      </w:pPr>
      <w:r>
        <w:rPr>
          <w:lang w:val="zh-CN" w:eastAsia="zh-CN"/>
        </w:rPr>
        <w:t>}</w:t>
      </w:r>
    </w:p>
    <w:p>
      <w:pPr>
        <w:spacing w:before="240" w:after="240"/>
        <w:rPr>
          <w:lang w:val="zh-CN" w:eastAsia="zh-CN"/>
        </w:rPr>
      </w:pPr>
      <w:r>
        <w:rPr>
          <w:lang w:val="zh-CN" w:eastAsia="zh-CN"/>
        </w:rPr>
        <w:t>@keyframes around {</w:t>
      </w:r>
    </w:p>
    <w:p>
      <w:pPr>
        <w:spacing w:before="240" w:after="240"/>
        <w:rPr>
          <w:lang w:val="zh-CN" w:eastAsia="zh-CN"/>
        </w:rPr>
      </w:pPr>
      <w:r>
        <w:rPr>
          <w:lang w:val="zh-CN" w:eastAsia="zh-CN"/>
        </w:rPr>
        <w:t>from { css-code }</w:t>
      </w:r>
    </w:p>
    <w:p>
      <w:pPr>
        <w:spacing w:before="240" w:after="240"/>
        <w:rPr>
          <w:lang w:val="zh-CN" w:eastAsia="zh-CN"/>
        </w:rPr>
      </w:pPr>
      <w:r>
        <w:rPr>
          <w:lang w:val="zh-CN" w:eastAsia="zh-CN"/>
        </w:rPr>
        <w:t>to { css-code }</w:t>
      </w:r>
    </w:p>
    <w:p>
      <w:pPr>
        <w:spacing w:before="240" w:after="240"/>
        <w:rPr>
          <w:lang w:val="zh-CN" w:eastAsia="zh-CN"/>
        </w:rPr>
      </w:pPr>
      <w:r>
        <w:rPr>
          <w:lang w:val="zh-CN" w:eastAsia="zh-CN"/>
        </w:rPr>
        <w:t>0%-100%{ css-code }</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&gt;**`5:duration -动画持续时间`**</w:t>
      </w:r>
    </w:p>
    <w:p>
      <w:pPr>
        <w:spacing w:before="240" w:after="240"/>
        <w:rPr>
          <w:lang w:val="zh-CN" w:eastAsia="zh-CN"/>
        </w:rPr>
      </w:pPr>
      <w:r>
        <w:rPr>
          <w:lang w:val="zh-CN" w:eastAsia="zh-CN"/>
        </w:rPr>
        <w:t>-`单位 s / ms`</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animation-name: around;</w:t>
      </w:r>
    </w:p>
    <w:p>
      <w:pPr>
        <w:spacing w:before="240" w:after="240"/>
        <w:rPr>
          <w:lang w:val="zh-CN" w:eastAsia="zh-CN"/>
        </w:rPr>
      </w:pPr>
      <w:r>
        <w:rPr>
          <w:lang w:val="zh-CN" w:eastAsia="zh-CN"/>
        </w:rPr>
        <w:t>animation-duration:500ms;</w:t>
      </w:r>
    </w:p>
    <w:p>
      <w:pPr>
        <w:spacing w:before="240" w:after="240"/>
        <w:rPr>
          <w:lang w:val="zh-CN" w:eastAsia="zh-CN"/>
        </w:rPr>
      </w:pPr>
      <w:r>
        <w:rPr>
          <w:lang w:val="zh-CN" w:eastAsia="zh-CN"/>
        </w:rPr>
        <w:t>animation-iteration-count: infinite;</w:t>
      </w:r>
    </w:p>
    <w:p>
      <w:pPr>
        <w:spacing w:before="240" w:after="240"/>
        <w:rPr>
          <w:lang w:val="zh-CN" w:eastAsia="zh-CN"/>
        </w:rPr>
      </w:pPr>
      <w:r>
        <w:rPr>
          <w:lang w:val="zh-CN" w:eastAsia="zh-CN"/>
        </w:rPr>
        <w:t>}</w:t>
      </w:r>
    </w:p>
    <w:p>
      <w:pPr>
        <w:spacing w:before="240" w:after="240"/>
        <w:rPr>
          <w:lang w:val="zh-CN" w:eastAsia="zh-CN"/>
        </w:rPr>
      </w:pPr>
      <w:r>
        <w:rPr>
          <w:lang w:val="zh-CN" w:eastAsia="zh-CN"/>
        </w:rPr>
        <w:t>@keyframes around {</w:t>
      </w:r>
    </w:p>
    <w:p>
      <w:pPr>
        <w:spacing w:before="240" w:after="240"/>
        <w:rPr>
          <w:lang w:val="zh-CN" w:eastAsia="zh-CN"/>
        </w:rPr>
      </w:pPr>
      <w:r>
        <w:rPr>
          <w:lang w:val="zh-CN" w:eastAsia="zh-CN"/>
        </w:rPr>
        <w:t>from { css-code }</w:t>
      </w:r>
    </w:p>
    <w:p>
      <w:pPr>
        <w:spacing w:before="240" w:after="240"/>
        <w:rPr>
          <w:lang w:val="zh-CN" w:eastAsia="zh-CN"/>
        </w:rPr>
      </w:pPr>
      <w:r>
        <w:rPr>
          <w:lang w:val="zh-CN" w:eastAsia="zh-CN"/>
        </w:rPr>
        <w:t>to { css-code }</w:t>
      </w:r>
    </w:p>
    <w:p>
      <w:pPr>
        <w:spacing w:before="240" w:after="240"/>
        <w:rPr>
          <w:lang w:val="zh-CN" w:eastAsia="zh-CN"/>
        </w:rPr>
      </w:pPr>
      <w:r>
        <w:rPr>
          <w:lang w:val="zh-CN" w:eastAsia="zh-CN"/>
        </w:rPr>
        <w:t>0%-100%{ css-code }</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&gt;**`6:timing-function -时间函数曲线`**</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animation-name: around;</w:t>
      </w:r>
    </w:p>
    <w:p>
      <w:pPr>
        <w:spacing w:before="240" w:after="240"/>
        <w:rPr>
          <w:lang w:val="zh-CN" w:eastAsia="zh-CN"/>
        </w:rPr>
      </w:pPr>
      <w:r>
        <w:rPr>
          <w:lang w:val="zh-CN" w:eastAsia="zh-CN"/>
        </w:rPr>
        <w:t>animation-duration:5s;</w:t>
      </w:r>
    </w:p>
    <w:p>
      <w:pPr>
        <w:spacing w:before="240" w:after="240"/>
        <w:rPr>
          <w:lang w:val="zh-CN" w:eastAsia="zh-CN"/>
        </w:rPr>
      </w:pPr>
      <w:r>
        <w:rPr>
          <w:lang w:val="zh-CN" w:eastAsia="zh-CN"/>
        </w:rPr>
        <w:t>animation-iteration-count: infinite;</w:t>
      </w:r>
    </w:p>
    <w:p>
      <w:pPr>
        <w:spacing w:before="240" w:after="240"/>
        <w:rPr>
          <w:lang w:val="zh-CN" w:eastAsia="zh-CN"/>
        </w:rPr>
      </w:pPr>
      <w:r>
        <w:rPr>
          <w:lang w:val="zh-CN" w:eastAsia="zh-CN"/>
        </w:rPr>
        <w:t>animation-timing-function: cubic-bezier(0.075,0.82,0.165,1);</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-`时间区间两套CSS样式之间`</w:t>
      </w:r>
    </w:p>
    <w:p>
      <w:pPr>
        <w:spacing w:before="240" w:after="240"/>
        <w:rPr>
          <w:lang w:val="zh-CN" w:eastAsia="zh-CN"/>
        </w:rPr>
      </w:pPr>
      <w:r>
        <w:rPr>
          <w:lang w:val="zh-CN" w:eastAsia="zh-CN"/>
        </w:rPr>
        <w:t>-`linear`</w:t>
      </w:r>
    </w:p>
    <w:p>
      <w:pPr>
        <w:spacing w:before="240" w:after="240"/>
        <w:rPr>
          <w:lang w:val="zh-CN" w:eastAsia="zh-CN"/>
        </w:rPr>
      </w:pPr>
      <w:r>
        <w:rPr>
          <w:lang w:val="zh-CN" w:eastAsia="zh-CN"/>
        </w:rPr>
        <w:t>-`ease`</w:t>
      </w:r>
    </w:p>
    <w:p>
      <w:pPr>
        <w:spacing w:before="240" w:after="240"/>
        <w:rPr>
          <w:lang w:val="zh-CN" w:eastAsia="zh-CN"/>
        </w:rPr>
      </w:pPr>
      <w:r>
        <w:rPr>
          <w:lang w:val="zh-CN" w:eastAsia="zh-CN"/>
        </w:rPr>
        <w:t>-`ease-in`</w:t>
      </w:r>
    </w:p>
    <w:p>
      <w:pPr>
        <w:spacing w:before="240" w:after="240"/>
        <w:rPr>
          <w:lang w:val="zh-CN" w:eastAsia="zh-CN"/>
        </w:rPr>
      </w:pPr>
      <w:r>
        <w:rPr>
          <w:lang w:val="zh-CN" w:eastAsia="zh-CN"/>
        </w:rPr>
        <w:t>-`ease-out`</w:t>
      </w:r>
    </w:p>
    <w:p>
      <w:pPr>
        <w:spacing w:before="240" w:after="240"/>
        <w:rPr>
          <w:lang w:val="zh-CN" w:eastAsia="zh-CN"/>
        </w:rPr>
      </w:pPr>
      <w:r>
        <w:rPr>
          <w:lang w:val="zh-CN" w:eastAsia="zh-CN"/>
        </w:rPr>
        <w:t>-`ease-in-out`</w:t>
      </w:r>
    </w:p>
    <w:p>
      <w:pPr>
        <w:spacing w:before="240" w:after="240"/>
        <w:rPr>
          <w:lang w:val="zh-CN" w:eastAsia="zh-CN"/>
        </w:rPr>
      </w:pPr>
      <w:r>
        <w:rPr>
          <w:lang w:val="zh-CN" w:eastAsia="zh-CN"/>
        </w:rPr>
        <w:t>-`cubic-bezier(n, n, n, n)`</w:t>
      </w:r>
    </w:p>
    <w:p>
      <w:pPr>
        <w:spacing w:before="240" w:after="240"/>
        <w:rPr>
          <w:lang w:val="zh-CN" w:eastAsia="zh-CN"/>
        </w:rPr>
      </w:pPr>
      <w:r>
        <w:rPr>
          <w:lang w:val="zh-CN" w:eastAsia="zh-CN"/>
        </w:rPr>
        <w:t>&gt;**`7:delay -动画开始延迟时间`**</w:t>
      </w:r>
    </w:p>
    <w:p>
      <w:pPr>
        <w:spacing w:before="240" w:after="240"/>
        <w:rPr>
          <w:lang w:val="zh-CN" w:eastAsia="zh-CN"/>
        </w:rPr>
      </w:pPr>
      <w:r>
        <w:rPr>
          <w:lang w:val="zh-CN" w:eastAsia="zh-CN"/>
        </w:rPr>
        <w:t>-`单位 s / ms`</w:t>
      </w:r>
    </w:p>
    <w:p>
      <w:pPr>
        <w:spacing w:before="240" w:after="240"/>
        <w:rPr>
          <w:lang w:val="zh-CN" w:eastAsia="zh-CN"/>
        </w:rPr>
      </w:pPr>
      <w:r>
        <w:rPr>
          <w:lang w:val="zh-CN" w:eastAsia="zh-CN"/>
        </w:rPr>
        <w:t>-`仅定义第一次开始延迟时间`</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animation-name: around;</w:t>
      </w:r>
    </w:p>
    <w:p>
      <w:pPr>
        <w:spacing w:before="240" w:after="240"/>
        <w:rPr>
          <w:lang w:val="zh-CN" w:eastAsia="zh-CN"/>
        </w:rPr>
      </w:pPr>
      <w:r>
        <w:rPr>
          <w:lang w:val="zh-CN" w:eastAsia="zh-CN"/>
        </w:rPr>
        <w:t>animation-duration:5s;</w:t>
      </w:r>
    </w:p>
    <w:p>
      <w:pPr>
        <w:spacing w:before="240" w:after="240"/>
        <w:rPr>
          <w:lang w:val="zh-CN" w:eastAsia="zh-CN"/>
        </w:rPr>
      </w:pPr>
      <w:r>
        <w:rPr>
          <w:lang w:val="zh-CN" w:eastAsia="zh-CN"/>
        </w:rPr>
        <w:t>animation-iteration-count: infinite;</w:t>
      </w:r>
    </w:p>
    <w:p>
      <w:pPr>
        <w:spacing w:before="240" w:after="240"/>
        <w:rPr>
          <w:lang w:val="zh-CN" w:eastAsia="zh-CN"/>
        </w:rPr>
      </w:pPr>
      <w:r>
        <w:rPr>
          <w:lang w:val="zh-CN" w:eastAsia="zh-CN"/>
        </w:rPr>
        <w:t>animation-timing-function: cubic-bezier(0.075,0.82,0.165,1);</w:t>
      </w:r>
    </w:p>
    <w:p>
      <w:pPr>
        <w:spacing w:before="240" w:after="240"/>
        <w:rPr>
          <w:lang w:val="zh-CN" w:eastAsia="zh-CN"/>
        </w:rPr>
      </w:pPr>
      <w:r>
        <w:rPr>
          <w:lang w:val="zh-CN" w:eastAsia="zh-CN"/>
        </w:rPr>
        <w:t>animation-delay:3s;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&gt;**`8:iteration-count -动画播放次数`**</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animation-name: around;</w:t>
      </w:r>
    </w:p>
    <w:p>
      <w:pPr>
        <w:spacing w:before="240" w:after="240"/>
        <w:rPr>
          <w:lang w:val="zh-CN" w:eastAsia="zh-CN"/>
        </w:rPr>
      </w:pPr>
      <w:r>
        <w:rPr>
          <w:lang w:val="zh-CN" w:eastAsia="zh-CN"/>
        </w:rPr>
        <w:t>animation-duration:5s;</w:t>
      </w:r>
    </w:p>
    <w:p>
      <w:pPr>
        <w:spacing w:before="240" w:after="240"/>
        <w:rPr>
          <w:lang w:val="zh-CN" w:eastAsia="zh-CN"/>
        </w:rPr>
      </w:pPr>
      <w:r>
        <w:rPr>
          <w:lang w:val="zh-CN" w:eastAsia="zh-CN"/>
        </w:rPr>
        <w:t>animation-iteration-count: infinite;</w:t>
      </w:r>
    </w:p>
    <w:p>
      <w:pPr>
        <w:spacing w:before="240" w:after="240"/>
        <w:rPr>
          <w:lang w:val="zh-CN" w:eastAsia="zh-CN"/>
        </w:rPr>
      </w:pPr>
      <w:r>
        <w:rPr>
          <w:lang w:val="zh-CN" w:eastAsia="zh-CN"/>
        </w:rPr>
        <w:t>animation-timing-function: cubic-bezier(0.075,0.82,0.165,1);</w:t>
      </w:r>
    </w:p>
    <w:p>
      <w:pPr>
        <w:spacing w:before="240" w:after="240"/>
        <w:rPr>
          <w:lang w:val="zh-CN" w:eastAsia="zh-CN"/>
        </w:rPr>
      </w:pPr>
      <w:r>
        <w:rPr>
          <w:lang w:val="zh-CN" w:eastAsia="zh-CN"/>
        </w:rPr>
        <w:t>animation-delay:3s;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-`n -具体的播放次数`</w:t>
      </w:r>
    </w:p>
    <w:p>
      <w:pPr>
        <w:spacing w:before="240" w:after="240"/>
        <w:rPr>
          <w:lang w:val="zh-CN" w:eastAsia="zh-CN"/>
        </w:rPr>
      </w:pPr>
      <w:r>
        <w:rPr>
          <w:lang w:val="zh-CN" w:eastAsia="zh-CN"/>
        </w:rPr>
        <w:t>-`infinite -无限循环`</w:t>
      </w:r>
    </w:p>
    <w:p>
      <w:pPr>
        <w:spacing w:before="240" w:after="240"/>
        <w:rPr>
          <w:lang w:val="zh-CN" w:eastAsia="zh-CN"/>
        </w:rPr>
      </w:pPr>
      <w:r>
        <w:rPr>
          <w:lang w:val="zh-CN" w:eastAsia="zh-CN"/>
        </w:rPr>
        <w:t>&gt;**`9:direction -动画播放方向`**</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animation-name: around;</w:t>
      </w:r>
    </w:p>
    <w:p>
      <w:pPr>
        <w:spacing w:before="240" w:after="240"/>
        <w:rPr>
          <w:lang w:val="zh-CN" w:eastAsia="zh-CN"/>
        </w:rPr>
      </w:pPr>
      <w:r>
        <w:rPr>
          <w:lang w:val="zh-CN" w:eastAsia="zh-CN"/>
        </w:rPr>
        <w:t>animation-duration:5s;</w:t>
      </w:r>
    </w:p>
    <w:p>
      <w:pPr>
        <w:spacing w:before="240" w:after="240"/>
        <w:rPr>
          <w:lang w:val="zh-CN" w:eastAsia="zh-CN"/>
        </w:rPr>
      </w:pPr>
      <w:r>
        <w:rPr>
          <w:lang w:val="zh-CN" w:eastAsia="zh-CN"/>
        </w:rPr>
        <w:t>animation-iteration-count: infinite;</w:t>
      </w:r>
    </w:p>
    <w:p>
      <w:pPr>
        <w:spacing w:before="240" w:after="240"/>
        <w:rPr>
          <w:lang w:val="zh-CN" w:eastAsia="zh-CN"/>
        </w:rPr>
      </w:pPr>
      <w:r>
        <w:rPr>
          <w:lang w:val="zh-CN" w:eastAsia="zh-CN"/>
        </w:rPr>
        <w:t>animation-timing-function: cubic-bezier(0.075,0.82,0.165,1);</w:t>
      </w:r>
    </w:p>
    <w:p>
      <w:pPr>
        <w:spacing w:before="240" w:after="240"/>
        <w:rPr>
          <w:lang w:val="zh-CN" w:eastAsia="zh-CN"/>
        </w:rPr>
      </w:pPr>
      <w:r>
        <w:rPr>
          <w:lang w:val="zh-CN" w:eastAsia="zh-CN"/>
        </w:rPr>
        <w:t>animation-delay:3s;</w:t>
      </w:r>
    </w:p>
    <w:p>
      <w:pPr>
        <w:spacing w:before="240" w:after="240"/>
        <w:rPr>
          <w:lang w:val="zh-CN" w:eastAsia="zh-CN"/>
        </w:rPr>
      </w:pPr>
      <w:r>
        <w:rPr>
          <w:lang w:val="zh-CN" w:eastAsia="zh-CN"/>
        </w:rPr>
        <w:t>animation-direction: alternate;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-`normal -正常播放`</w:t>
      </w:r>
    </w:p>
    <w:p>
      <w:pPr>
        <w:spacing w:before="240" w:after="240"/>
        <w:rPr>
          <w:lang w:val="zh-CN" w:eastAsia="zh-CN"/>
        </w:rPr>
      </w:pPr>
      <w:r>
        <w:rPr>
          <w:lang w:val="zh-CN" w:eastAsia="zh-CN"/>
        </w:rPr>
        <w:t>-`reverse -反向播放`</w:t>
      </w:r>
    </w:p>
    <w:p>
      <w:pPr>
        <w:spacing w:before="240" w:after="240"/>
        <w:rPr>
          <w:lang w:val="zh-CN" w:eastAsia="zh-CN"/>
        </w:rPr>
      </w:pPr>
      <w:r>
        <w:rPr>
          <w:rStyle w:val="emsimilar"/>
          <w:lang w:val="zh-CN" w:eastAsia="zh-CN"/>
        </w:rPr>
        <w:t>-`alternate -奇数次正向,偶数次反向`</w:t>
      </w:r>
    </w:p>
    <w:p>
      <w:pPr>
        <w:spacing w:before="240" w:after="240"/>
        <w:rPr>
          <w:lang w:val="zh-CN" w:eastAsia="zh-CN"/>
        </w:rPr>
      </w:pPr>
      <w:r>
        <w:rPr>
          <w:rStyle w:val="emsimilar"/>
          <w:lang w:val="zh-CN" w:eastAsia="zh-CN"/>
        </w:rPr>
        <w:t>-`alternate-reverse -偶数次正向,奇数次反向`</w:t>
      </w:r>
    </w:p>
    <w:p>
      <w:pPr>
        <w:spacing w:before="240" w:after="240"/>
        <w:rPr>
          <w:lang w:val="zh-CN" w:eastAsia="zh-CN"/>
        </w:rPr>
      </w:pPr>
      <w:r>
        <w:rPr>
          <w:rStyle w:val="emsimilar"/>
          <w:lang w:val="zh-CN" w:eastAsia="zh-CN"/>
        </w:rPr>
        <w:t>&gt;**`10:fill-mode -动画不播放时应用到元素的样式`**</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animation-name: around;</w:t>
      </w:r>
    </w:p>
    <w:p>
      <w:pPr>
        <w:spacing w:before="240" w:after="240"/>
        <w:rPr>
          <w:lang w:val="zh-CN" w:eastAsia="zh-CN"/>
        </w:rPr>
      </w:pPr>
      <w:r>
        <w:rPr>
          <w:lang w:val="zh-CN" w:eastAsia="zh-CN"/>
        </w:rPr>
        <w:t>animation-duration:5s;</w:t>
      </w:r>
    </w:p>
    <w:p>
      <w:pPr>
        <w:spacing w:before="240" w:after="240"/>
        <w:rPr>
          <w:lang w:val="zh-CN" w:eastAsia="zh-CN"/>
        </w:rPr>
      </w:pPr>
      <w:r>
        <w:rPr>
          <w:lang w:val="zh-CN" w:eastAsia="zh-CN"/>
        </w:rPr>
        <w:t>animation-iteration-count: infinite;</w:t>
      </w:r>
    </w:p>
    <w:p>
      <w:pPr>
        <w:spacing w:before="240" w:after="240"/>
        <w:rPr>
          <w:lang w:val="zh-CN" w:eastAsia="zh-CN"/>
        </w:rPr>
      </w:pPr>
      <w:r>
        <w:rPr>
          <w:lang w:val="zh-CN" w:eastAsia="zh-CN"/>
        </w:rPr>
        <w:t>animation-timing-function: cubic-bezier(0.075,0.82,0.165,1);</w:t>
      </w:r>
    </w:p>
    <w:p>
      <w:pPr>
        <w:spacing w:before="240" w:after="240"/>
        <w:rPr>
          <w:lang w:val="zh-CN" w:eastAsia="zh-CN"/>
        </w:rPr>
      </w:pPr>
      <w:r>
        <w:rPr>
          <w:lang w:val="zh-CN" w:eastAsia="zh-CN"/>
        </w:rPr>
        <w:t>animation-delay:3s;</w:t>
      </w:r>
    </w:p>
    <w:p>
      <w:pPr>
        <w:spacing w:before="240" w:after="240"/>
        <w:rPr>
          <w:lang w:val="zh-CN" w:eastAsia="zh-CN"/>
        </w:rPr>
      </w:pPr>
      <w:r>
        <w:rPr>
          <w:lang w:val="zh-CN" w:eastAsia="zh-CN"/>
        </w:rPr>
        <w:t>animation-direction: alternate;</w:t>
      </w:r>
    </w:p>
    <w:p>
      <w:pPr>
        <w:spacing w:before="240" w:after="240"/>
        <w:rPr>
          <w:lang w:val="zh-CN" w:eastAsia="zh-CN"/>
        </w:rPr>
      </w:pPr>
      <w:r>
        <w:rPr>
          <w:lang w:val="zh-CN" w:eastAsia="zh-CN"/>
        </w:rPr>
        <w:t>animation-fill-mode: forwards;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-`none -动画结束后恢复原有样式`</w:t>
      </w:r>
    </w:p>
    <w:p>
      <w:pPr>
        <w:spacing w:before="240" w:after="240"/>
        <w:rPr>
          <w:lang w:val="zh-CN" w:eastAsia="zh-CN"/>
        </w:rPr>
      </w:pPr>
      <w:r>
        <w:rPr>
          <w:lang w:val="zh-CN" w:eastAsia="zh-CN"/>
        </w:rPr>
        <w:t>-`forwards -动画结束后动画将应用该属性值`</w:t>
      </w:r>
    </w:p>
    <w:p>
      <w:pPr>
        <w:spacing w:before="240" w:after="240"/>
        <w:rPr>
          <w:lang w:val="zh-CN" w:eastAsia="zh-CN"/>
        </w:rPr>
      </w:pPr>
      <w:r>
        <w:rPr>
          <w:rStyle w:val="emsimilar"/>
          <w:lang w:val="zh-CN" w:eastAsia="zh-CN"/>
        </w:rPr>
        <w:t>-`backwards -动画开始前应用第一帧的样式`</w:t>
      </w:r>
    </w:p>
    <w:p>
      <w:pPr>
        <w:spacing w:before="240" w:after="240"/>
        <w:rPr>
          <w:lang w:val="zh-CN" w:eastAsia="zh-CN"/>
        </w:rPr>
      </w:pPr>
      <w:r>
        <w:rPr>
          <w:lang w:val="zh-CN" w:eastAsia="zh-CN"/>
        </w:rPr>
        <w:t>-`both`</w:t>
      </w:r>
    </w:p>
    <w:p>
      <w:pPr>
        <w:spacing w:before="240" w:after="240"/>
        <w:rPr>
          <w:lang w:val="zh-CN" w:eastAsia="zh-CN"/>
        </w:rPr>
      </w:pPr>
      <w:r>
        <w:rPr>
          <w:rStyle w:val="emsimilar"/>
          <w:lang w:val="zh-CN" w:eastAsia="zh-CN"/>
        </w:rPr>
        <w:t>&gt;**`11:play-state -控制动画运行或暂停`**</w:t>
      </w:r>
    </w:p>
    <w:p>
      <w:pPr>
        <w:spacing w:before="240" w:after="240"/>
        <w:rPr>
          <w:lang w:val="zh-CN" w:eastAsia="zh-CN"/>
        </w:rPr>
      </w:pPr>
      <w:r>
        <w:rPr>
          <w:lang w:val="zh-CN" w:eastAsia="zh-CN"/>
        </w:rPr>
        <w:t>-`paused`</w:t>
      </w:r>
    </w:p>
    <w:p>
      <w:pPr>
        <w:spacing w:before="240" w:after="240"/>
        <w:rPr>
          <w:lang w:val="zh-CN" w:eastAsia="zh-CN"/>
        </w:rPr>
      </w:pPr>
      <w:r>
        <w:rPr>
          <w:lang w:val="zh-CN" w:eastAsia="zh-CN"/>
        </w:rPr>
        <w:t>-`running`</w:t>
      </w:r>
    </w:p>
    <w:p>
      <w:pPr>
        <w:spacing w:before="240" w:after="240"/>
        <w:rPr>
          <w:lang w:val="zh-CN" w:eastAsia="zh-CN"/>
        </w:rPr>
      </w:pPr>
      <w:r>
        <w:rPr>
          <w:lang w:val="zh-CN" w:eastAsia="zh-CN"/>
        </w:rPr>
        <w:t>&gt;**`10:课后练习`**</w:t>
      </w:r>
    </w:p>
    <w:p>
      <w:pPr>
        <w:spacing w:before="240" w:after="240"/>
        <w:rPr>
          <w:lang w:val="zh-CN" w:eastAsia="zh-CN"/>
        </w:rPr>
      </w:pPr>
      <w:r>
        <w:rPr>
          <w:lang w:val="zh-CN" w:eastAsia="zh-CN"/>
        </w:rPr>
        <w:t>-关键帧动画动画的显著特点是</w:t>
      </w:r>
    </w:p>
    <w:p>
      <w:pPr>
        <w:spacing w:before="240" w:after="240"/>
        <w:rPr>
          <w:lang w:val="zh-CN" w:eastAsia="zh-CN"/>
        </w:rPr>
      </w:pPr>
      <w:r>
        <w:rPr>
          <w:lang w:val="zh-CN" w:eastAsia="zh-CN"/>
        </w:rPr>
        <w:t>```css</w:t>
      </w:r>
    </w:p>
    <w:p>
      <w:pPr>
        <w:spacing w:before="240" w:after="240"/>
        <w:rPr>
          <w:lang w:val="zh-CN" w:eastAsia="zh-CN"/>
        </w:rPr>
      </w:pPr>
      <w:r>
        <w:rPr>
          <w:lang w:val="zh-CN" w:eastAsia="zh-CN"/>
        </w:rPr>
        <w:t>A :连续播放</w:t>
      </w:r>
    </w:p>
    <w:p>
      <w:pPr>
        <w:spacing w:before="240" w:after="240"/>
        <w:rPr>
          <w:lang w:val="zh-CN" w:eastAsia="zh-CN"/>
        </w:rPr>
      </w:pPr>
      <w:r>
        <w:rPr>
          <w:lang w:val="zh-CN" w:eastAsia="zh-CN"/>
        </w:rPr>
        <w:t>B :可以定义动画的中间状态</w:t>
      </w:r>
    </w:p>
    <w:p>
      <w:pPr>
        <w:spacing w:before="240" w:after="240"/>
        <w:rPr>
          <w:lang w:val="zh-CN" w:eastAsia="zh-CN"/>
        </w:rPr>
      </w:pPr>
      <w:r>
        <w:rPr>
          <w:lang w:val="zh-CN" w:eastAsia="zh-CN"/>
        </w:rPr>
        <w:t>C :只能被动触发</w:t>
      </w:r>
    </w:p>
    <w:p>
      <w:pPr>
        <w:spacing w:before="240" w:after="240"/>
        <w:rPr>
          <w:lang w:val="zh-CN" w:eastAsia="zh-CN"/>
        </w:rPr>
      </w:pPr>
      <w:r>
        <w:rPr>
          <w:lang w:val="zh-CN" w:eastAsia="zh-CN"/>
        </w:rPr>
        <w:t>D :实现复杂动画</w:t>
      </w:r>
    </w:p>
    <w:p>
      <w:pPr>
        <w:spacing w:before="240" w:after="240"/>
        <w:rPr>
          <w:lang w:val="zh-CN" w:eastAsia="zh-CN"/>
        </w:rPr>
      </w:pPr>
      <w:r>
        <w:rPr>
          <w:lang w:val="zh-CN" w:eastAsia="zh-CN"/>
        </w:rPr>
        <w:t>```</w:t>
      </w:r>
    </w:p>
    <w:p>
      <w:pPr>
        <w:spacing w:before="240" w:after="240"/>
        <w:rPr>
          <w:lang w:val="zh-CN" w:eastAsia="zh-CN"/>
        </w:rPr>
      </w:pPr>
      <w:r>
        <w:rPr>
          <w:lang w:val="zh-CN" w:eastAsia="zh-CN"/>
        </w:rPr>
        <w:t>-实现一个鼠标悬浮触发@keyframes的例子</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width:100px;</w:t>
      </w:r>
    </w:p>
    <w:p>
      <w:pPr>
        <w:spacing w:before="240" w:after="240"/>
        <w:rPr>
          <w:lang w:val="zh-CN" w:eastAsia="zh-CN"/>
        </w:rPr>
      </w:pPr>
      <w:r>
        <w:rPr>
          <w:lang w:val="zh-CN" w:eastAsia="zh-CN"/>
        </w:rPr>
        <w:t>height:100px</w:t>
      </w:r>
    </w:p>
    <w:p>
      <w:pPr>
        <w:spacing w:before="240" w:after="240"/>
        <w:rPr>
          <w:lang w:val="zh-CN" w:eastAsia="zh-CN"/>
        </w:rPr>
      </w:pPr>
      <w:r>
        <w:rPr>
          <w:lang w:val="zh-CN" w:eastAsia="zh-CN"/>
        </w:rPr>
        <w:t>}</w:t>
      </w:r>
    </w:p>
    <w:p>
      <w:pPr>
        <w:spacing w:before="240" w:after="240"/>
        <w:rPr>
          <w:lang w:val="zh-CN" w:eastAsia="zh-CN"/>
        </w:rPr>
      </w:pPr>
      <w:r>
        <w:rPr>
          <w:lang w:val="zh-CN" w:eastAsia="zh-CN"/>
        </w:rPr>
        <w:t>@keyframes change {</w:t>
      </w:r>
    </w:p>
    <w:p>
      <w:pPr>
        <w:spacing w:before="240" w:after="240"/>
        <w:rPr>
          <w:lang w:val="zh-CN" w:eastAsia="zh-CN"/>
        </w:rPr>
      </w:pPr>
      <w:r>
        <w:rPr>
          <w:lang w:val="zh-CN" w:eastAsia="zh-CN"/>
        </w:rPr>
        <w:t>from {</w:t>
      </w:r>
    </w:p>
    <w:p>
      <w:pPr>
        <w:spacing w:before="240" w:after="240"/>
        <w:rPr>
          <w:lang w:val="zh-CN" w:eastAsia="zh-CN"/>
        </w:rPr>
      </w:pPr>
      <w:r>
        <w:rPr>
          <w:lang w:val="zh-CN" w:eastAsia="zh-CN"/>
        </w:rPr>
        <w:t>transform: rotateZ(0deg)</w:t>
      </w:r>
    </w:p>
    <w:p>
      <w:pPr>
        <w:spacing w:before="240" w:after="240"/>
        <w:rPr>
          <w:lang w:val="zh-CN" w:eastAsia="zh-CN"/>
        </w:rPr>
      </w:pPr>
      <w:r>
        <w:rPr>
          <w:lang w:val="zh-CN" w:eastAsia="zh-CN"/>
        </w:rPr>
        <w:t>}</w:t>
      </w:r>
    </w:p>
    <w:p>
      <w:pPr>
        <w:spacing w:before="240" w:after="240"/>
        <w:rPr>
          <w:lang w:val="zh-CN" w:eastAsia="zh-CN"/>
        </w:rPr>
      </w:pPr>
      <w:r>
        <w:rPr>
          <w:lang w:val="zh-CN" w:eastAsia="zh-CN"/>
        </w:rPr>
        <w:t>to {</w:t>
      </w:r>
    </w:p>
    <w:p>
      <w:pPr>
        <w:spacing w:before="240" w:after="240"/>
        <w:rPr>
          <w:lang w:val="zh-CN" w:eastAsia="zh-CN"/>
        </w:rPr>
      </w:pPr>
      <w:r>
        <w:rPr>
          <w:lang w:val="zh-CN" w:eastAsia="zh-CN"/>
        </w:rPr>
        <w:t>transform: rotateZ(90deg)</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-使用Animation实现其中一种轮播图</w:t>
      </w:r>
    </w:p>
    <w:p>
      <w:pPr>
        <w:spacing w:before="240" w:after="240"/>
        <w:rPr>
          <w:lang w:val="zh-CN" w:eastAsia="zh-CN"/>
        </w:rPr>
      </w:pPr>
      <w:r>
        <w:rPr>
          <w:lang w:val="zh-CN" w:eastAsia="zh-CN"/>
        </w:rPr>
        <w:t>![image](./1.gif)</w:t>
      </w:r>
    </w:p>
    <w:p>
      <w:pPr>
        <w:spacing w:before="240" w:after="240"/>
        <w:rPr>
          <w:lang w:val="zh-CN" w:eastAsia="zh-CN"/>
        </w:rPr>
      </w:pPr>
      <w:r>
        <w:rPr>
          <w:lang w:val="zh-CN" w:eastAsia="zh-CN"/>
        </w:rPr>
        <w:t>![image](./2.gif)</w:t>
      </w:r>
    </w:p>
    <w:p>
      <w:pPr>
        <w:spacing w:before="240" w:after="240"/>
        <w:rPr>
          <w:lang w:val="zh-CN" w:eastAsia="zh-CN"/>
        </w:rPr>
      </w:pPr>
      <w:r>
        <w:rPr>
          <w:lang w:val="zh-CN" w:eastAsia="zh-CN"/>
        </w:rPr>
        <w:t>-使用CSS动画实现下图效果</w:t>
      </w:r>
    </w:p>
    <w:p>
      <w:pPr>
        <w:spacing w:before="240" w:after="240"/>
        <w:rPr>
          <w:lang w:val="zh-CN" w:eastAsia="zh-CN"/>
        </w:rPr>
      </w:pPr>
      <w:r>
        <w:rPr>
          <w:lang w:val="zh-CN" w:eastAsia="zh-CN"/>
        </w:rPr>
        <w:t>![image](./3.gif)</w:t>
      </w:r>
    </w:p>
    <w:p>
      <w:pPr>
        <w:spacing w:before="240" w:after="240"/>
        <w:rPr>
          <w:lang w:val="zh-CN" w:eastAsia="zh-CN"/>
        </w:rPr>
      </w:pPr>
      <w:r>
        <w:rPr>
          <w:lang w:val="zh-CN" w:eastAsia="zh-CN"/>
        </w:rPr>
        <w:t>-`要求`</w:t>
      </w:r>
    </w:p>
    <w:p>
      <w:pPr>
        <w:spacing w:before="240" w:after="240"/>
        <w:rPr>
          <w:lang w:val="zh-CN" w:eastAsia="zh-CN"/>
        </w:rPr>
      </w:pPr>
      <w:r>
        <w:rPr>
          <w:lang w:val="zh-CN" w:eastAsia="zh-CN"/>
        </w:rPr>
        <w:t>```css</w:t>
      </w:r>
    </w:p>
    <w:p>
      <w:pPr>
        <w:spacing w:before="240" w:after="240"/>
        <w:rPr>
          <w:lang w:val="zh-CN" w:eastAsia="zh-CN"/>
        </w:rPr>
      </w:pPr>
      <w:r>
        <w:rPr>
          <w:lang w:val="zh-CN" w:eastAsia="zh-CN"/>
        </w:rPr>
        <w:t>圆环外圈宽度高度:100px</w:t>
      </w:r>
    </w:p>
    <w:p>
      <w:pPr>
        <w:spacing w:before="240" w:after="240"/>
        <w:rPr>
          <w:lang w:val="zh-CN" w:eastAsia="zh-CN"/>
        </w:rPr>
      </w:pPr>
      <w:r>
        <w:rPr>
          <w:lang w:val="zh-CN" w:eastAsia="zh-CN"/>
        </w:rPr>
        <w:t>圆环径向举例:20px</w:t>
      </w:r>
    </w:p>
    <w:p>
      <w:pPr>
        <w:spacing w:before="240" w:after="240"/>
        <w:rPr>
          <w:lang w:val="zh-CN" w:eastAsia="zh-CN"/>
        </w:rPr>
      </w:pPr>
      <w:r>
        <w:rPr>
          <w:lang w:val="zh-CN" w:eastAsia="zh-CN"/>
        </w:rPr>
        <w:t>背景颜色:#8A469B</w:t>
      </w:r>
    </w:p>
    <w:p>
      <w:pPr>
        <w:spacing w:before="240" w:after="240"/>
        <w:rPr>
          <w:lang w:val="zh-CN" w:eastAsia="zh-CN"/>
        </w:rPr>
      </w:pPr>
      <w:r>
        <w:rPr>
          <w:lang w:val="zh-CN" w:eastAsia="zh-CN"/>
        </w:rPr>
        <w:t>圆环颜色:#EA7F26</w:t>
      </w:r>
    </w:p>
    <w:p>
      <w:pPr>
        <w:spacing w:before="240" w:after="240"/>
        <w:rPr>
          <w:lang w:val="zh-CN" w:eastAsia="zh-CN"/>
        </w:rPr>
      </w:pPr>
      <w:r>
        <w:rPr>
          <w:lang w:val="zh-CN" w:eastAsia="zh-CN"/>
        </w:rPr>
        <w:t>摇柄上下运动贝塞尔曲线:cubic-bezier(.5,0,.5,1)</w:t>
      </w:r>
    </w:p>
    <w:p>
      <w:pPr>
        <w:spacing w:before="240" w:after="240"/>
        <w:rPr>
          <w:lang w:val="zh-CN" w:eastAsia="zh-CN"/>
        </w:rPr>
      </w:pPr>
      <w:r>
        <w:rPr>
          <w:lang w:val="zh-CN" w:eastAsia="zh-CN"/>
        </w:rPr>
        <w:t>```</w:t>
      </w:r>
    </w:p>
    <w:p>
      <w:pPr>
        <w:spacing w:before="240" w:after="240"/>
        <w:rPr>
          <w:lang w:val="zh-CN" w:eastAsia="zh-CN"/>
        </w:rPr>
      </w:pPr>
      <w:r>
        <w:rPr>
          <w:lang w:val="zh-CN" w:eastAsia="zh-CN"/>
        </w:rPr>
        <w:t>-`提示`</w:t>
      </w:r>
    </w:p>
    <w:p>
      <w:pPr>
        <w:spacing w:before="240" w:after="240"/>
        <w:rPr>
          <w:lang w:val="zh-CN" w:eastAsia="zh-CN"/>
        </w:rPr>
      </w:pPr>
      <w:r>
        <w:rPr>
          <w:lang w:val="zh-CN" w:eastAsia="zh-CN"/>
        </w:rPr>
        <w:t>```css</w:t>
      </w:r>
    </w:p>
    <w:p>
      <w:pPr>
        <w:spacing w:before="240" w:after="240"/>
        <w:rPr>
          <w:lang w:val="zh-CN" w:eastAsia="zh-CN"/>
        </w:rPr>
      </w:pPr>
      <w:r>
        <w:rPr>
          <w:lang w:val="zh-CN" w:eastAsia="zh-CN"/>
        </w:rPr>
        <w:t>水平方向和垂直方向速度叠加</w:t>
      </w:r>
    </w:p>
    <w:p>
      <w:pPr>
        <w:spacing w:before="240" w:after="240"/>
        <w:rPr>
          <w:lang w:val="zh-CN" w:eastAsia="zh-CN"/>
        </w:rPr>
      </w:pPr>
      <w:r>
        <w:rPr>
          <w:lang w:val="zh-CN" w:eastAsia="zh-CN"/>
        </w:rPr>
        <w:t>先完成垂直运动动画</w:t>
      </w:r>
    </w:p>
    <w:p>
      <w:pPr>
        <w:spacing w:before="240" w:after="240"/>
        <w:rPr>
          <w:lang w:val="zh-CN" w:eastAsia="zh-CN"/>
        </w:rPr>
      </w:pPr>
      <w:r>
        <w:rPr>
          <w:lang w:val="zh-CN" w:eastAsia="zh-CN"/>
        </w:rPr>
        <w:t>```</w:t>
      </w:r>
    </w:p>
    <w:p>
      <w:pPr>
        <w:spacing w:before="240" w:after="240"/>
        <w:rPr>
          <w:lang w:val="zh-CN" w:eastAsia="zh-CN"/>
        </w:rPr>
      </w:pPr>
      <w:r>
        <w:rPr>
          <w:lang w:val="zh-CN" w:eastAsia="zh-CN"/>
        </w:rPr>
        <w:t>![image](./run.png)</w:t>
      </w:r>
    </w:p>
    <w:p>
      <w:pPr>
        <w:spacing w:before="240" w:after="240"/>
        <w:rPr>
          <w:lang w:val="zh-CN" w:eastAsia="zh-CN"/>
        </w:rPr>
      </w:pPr>
      <w:r>
        <w:rPr>
          <w:lang w:val="zh-CN" w:eastAsia="zh-CN"/>
        </w:rPr>
        <w:t>&gt;**`12:总结`**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本节课介绍了CSS两种典型动画各自的特点,重点介绍了CSS帧动画的六个常用属性,最后结合练习题介绍了帧动画的常用场景</w:t>
      </w:r>
      <w:r>
        <w:rPr>
          <w:lang w:val="zh-CN" w:eastAsia="zh-CN"/>
        </w:rPr>
        <w:br/>
      </w:r>
      <w:r>
        <w:rPr>
          <w:lang w:val="zh-CN" w:eastAsia="zh-CN"/>
        </w:rPr>
        <w:t>```</w:t>
      </w:r>
    </w:p>
    <w:p>
      <w:pPr>
        <w:spacing w:before="240" w:after="240"/>
        <w:rPr>
          <w:lang w:val="zh-CN" w:eastAsia="zh-CN"/>
        </w:rPr>
      </w:pPr>
      <w:r>
        <w:rPr>
          <w:lang w:val="zh-CN" w:eastAsia="zh-CN"/>
        </w:rPr>
        <w:t>##(十六)CSS常用动画库简介与JS动画</w:t>
      </w:r>
    </w:p>
    <w:p>
      <w:pPr>
        <w:spacing w:before="240" w:after="240"/>
        <w:rPr>
          <w:lang w:val="zh-CN" w:eastAsia="zh-CN"/>
        </w:rPr>
      </w:pPr>
      <w:r>
        <w:rPr>
          <w:lang w:val="zh-CN" w:eastAsia="zh-CN"/>
        </w:rPr>
        <w:t>&gt;**`1:Animate.css`**</w:t>
      </w:r>
    </w:p>
    <w:p>
      <w:pPr>
        <w:spacing w:before="240" w:after="240"/>
        <w:rPr>
          <w:lang w:val="zh-CN" w:eastAsia="zh-CN"/>
        </w:rPr>
      </w:pPr>
      <w:r>
        <w:rPr>
          <w:lang w:val="zh-CN" w:eastAsia="zh-CN"/>
        </w:rPr>
        <w:t>-`cool, fun, and cross-browser animations`</w:t>
      </w:r>
    </w:p>
    <w:p>
      <w:pPr>
        <w:spacing w:before="240" w:after="240"/>
        <w:rPr>
          <w:lang w:val="zh-CN" w:eastAsia="zh-CN"/>
        </w:rPr>
      </w:pPr>
      <w:r>
        <w:rPr>
          <w:rStyle w:val="emsimilar"/>
          <w:lang w:val="zh-CN" w:eastAsia="zh-CN"/>
        </w:rPr>
        <w:t>-`抖动(shake)、闪烁(flash)、弹跳(bounce)、翻转(flip)、旋转(rotateIn/rotateOut)、淡入淡出(fadeIn/fadeOut)等多达60多种动画效果`</w:t>
      </w:r>
    </w:p>
    <w:p>
      <w:pPr>
        <w:spacing w:before="240" w:after="240"/>
        <w:rPr>
          <w:lang w:val="zh-CN" w:eastAsia="zh-CN"/>
        </w:rPr>
      </w:pPr>
      <w:r>
        <w:rPr>
          <w:rStyle w:val="emsimilar"/>
          <w:lang w:val="zh-CN" w:eastAsia="zh-CN"/>
        </w:rPr>
        <w:t>-`演示地址-`[https://daneden.github.io/animate.css/](https://daneden.</w:t>
      </w:r>
      <w:r>
        <w:rPr>
          <w:lang w:val="zh-CN" w:eastAsia="zh-CN"/>
        </w:rPr>
        <w:t>github.io/animate.css/)</w:t>
      </w:r>
    </w:p>
    <w:p>
      <w:pPr>
        <w:spacing w:before="240" w:after="240"/>
        <w:rPr>
          <w:lang w:val="zh-CN" w:eastAsia="zh-CN"/>
        </w:rPr>
      </w:pPr>
      <w:r>
        <w:rPr>
          <w:rStyle w:val="emsimilar"/>
          <w:lang w:val="zh-CN" w:eastAsia="zh-CN"/>
        </w:rPr>
        <w:t>-`Github地址-`[https://github.com/daneden/animate.css](https://github.</w:t>
      </w:r>
      <w:r>
        <w:rPr>
          <w:lang w:val="zh-CN" w:eastAsia="zh-CN"/>
        </w:rPr>
        <w:t>com/daneden/animate.css)</w:t>
      </w:r>
    </w:p>
    <w:p>
      <w:pPr>
        <w:spacing w:before="240" w:after="240"/>
        <w:rPr>
          <w:lang w:val="zh-CN" w:eastAsia="zh-CN"/>
        </w:rPr>
      </w:pPr>
      <w:r>
        <w:rPr>
          <w:lang w:val="zh-CN" w:eastAsia="zh-CN"/>
        </w:rPr>
        <w:t>-`很值得学习内部代码的CSS动画库`</w:t>
      </w:r>
    </w:p>
    <w:p>
      <w:pPr>
        <w:spacing w:before="240" w:after="240"/>
        <w:rPr>
          <w:lang w:val="zh-CN" w:eastAsia="zh-CN"/>
        </w:rPr>
      </w:pPr>
      <w:r>
        <w:rPr>
          <w:lang w:val="zh-CN" w:eastAsia="zh-CN"/>
        </w:rPr>
        <w:t>&gt;**`2:Animate.css使用`**</w:t>
      </w:r>
    </w:p>
    <w:p>
      <w:pPr>
        <w:spacing w:before="240" w:after="240"/>
        <w:rPr>
          <w:lang w:val="zh-CN" w:eastAsia="zh-CN"/>
        </w:rPr>
      </w:pPr>
      <w:r>
        <w:rPr>
          <w:lang w:val="zh-CN" w:eastAsia="zh-CN"/>
        </w:rPr>
        <w:t>-`引入Animate.css`</w:t>
      </w:r>
    </w:p>
    <w:p>
      <w:pPr>
        <w:spacing w:before="240" w:after="240"/>
        <w:rPr>
          <w:lang w:val="zh-CN" w:eastAsia="zh-CN"/>
        </w:rPr>
      </w:pPr>
      <w:r>
        <w:rPr>
          <w:lang w:val="zh-CN" w:eastAsia="zh-CN"/>
        </w:rPr>
        <w:t>-`本地引入`</w:t>
      </w:r>
    </w:p>
    <w:p>
      <w:pPr>
        <w:spacing w:before="240" w:after="240"/>
        <w:rPr>
          <w:lang w:val="zh-CN" w:eastAsia="zh-CN"/>
        </w:rPr>
      </w:pPr>
      <w:r>
        <w:rPr>
          <w:lang w:val="zh-CN" w:eastAsia="zh-CN"/>
        </w:rPr>
        <w:t>-`CDN引入-内容分发网络,快速找到最近的节点提供资源下载`</w:t>
      </w:r>
    </w:p>
    <w:p>
      <w:pPr>
        <w:spacing w:before="240" w:after="240"/>
        <w:rPr>
          <w:lang w:val="zh-CN" w:eastAsia="zh-CN"/>
        </w:rPr>
      </w:pPr>
      <w:r>
        <w:rPr>
          <w:rStyle w:val="emsimilar"/>
          <w:lang w:val="zh-CN" w:eastAsia="zh-CN"/>
        </w:rPr>
        <w:t>-`&lt;link rel="stylesheet" href="https://cdnjs.cloudflare.com/ajax/libs/animate.</w:t>
      </w:r>
      <w:r>
        <w:rPr>
          <w:lang w:val="zh-CN" w:eastAsia="zh-CN"/>
        </w:rPr>
        <w:t>css/3.7.0/animate.min.css"&gt;`</w:t>
      </w:r>
    </w:p>
    <w:p>
      <w:pPr>
        <w:spacing w:before="240" w:after="240"/>
        <w:rPr>
          <w:lang w:val="zh-CN" w:eastAsia="zh-CN"/>
        </w:rPr>
      </w:pPr>
      <w:r>
        <w:rPr>
          <w:lang w:val="zh-CN" w:eastAsia="zh-CN"/>
        </w:rPr>
        <w:t>-`使用`</w:t>
      </w:r>
    </w:p>
    <w:p>
      <w:pPr>
        <w:spacing w:before="240" w:after="240"/>
        <w:rPr>
          <w:lang w:val="zh-CN" w:eastAsia="zh-CN"/>
        </w:rPr>
      </w:pPr>
      <w:r>
        <w:rPr>
          <w:lang w:val="zh-CN" w:eastAsia="zh-CN"/>
        </w:rPr>
        <w:t>```css</w:t>
      </w:r>
    </w:p>
    <w:p>
      <w:pPr>
        <w:spacing w:before="240" w:after="240"/>
        <w:rPr>
          <w:lang w:val="zh-CN" w:eastAsia="zh-CN"/>
        </w:rPr>
      </w:pPr>
      <w:r>
        <w:rPr>
          <w:lang w:val="zh-CN" w:eastAsia="zh-CN"/>
        </w:rPr>
        <w:t>&lt;div class="animated bounce infinite"&gt;&lt;/div&gt;</w:t>
      </w:r>
    </w:p>
    <w:p>
      <w:pPr>
        <w:spacing w:before="240" w:after="240"/>
        <w:rPr>
          <w:lang w:val="zh-CN" w:eastAsia="zh-CN"/>
        </w:rPr>
      </w:pPr>
      <w:r>
        <w:rPr>
          <w:lang w:val="zh-CN" w:eastAsia="zh-CN"/>
        </w:rPr>
        <w:t>```</w:t>
      </w:r>
    </w:p>
    <w:p>
      <w:pPr>
        <w:spacing w:before="240" w:after="240"/>
        <w:rPr>
          <w:lang w:val="zh-CN" w:eastAsia="zh-CN"/>
        </w:rPr>
      </w:pPr>
      <w:r>
        <w:rPr>
          <w:lang w:val="zh-CN" w:eastAsia="zh-CN"/>
        </w:rPr>
        <w:t>-`动态添加样式`</w:t>
      </w:r>
    </w:p>
    <w:p>
      <w:pPr>
        <w:spacing w:before="240" w:after="240"/>
        <w:rPr>
          <w:lang w:val="zh-CN" w:eastAsia="zh-CN"/>
        </w:rPr>
      </w:pPr>
      <w:r>
        <w:rPr>
          <w:lang w:val="zh-CN" w:eastAsia="zh-CN"/>
        </w:rPr>
        <w:t>```css</w:t>
      </w:r>
    </w:p>
    <w:p>
      <w:pPr>
        <w:spacing w:before="240" w:after="240"/>
        <w:rPr>
          <w:lang w:val="zh-CN" w:eastAsia="zh-CN"/>
        </w:rPr>
      </w:pPr>
      <w:r>
        <w:rPr>
          <w:lang w:val="zh-CN" w:eastAsia="zh-CN"/>
        </w:rPr>
        <w:t>document.getElementById("main").classList.add('bounce')</w:t>
      </w:r>
    </w:p>
    <w:p>
      <w:pPr>
        <w:spacing w:before="240" w:after="240"/>
        <w:rPr>
          <w:lang w:val="zh-CN" w:eastAsia="zh-CN"/>
        </w:rPr>
      </w:pPr>
      <w:r>
        <w:rPr>
          <w:lang w:val="zh-CN" w:eastAsia="zh-CN"/>
        </w:rPr>
        <w:t>```</w:t>
      </w:r>
    </w:p>
    <w:p>
      <w:pPr>
        <w:spacing w:before="240" w:after="240"/>
        <w:rPr>
          <w:lang w:val="zh-CN" w:eastAsia="zh-CN"/>
        </w:rPr>
      </w:pPr>
      <w:r>
        <w:rPr>
          <w:lang w:val="zh-CN" w:eastAsia="zh-CN"/>
        </w:rPr>
        <w:t>-`动态移除样式`</w:t>
      </w:r>
    </w:p>
    <w:p>
      <w:pPr>
        <w:spacing w:before="240" w:after="240"/>
        <w:rPr>
          <w:lang w:val="zh-CN" w:eastAsia="zh-CN"/>
        </w:rPr>
      </w:pPr>
      <w:r>
        <w:rPr>
          <w:lang w:val="zh-CN" w:eastAsia="zh-CN"/>
        </w:rPr>
        <w:t>```css</w:t>
      </w:r>
    </w:p>
    <w:p>
      <w:pPr>
        <w:spacing w:before="240" w:after="240"/>
        <w:rPr>
          <w:lang w:val="zh-CN" w:eastAsia="zh-CN"/>
        </w:rPr>
      </w:pPr>
      <w:r>
        <w:rPr>
          <w:lang w:val="zh-CN" w:eastAsia="zh-CN"/>
        </w:rPr>
        <w:t>document.getElementById("main").classList.remove('bounce')</w:t>
      </w:r>
    </w:p>
    <w:p>
      <w:pPr>
        <w:spacing w:before="240" w:after="240"/>
        <w:rPr>
          <w:lang w:val="zh-CN" w:eastAsia="zh-CN"/>
        </w:rPr>
      </w:pPr>
      <w:r>
        <w:rPr>
          <w:lang w:val="zh-CN" w:eastAsia="zh-CN"/>
        </w:rPr>
        <w:t>```</w:t>
      </w:r>
    </w:p>
    <w:p>
      <w:pPr>
        <w:spacing w:before="240" w:after="240"/>
        <w:rPr>
          <w:lang w:val="zh-CN" w:eastAsia="zh-CN"/>
        </w:rPr>
      </w:pPr>
      <w:r>
        <w:rPr>
          <w:lang w:val="zh-CN" w:eastAsia="zh-CN"/>
        </w:rPr>
        <w:t>-`重写样式`</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animate-duration:2s;</w:t>
      </w:r>
    </w:p>
    <w:p>
      <w:pPr>
        <w:spacing w:before="240" w:after="240"/>
        <w:rPr>
          <w:lang w:val="zh-CN" w:eastAsia="zh-CN"/>
        </w:rPr>
      </w:pPr>
      <w:r>
        <w:rPr>
          <w:lang w:val="zh-CN" w:eastAsia="zh-CN"/>
        </w:rPr>
        <w:t>animate-delay:1s;</w:t>
      </w:r>
    </w:p>
    <w:p>
      <w:pPr>
        <w:spacing w:before="240" w:after="240"/>
        <w:rPr>
          <w:lang w:val="zh-CN" w:eastAsia="zh-CN"/>
        </w:rPr>
      </w:pPr>
      <w:r>
        <w:rPr>
          <w:lang w:val="zh-CN" w:eastAsia="zh-CN"/>
        </w:rPr>
        <w:t>animate-iteration-count:2;</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-`npm按需引入`</w:t>
      </w:r>
    </w:p>
    <w:p>
      <w:pPr>
        <w:spacing w:before="240" w:after="240"/>
        <w:rPr>
          <w:lang w:val="zh-CN" w:eastAsia="zh-CN"/>
        </w:rPr>
      </w:pPr>
      <w:r>
        <w:rPr>
          <w:lang w:val="zh-CN" w:eastAsia="zh-CN"/>
        </w:rPr>
        <w:t>```css</w:t>
      </w:r>
    </w:p>
    <w:p>
      <w:pPr>
        <w:spacing w:before="240" w:after="240"/>
        <w:rPr>
          <w:lang w:val="zh-CN" w:eastAsia="zh-CN"/>
        </w:rPr>
      </w:pPr>
      <w:r>
        <w:rPr>
          <w:lang w:val="zh-CN" w:eastAsia="zh-CN"/>
        </w:rPr>
        <w:t>npm install animate.css</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animate-config.json 文件</w:t>
      </w:r>
    </w:p>
    <w:p>
      <w:pPr>
        <w:spacing w:before="240" w:after="240"/>
        <w:rPr>
          <w:lang w:val="zh-CN" w:eastAsia="zh-CN"/>
        </w:rPr>
      </w:pPr>
      <w:r>
        <w:rPr>
          <w:lang w:val="zh-CN" w:eastAsia="zh-CN"/>
        </w:rPr>
        <w:t>{</w:t>
      </w:r>
    </w:p>
    <w:p>
      <w:pPr>
        <w:spacing w:before="240" w:after="240"/>
        <w:rPr>
          <w:lang w:val="zh-CN" w:eastAsia="zh-CN"/>
        </w:rPr>
      </w:pPr>
      <w:r>
        <w:rPr>
          <w:lang w:val="zh-CN" w:eastAsia="zh-CN"/>
        </w:rPr>
        <w:t>"scripts":{</w:t>
      </w:r>
    </w:p>
    <w:p>
      <w:pPr>
        <w:spacing w:before="240" w:after="240"/>
        <w:rPr>
          <w:lang w:val="zh-CN" w:eastAsia="zh-CN"/>
        </w:rPr>
      </w:pPr>
      <w:r>
        <w:rPr>
          <w:lang w:val="zh-CN" w:eastAsia="zh-CN"/>
        </w:rPr>
        <w:t>"gulp":"./node_modules/gulp/bin/gulp.js",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&gt;**`3:JS动画`**</w:t>
      </w:r>
    </w:p>
    <w:p>
      <w:pPr>
        <w:spacing w:before="240" w:after="240"/>
        <w:rPr>
          <w:lang w:val="zh-CN" w:eastAsia="zh-CN"/>
        </w:rPr>
      </w:pPr>
      <w:r>
        <w:rPr>
          <w:lang w:val="zh-CN" w:eastAsia="zh-CN"/>
        </w:rPr>
        <w:t>-`JS动画-使用Javascript控制元素的样式`</w:t>
      </w:r>
    </w:p>
    <w:p>
      <w:pPr>
        <w:spacing w:before="240" w:after="240"/>
        <w:rPr>
          <w:lang w:val="zh-CN" w:eastAsia="zh-CN"/>
        </w:rPr>
      </w:pPr>
      <w:r>
        <w:rPr>
          <w:lang w:val="zh-CN" w:eastAsia="zh-CN"/>
        </w:rPr>
        <w:t>-`链式动画`</w:t>
      </w:r>
    </w:p>
    <w:p>
      <w:pPr>
        <w:spacing w:before="240" w:after="240"/>
        <w:rPr>
          <w:lang w:val="zh-CN" w:eastAsia="zh-CN"/>
        </w:rPr>
      </w:pPr>
      <w:r>
        <w:rPr>
          <w:lang w:val="zh-CN" w:eastAsia="zh-CN"/>
        </w:rPr>
        <w:t>![image](./9.gif)</w:t>
      </w:r>
    </w:p>
    <w:p>
      <w:pPr>
        <w:spacing w:before="240" w:after="240"/>
        <w:rPr>
          <w:lang w:val="zh-CN" w:eastAsia="zh-CN"/>
        </w:rPr>
      </w:pPr>
      <w:r>
        <w:rPr>
          <w:lang w:val="zh-CN" w:eastAsia="zh-CN"/>
        </w:rPr>
        <w:t>-`复杂图像+色彩变幻`</w:t>
      </w:r>
    </w:p>
    <w:p>
      <w:pPr>
        <w:spacing w:before="240" w:after="240"/>
        <w:rPr>
          <w:lang w:val="zh-CN" w:eastAsia="zh-CN"/>
        </w:rPr>
      </w:pPr>
      <w:r>
        <w:rPr>
          <w:lang w:val="zh-CN" w:eastAsia="zh-CN"/>
        </w:rPr>
        <w:t>![image](./8.gif)</w:t>
      </w:r>
    </w:p>
    <w:p>
      <w:pPr>
        <w:spacing w:before="240" w:after="240"/>
        <w:rPr>
          <w:lang w:val="zh-CN" w:eastAsia="zh-CN"/>
        </w:rPr>
      </w:pPr>
      <w:r>
        <w:rPr>
          <w:lang w:val="zh-CN" w:eastAsia="zh-CN"/>
        </w:rPr>
        <w:t>&gt;**`4:控制元素样式`**</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mouseOver(){</w:t>
      </w:r>
    </w:p>
    <w:p>
      <w:pPr>
        <w:spacing w:before="240" w:after="240"/>
        <w:rPr>
          <w:lang w:val="zh-CN" w:eastAsia="zh-CN"/>
        </w:rPr>
      </w:pPr>
      <w:r>
        <w:rPr>
          <w:lang w:val="zh-CN" w:eastAsia="zh-CN"/>
        </w:rPr>
        <w:t>document.getElementById('image').src ="./1.jpg"</w:t>
      </w:r>
    </w:p>
    <w:p>
      <w:pPr>
        <w:spacing w:before="240" w:after="240"/>
        <w:rPr>
          <w:lang w:val="zh-CN" w:eastAsia="zh-CN"/>
        </w:rPr>
      </w:pPr>
      <w:r>
        <w:rPr>
          <w:lang w:val="zh-CN" w:eastAsia="zh-CN"/>
        </w:rPr>
        <w:t>}</w:t>
      </w:r>
    </w:p>
    <w:p>
      <w:pPr>
        <w:spacing w:before="240" w:after="240"/>
        <w:rPr>
          <w:lang w:val="zh-CN" w:eastAsia="zh-CN"/>
        </w:rPr>
      </w:pPr>
      <w:r>
        <w:rPr>
          <w:lang w:val="zh-CN" w:eastAsia="zh-CN"/>
        </w:rPr>
        <w:t>function mouseOut(){</w:t>
      </w:r>
    </w:p>
    <w:p>
      <w:pPr>
        <w:spacing w:before="240" w:after="240"/>
        <w:rPr>
          <w:lang w:val="zh-CN" w:eastAsia="zh-CN"/>
        </w:rPr>
      </w:pPr>
      <w:r>
        <w:rPr>
          <w:lang w:val="zh-CN" w:eastAsia="zh-CN"/>
        </w:rPr>
        <w:t>document.getElementById('image').src ="./2.jpg"</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&gt;**`5:返回顶部`**</w:t>
      </w:r>
    </w:p>
    <w:p>
      <w:pPr>
        <w:spacing w:before="240" w:after="240"/>
        <w:rPr>
          <w:lang w:val="zh-CN" w:eastAsia="zh-CN"/>
        </w:rPr>
      </w:pPr>
      <w:r>
        <w:rPr>
          <w:lang w:val="zh-CN" w:eastAsia="zh-CN"/>
        </w:rPr>
        <w:t>![image](./7.gif)</w:t>
      </w:r>
    </w:p>
    <w:p>
      <w:pPr>
        <w:spacing w:before="240" w:after="240"/>
        <w:rPr>
          <w:lang w:val="zh-CN" w:eastAsia="zh-CN"/>
        </w:rPr>
      </w:pPr>
      <w:r>
        <w:rPr>
          <w:lang w:val="zh-CN" w:eastAsia="zh-CN"/>
        </w:rPr>
        <w:t>```css</w:t>
      </w:r>
    </w:p>
    <w:p>
      <w:pPr>
        <w:spacing w:before="240" w:after="240"/>
        <w:rPr>
          <w:lang w:val="zh-CN" w:eastAsia="zh-CN"/>
        </w:rPr>
      </w:pPr>
      <w:r>
        <w:rPr>
          <w:lang w:val="zh-CN" w:eastAsia="zh-CN"/>
        </w:rPr>
        <w:t>var interval;</w:t>
      </w:r>
    </w:p>
    <w:p>
      <w:pPr>
        <w:spacing w:before="240" w:after="240"/>
        <w:rPr>
          <w:lang w:val="zh-CN" w:eastAsia="zh-CN"/>
        </w:rPr>
      </w:pPr>
      <w:r>
        <w:rPr>
          <w:lang w:val="zh-CN" w:eastAsia="zh-CN"/>
        </w:rPr>
        <w:t>var distance = document.body.scrollHeight /1000;</w:t>
      </w:r>
    </w:p>
    <w:p>
      <w:pPr>
        <w:spacing w:before="240" w:after="240"/>
        <w:rPr>
          <w:lang w:val="zh-CN" w:eastAsia="zh-CN"/>
        </w:rPr>
      </w:pPr>
      <w:r>
        <w:rPr>
          <w:lang w:val="zh-CN" w:eastAsia="zh-CN"/>
        </w:rPr>
        <w:t>var end = document.body.scrollHeight;</w:t>
      </w:r>
    </w:p>
    <w:p>
      <w:pPr>
        <w:spacing w:before="240" w:after="240"/>
        <w:rPr>
          <w:lang w:val="zh-CN" w:eastAsia="zh-CN"/>
        </w:rPr>
      </w:pPr>
      <w:r>
        <w:rPr>
          <w:lang w:val="zh-CN" w:eastAsia="zh-CN"/>
        </w:rPr>
        <w:t>var current = document.body.scrollHeight - distance;</w:t>
      </w:r>
    </w:p>
    <w:p>
      <w:pPr>
        <w:spacing w:before="240" w:after="240"/>
        <w:rPr>
          <w:lang w:val="zh-CN" w:eastAsia="zh-CN"/>
        </w:rPr>
      </w:pPr>
      <w:r>
        <w:rPr>
          <w:lang w:val="zh-CN" w:eastAsia="zh-CN"/>
        </w:rPr>
        <w:t>interval = setInterval(function(){</w:t>
      </w:r>
    </w:p>
    <w:p>
      <w:pPr>
        <w:spacing w:before="240" w:after="240"/>
        <w:rPr>
          <w:lang w:val="zh-CN" w:eastAsia="zh-CN"/>
        </w:rPr>
      </w:pPr>
      <w:r>
        <w:rPr>
          <w:lang w:val="zh-CN" w:eastAsia="zh-CN"/>
        </w:rPr>
        <w:t>window.scrollTo(0, current);</w:t>
      </w:r>
    </w:p>
    <w:p>
      <w:pPr>
        <w:spacing w:before="240" w:after="240"/>
        <w:rPr>
          <w:lang w:val="zh-CN" w:eastAsia="zh-CN"/>
        </w:rPr>
      </w:pPr>
      <w:r>
        <w:rPr>
          <w:lang w:val="zh-CN" w:eastAsia="zh-CN"/>
        </w:rPr>
        <w:t>current = current - distance;</w:t>
      </w:r>
    </w:p>
    <w:p>
      <w:pPr>
        <w:spacing w:before="240" w:after="240"/>
        <w:rPr>
          <w:lang w:val="zh-CN" w:eastAsia="zh-CN"/>
        </w:rPr>
      </w:pPr>
      <w:r>
        <w:rPr>
          <w:lang w:val="zh-CN" w:eastAsia="zh-CN"/>
        </w:rPr>
        <w:t>if(window.scrollY &lt;=0){</w:t>
      </w:r>
    </w:p>
    <w:p>
      <w:pPr>
        <w:spacing w:before="240" w:after="240"/>
        <w:rPr>
          <w:lang w:val="zh-CN" w:eastAsia="zh-CN"/>
        </w:rPr>
      </w:pPr>
      <w:r>
        <w:rPr>
          <w:lang w:val="zh-CN" w:eastAsia="zh-CN"/>
        </w:rPr>
        <w:t>clearInterval(interval);</w:t>
      </w:r>
    </w:p>
    <w:p>
      <w:pPr>
        <w:spacing w:before="240" w:after="240"/>
        <w:rPr>
          <w:lang w:val="zh-CN" w:eastAsia="zh-CN"/>
        </w:rPr>
      </w:pPr>
      <w:r>
        <w:rPr>
          <w:lang w:val="zh-CN" w:eastAsia="zh-CN"/>
        </w:rPr>
        <w:t>}</w:t>
      </w:r>
    </w:p>
    <w:p>
      <w:pPr>
        <w:spacing w:before="240" w:after="240"/>
        <w:rPr>
          <w:lang w:val="zh-CN" w:eastAsia="zh-CN"/>
        </w:rPr>
      </w:pPr>
      <w:r>
        <w:rPr>
          <w:lang w:val="zh-CN" w:eastAsia="zh-CN"/>
        </w:rPr>
        <w:t>},10)</w:t>
      </w:r>
    </w:p>
    <w:p>
      <w:pPr>
        <w:spacing w:before="240" w:after="240"/>
        <w:rPr>
          <w:lang w:val="zh-CN" w:eastAsia="zh-CN"/>
        </w:rPr>
      </w:pPr>
      <w:r>
        <w:rPr>
          <w:lang w:val="zh-CN" w:eastAsia="zh-CN"/>
        </w:rPr>
        <w:t>```</w:t>
      </w:r>
    </w:p>
    <w:p>
      <w:pPr>
        <w:spacing w:before="240" w:after="240"/>
        <w:rPr>
          <w:lang w:val="zh-CN" w:eastAsia="zh-CN"/>
        </w:rPr>
      </w:pPr>
      <w:r>
        <w:rPr>
          <w:lang w:val="zh-CN" w:eastAsia="zh-CN"/>
        </w:rPr>
        <w:t>&gt;**`6: SetInterval 与 RequestAnimationFrame`**</w:t>
      </w:r>
    </w:p>
    <w:p>
      <w:pPr>
        <w:spacing w:before="240" w:after="240"/>
        <w:rPr>
          <w:lang w:val="zh-CN" w:eastAsia="zh-CN"/>
        </w:rPr>
      </w:pPr>
      <w:r>
        <w:rPr>
          <w:lang w:val="zh-CN" w:eastAsia="zh-CN"/>
        </w:rPr>
        <w:t>-`SetInterval (执行完一定记得clearInterval释放)`</w:t>
      </w:r>
    </w:p>
    <w:p>
      <w:pPr>
        <w:spacing w:before="240" w:after="240"/>
        <w:rPr>
          <w:lang w:val="zh-CN" w:eastAsia="zh-CN"/>
        </w:rPr>
      </w:pPr>
      <w:r>
        <w:rPr>
          <w:lang w:val="zh-CN" w:eastAsia="zh-CN"/>
        </w:rPr>
        <w:t>-`定时器-制定时间间隔执行函数`</w:t>
      </w:r>
    </w:p>
    <w:p>
      <w:pPr>
        <w:spacing w:before="240" w:after="240"/>
        <w:rPr>
          <w:lang w:val="zh-CN" w:eastAsia="zh-CN"/>
        </w:rPr>
      </w:pPr>
      <w:r>
        <w:rPr>
          <w:lang w:val="zh-CN" w:eastAsia="zh-CN"/>
        </w:rPr>
        <w:t>-`运行在JS主线程- setInterval与setTimeout时间间隔不准确-卡顿丢帧`</w:t>
      </w:r>
    </w:p>
    <w:p>
      <w:pPr>
        <w:spacing w:before="240" w:after="240"/>
        <w:rPr>
          <w:lang w:val="zh-CN" w:eastAsia="zh-CN"/>
        </w:rPr>
      </w:pPr>
      <w:r>
        <w:rPr>
          <w:lang w:val="zh-CN" w:eastAsia="zh-CN"/>
        </w:rPr>
        <w:t>-`不释放始终运行-性能问题(浏览器窗口激活)`</w:t>
      </w:r>
    </w:p>
    <w:p>
      <w:pPr>
        <w:spacing w:before="240" w:after="240"/>
        <w:rPr>
          <w:lang w:val="zh-CN" w:eastAsia="zh-CN"/>
        </w:rPr>
      </w:pPr>
      <w:r>
        <w:rPr>
          <w:lang w:val="zh-CN" w:eastAsia="zh-CN"/>
        </w:rPr>
        <w:t>-`RequestAnimationFrame`</w:t>
      </w:r>
    </w:p>
    <w:p>
      <w:pPr>
        <w:spacing w:before="240" w:after="240"/>
        <w:rPr>
          <w:lang w:val="zh-CN" w:eastAsia="zh-CN"/>
        </w:rPr>
      </w:pPr>
      <w:r>
        <w:rPr>
          <w:lang w:val="zh-CN" w:eastAsia="zh-CN"/>
        </w:rPr>
        <w:t>-`高性能帧动画API`</w:t>
      </w:r>
    </w:p>
    <w:p>
      <w:pPr>
        <w:spacing w:before="240" w:after="240"/>
        <w:rPr>
          <w:lang w:val="zh-CN" w:eastAsia="zh-CN"/>
        </w:rPr>
      </w:pPr>
      <w:r>
        <w:rPr>
          <w:rStyle w:val="emsimilar"/>
          <w:lang w:val="zh-CN" w:eastAsia="zh-CN"/>
        </w:rPr>
        <w:t>-`把每一帧中的所有DOM操作集中起来,在一次重绘或回流中就完成`</w:t>
      </w:r>
    </w:p>
    <w:p>
      <w:pPr>
        <w:spacing w:before="240" w:after="240"/>
        <w:rPr>
          <w:lang w:val="zh-CN" w:eastAsia="zh-CN"/>
        </w:rPr>
      </w:pPr>
      <w:r>
        <w:rPr>
          <w:rStyle w:val="emsimilar"/>
          <w:lang w:val="zh-CN" w:eastAsia="zh-CN"/>
        </w:rPr>
        <w:t>-`重绘或回流的时间间隔紧紧跟随浏览器的刷新频率`</w:t>
      </w:r>
    </w:p>
    <w:p>
      <w:pPr>
        <w:spacing w:before="240" w:after="240"/>
        <w:rPr>
          <w:lang w:val="zh-CN" w:eastAsia="zh-CN"/>
        </w:rPr>
      </w:pPr>
      <w:r>
        <w:rPr>
          <w:rStyle w:val="emsimilar"/>
          <w:lang w:val="zh-CN" w:eastAsia="zh-CN"/>
        </w:rPr>
        <w:t>-`隐藏或不可见的元素不会进行重绘或回流(浏览器窗口激活)`</w:t>
      </w:r>
    </w:p>
    <w:p>
      <w:pPr>
        <w:spacing w:before="240" w:after="240"/>
        <w:rPr>
          <w:lang w:val="zh-CN" w:eastAsia="zh-CN"/>
        </w:rPr>
      </w:pPr>
      <w:r>
        <w:rPr>
          <w:lang w:val="zh-CN" w:eastAsia="zh-CN"/>
        </w:rPr>
        <w:t>```css</w:t>
      </w:r>
    </w:p>
    <w:p>
      <w:pPr>
        <w:spacing w:before="240" w:after="240"/>
        <w:rPr>
          <w:lang w:val="zh-CN" w:eastAsia="zh-CN"/>
        </w:rPr>
      </w:pPr>
      <w:r>
        <w:rPr>
          <w:lang w:val="zh-CN" w:eastAsia="zh-CN"/>
        </w:rPr>
        <w:t>var distance = document.body.scrollHeight /100;</w:t>
      </w:r>
    </w:p>
    <w:p>
      <w:pPr>
        <w:spacing w:before="240" w:after="240"/>
        <w:rPr>
          <w:lang w:val="zh-CN" w:eastAsia="zh-CN"/>
        </w:rPr>
      </w:pPr>
      <w:r>
        <w:rPr>
          <w:lang w:val="zh-CN" w:eastAsia="zh-CN"/>
        </w:rPr>
        <w:t>var end = document.body.scrollHeight;</w:t>
      </w:r>
    </w:p>
    <w:p>
      <w:pPr>
        <w:spacing w:before="240" w:after="240"/>
        <w:rPr>
          <w:lang w:val="zh-CN" w:eastAsia="zh-CN"/>
        </w:rPr>
      </w:pPr>
      <w:r>
        <w:rPr>
          <w:lang w:val="zh-CN" w:eastAsia="zh-CN"/>
        </w:rPr>
        <w:t>var current =0;</w:t>
      </w:r>
    </w:p>
    <w:p>
      <w:pPr>
        <w:spacing w:before="240" w:after="240"/>
        <w:rPr>
          <w:lang w:val="zh-CN" w:eastAsia="zh-CN"/>
        </w:rPr>
      </w:pPr>
      <w:r>
        <w:rPr>
          <w:lang w:val="zh-CN" w:eastAsia="zh-CN"/>
        </w:rPr>
        <w:t>function bottom(){</w:t>
      </w:r>
    </w:p>
    <w:p>
      <w:pPr>
        <w:spacing w:before="240" w:after="240"/>
        <w:rPr>
          <w:lang w:val="zh-CN" w:eastAsia="zh-CN"/>
        </w:rPr>
      </w:pPr>
      <w:r>
        <w:rPr>
          <w:lang w:val="zh-CN" w:eastAsia="zh-CN"/>
        </w:rPr>
        <w:t>window.scrollTo(0, current);</w:t>
      </w:r>
    </w:p>
    <w:p>
      <w:pPr>
        <w:spacing w:before="240" w:after="240"/>
        <w:rPr>
          <w:lang w:val="zh-CN" w:eastAsia="zh-CN"/>
        </w:rPr>
      </w:pPr>
      <w:r>
        <w:rPr>
          <w:lang w:val="zh-CN" w:eastAsia="zh-CN"/>
        </w:rPr>
        <w:t>current = current + distance;</w:t>
      </w:r>
    </w:p>
    <w:p>
      <w:pPr>
        <w:spacing w:before="240" w:after="240"/>
        <w:rPr>
          <w:lang w:val="zh-CN" w:eastAsia="zh-CN"/>
        </w:rPr>
      </w:pPr>
      <w:r>
        <w:rPr>
          <w:lang w:val="zh-CN" w:eastAsia="zh-CN"/>
        </w:rPr>
        <w:t>if(current &lt;= end){</w:t>
      </w:r>
    </w:p>
    <w:p>
      <w:pPr>
        <w:spacing w:before="240" w:after="240"/>
        <w:rPr>
          <w:lang w:val="zh-CN" w:eastAsia="zh-CN"/>
        </w:rPr>
      </w:pPr>
      <w:r>
        <w:rPr>
          <w:lang w:val="zh-CN" w:eastAsia="zh-CN"/>
        </w:rPr>
        <w:t>requestAnimationFrame(bottom);</w:t>
      </w:r>
    </w:p>
    <w:p>
      <w:pPr>
        <w:spacing w:before="240" w:after="240"/>
        <w:rPr>
          <w:lang w:val="zh-CN" w:eastAsia="zh-CN"/>
        </w:rPr>
      </w:pPr>
      <w:r>
        <w:rPr>
          <w:lang w:val="zh-CN" w:eastAsia="zh-CN"/>
        </w:rPr>
        <w:t>} else {</w:t>
      </w:r>
    </w:p>
    <w:p>
      <w:pPr>
        <w:spacing w:before="240" w:after="240"/>
        <w:rPr>
          <w:lang w:val="zh-CN" w:eastAsia="zh-CN"/>
        </w:rPr>
      </w:pPr>
      <w:r>
        <w:rPr>
          <w:lang w:val="zh-CN" w:eastAsia="zh-CN"/>
        </w:rPr>
        <w:t>cancelAnimationFrame(bottom);</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requestAnimationFrame(bottom);</w:t>
      </w:r>
    </w:p>
    <w:p>
      <w:pPr>
        <w:spacing w:before="240" w:after="240"/>
        <w:rPr>
          <w:lang w:val="zh-CN" w:eastAsia="zh-CN"/>
        </w:rPr>
      </w:pPr>
      <w:r>
        <w:rPr>
          <w:lang w:val="zh-CN" w:eastAsia="zh-CN"/>
        </w:rPr>
        <w:t>```</w:t>
      </w:r>
    </w:p>
    <w:p>
      <w:pPr>
        <w:spacing w:before="240" w:after="240"/>
        <w:rPr>
          <w:lang w:val="zh-CN" w:eastAsia="zh-CN"/>
        </w:rPr>
      </w:pPr>
      <w:r>
        <w:rPr>
          <w:lang w:val="zh-CN" w:eastAsia="zh-CN"/>
        </w:rPr>
        <w:t>&gt;**`7: CSS动画与JS动画`**</w:t>
      </w:r>
    </w:p>
    <w:p>
      <w:pPr>
        <w:spacing w:before="240" w:after="240"/>
        <w:rPr>
          <w:lang w:val="zh-CN" w:eastAsia="zh-CN"/>
        </w:rPr>
      </w:pPr>
      <w:r>
        <w:rPr>
          <w:lang w:val="zh-CN" w:eastAsia="zh-CN"/>
        </w:rPr>
        <w:t>-`CSS动画`</w:t>
      </w:r>
    </w:p>
    <w:p>
      <w:pPr>
        <w:spacing w:before="240" w:after="240"/>
        <w:rPr>
          <w:lang w:val="zh-CN" w:eastAsia="zh-CN"/>
        </w:rPr>
      </w:pPr>
      <w:r>
        <w:rPr>
          <w:lang w:val="zh-CN" w:eastAsia="zh-CN"/>
        </w:rPr>
        <w:t>-`浏览器对动画进行优化`</w:t>
      </w:r>
    </w:p>
    <w:p>
      <w:pPr>
        <w:spacing w:before="240" w:after="240"/>
        <w:rPr>
          <w:lang w:val="zh-CN" w:eastAsia="zh-CN"/>
        </w:rPr>
      </w:pPr>
      <w:r>
        <w:rPr>
          <w:lang w:val="zh-CN" w:eastAsia="zh-CN"/>
        </w:rPr>
        <w:t>-`类requestAnimationFrame机制`</w:t>
      </w:r>
    </w:p>
    <w:p>
      <w:pPr>
        <w:spacing w:before="240" w:after="240"/>
        <w:rPr>
          <w:lang w:val="zh-CN" w:eastAsia="zh-CN"/>
        </w:rPr>
      </w:pPr>
      <w:r>
        <w:rPr>
          <w:lang w:val="zh-CN" w:eastAsia="zh-CN"/>
        </w:rPr>
        <w:t>-`硬件加速`</w:t>
      </w:r>
    </w:p>
    <w:p>
      <w:pPr>
        <w:spacing w:before="240" w:after="240"/>
        <w:rPr>
          <w:lang w:val="zh-CN" w:eastAsia="zh-CN"/>
        </w:rPr>
      </w:pPr>
      <w:r>
        <w:rPr>
          <w:lang w:val="zh-CN" w:eastAsia="zh-CN"/>
        </w:rPr>
        <w:t>-`代码相对简单`</w:t>
      </w:r>
    </w:p>
    <w:p>
      <w:pPr>
        <w:spacing w:before="240" w:after="240"/>
        <w:rPr>
          <w:lang w:val="zh-CN" w:eastAsia="zh-CN"/>
        </w:rPr>
      </w:pPr>
      <w:r>
        <w:rPr>
          <w:rStyle w:val="emsimilar"/>
          <w:lang w:val="zh-CN" w:eastAsia="zh-CN"/>
        </w:rPr>
        <w:t>-`帧速表现不好的低版本浏览器,可以自然降级`</w:t>
      </w:r>
    </w:p>
    <w:p>
      <w:pPr>
        <w:spacing w:before="240" w:after="240"/>
        <w:rPr>
          <w:lang w:val="zh-CN" w:eastAsia="zh-CN"/>
        </w:rPr>
      </w:pPr>
      <w:r>
        <w:rPr>
          <w:lang w:val="zh-CN" w:eastAsia="zh-CN"/>
        </w:rPr>
        <w:t>-`运行过程控制较弱`</w:t>
      </w:r>
    </w:p>
    <w:p>
      <w:pPr>
        <w:spacing w:before="240" w:after="240"/>
        <w:rPr>
          <w:lang w:val="zh-CN" w:eastAsia="zh-CN"/>
        </w:rPr>
      </w:pPr>
      <w:r>
        <w:rPr>
          <w:lang w:val="zh-CN" w:eastAsia="zh-CN"/>
        </w:rPr>
        <w:t>-`无法得知进度`</w:t>
      </w:r>
    </w:p>
    <w:p>
      <w:pPr>
        <w:spacing w:before="240" w:after="240"/>
        <w:rPr>
          <w:lang w:val="zh-CN" w:eastAsia="zh-CN"/>
        </w:rPr>
      </w:pPr>
      <w:r>
        <w:rPr>
          <w:lang w:val="zh-CN" w:eastAsia="zh-CN"/>
        </w:rPr>
        <w:t>-`无法绑定函数回调`</w:t>
      </w:r>
    </w:p>
    <w:p>
      <w:pPr>
        <w:spacing w:before="240" w:after="240"/>
        <w:rPr>
          <w:lang w:val="zh-CN" w:eastAsia="zh-CN"/>
        </w:rPr>
      </w:pPr>
      <w:r>
        <w:rPr>
          <w:lang w:val="zh-CN" w:eastAsia="zh-CN"/>
        </w:rPr>
        <w:t>-`代码冗长`</w:t>
      </w:r>
    </w:p>
    <w:p>
      <w:pPr>
        <w:spacing w:before="240" w:after="240"/>
        <w:rPr>
          <w:lang w:val="zh-CN" w:eastAsia="zh-CN"/>
        </w:rPr>
      </w:pPr>
      <w:r>
        <w:rPr>
          <w:lang w:val="zh-CN" w:eastAsia="zh-CN"/>
        </w:rPr>
        <w:t>-`JS动画`</w:t>
      </w:r>
    </w:p>
    <w:p>
      <w:pPr>
        <w:spacing w:before="240" w:after="240"/>
        <w:rPr>
          <w:lang w:val="zh-CN" w:eastAsia="zh-CN"/>
        </w:rPr>
      </w:pPr>
      <w:r>
        <w:rPr>
          <w:lang w:val="zh-CN" w:eastAsia="zh-CN"/>
        </w:rPr>
        <w:t>-`控制能力强`</w:t>
      </w:r>
    </w:p>
    <w:p>
      <w:pPr>
        <w:spacing w:before="240" w:after="240"/>
        <w:rPr>
          <w:lang w:val="zh-CN" w:eastAsia="zh-CN"/>
        </w:rPr>
      </w:pPr>
      <w:r>
        <w:rPr>
          <w:lang w:val="zh-CN" w:eastAsia="zh-CN"/>
        </w:rPr>
        <w:t>-`动画效果丰富`</w:t>
      </w:r>
    </w:p>
    <w:p>
      <w:pPr>
        <w:spacing w:before="240" w:after="240"/>
        <w:rPr>
          <w:lang w:val="zh-CN" w:eastAsia="zh-CN"/>
        </w:rPr>
      </w:pPr>
      <w:r>
        <w:rPr>
          <w:lang w:val="zh-CN" w:eastAsia="zh-CN"/>
        </w:rPr>
        <w:t>-`兼容性问题小`</w:t>
      </w:r>
    </w:p>
    <w:p>
      <w:pPr>
        <w:spacing w:before="240" w:after="240"/>
        <w:rPr>
          <w:lang w:val="zh-CN" w:eastAsia="zh-CN"/>
        </w:rPr>
      </w:pPr>
      <w:r>
        <w:rPr>
          <w:lang w:val="zh-CN" w:eastAsia="zh-CN"/>
        </w:rPr>
        <w:t>-`主线程中运行-阻塞、丢帧`</w:t>
      </w:r>
    </w:p>
    <w:p>
      <w:pPr>
        <w:spacing w:before="240" w:after="240"/>
        <w:rPr>
          <w:lang w:val="zh-CN" w:eastAsia="zh-CN"/>
        </w:rPr>
      </w:pPr>
      <w:r>
        <w:rPr>
          <w:lang w:val="zh-CN" w:eastAsia="zh-CN"/>
        </w:rPr>
        <w:t>-`代码复杂度高`</w:t>
      </w:r>
    </w:p>
    <w:p>
      <w:pPr>
        <w:spacing w:before="240" w:after="240"/>
        <w:rPr>
          <w:lang w:val="zh-CN" w:eastAsia="zh-CN"/>
        </w:rPr>
      </w:pPr>
      <w:r>
        <w:rPr>
          <w:lang w:val="zh-CN" w:eastAsia="zh-CN"/>
        </w:rPr>
        <w:t>-`根据实际需求决定采用哪种方案`</w:t>
      </w:r>
    </w:p>
    <w:p>
      <w:pPr>
        <w:spacing w:before="240" w:after="240"/>
        <w:rPr>
          <w:lang w:val="zh-CN" w:eastAsia="zh-CN"/>
        </w:rPr>
      </w:pPr>
      <w:r>
        <w:rPr>
          <w:lang w:val="zh-CN" w:eastAsia="zh-CN"/>
        </w:rPr>
        <w:t>&gt;**`8:课后练习`**</w:t>
      </w:r>
    </w:p>
    <w:p>
      <w:pPr>
        <w:spacing w:before="240" w:after="240"/>
        <w:rPr>
          <w:lang w:val="zh-CN" w:eastAsia="zh-CN"/>
        </w:rPr>
      </w:pPr>
      <w:r>
        <w:rPr>
          <w:lang w:val="zh-CN" w:eastAsia="zh-CN"/>
        </w:rPr>
        <w:t>-`使用Animate.css动画库实现下图效果`</w:t>
      </w:r>
    </w:p>
    <w:p>
      <w:pPr>
        <w:spacing w:before="240" w:after="240"/>
        <w:rPr>
          <w:lang w:val="zh-CN" w:eastAsia="zh-CN"/>
        </w:rPr>
      </w:pPr>
      <w:r>
        <w:rPr>
          <w:lang w:val="zh-CN" w:eastAsia="zh-CN"/>
        </w:rPr>
        <w:t>![image](./1.gif)</w:t>
      </w:r>
    </w:p>
    <w:p>
      <w:pPr>
        <w:spacing w:before="240" w:after="240"/>
        <w:rPr>
          <w:lang w:val="zh-CN" w:eastAsia="zh-CN"/>
        </w:rPr>
      </w:pPr>
      <w:r>
        <w:rPr>
          <w:lang w:val="zh-CN" w:eastAsia="zh-CN"/>
        </w:rPr>
        <w:t>-`实现下图小球的自由落体效果`</w:t>
      </w:r>
    </w:p>
    <w:p>
      <w:pPr>
        <w:spacing w:before="240" w:after="240"/>
        <w:rPr>
          <w:lang w:val="zh-CN" w:eastAsia="zh-CN"/>
        </w:rPr>
      </w:pPr>
      <w:r>
        <w:rPr>
          <w:lang w:val="zh-CN" w:eastAsia="zh-CN"/>
        </w:rPr>
        <w:t>![image](./10.gif)</w:t>
      </w:r>
    </w:p>
    <w:p>
      <w:pPr>
        <w:spacing w:before="240" w:after="240"/>
        <w:rPr>
          <w:lang w:val="zh-CN" w:eastAsia="zh-CN"/>
        </w:rPr>
      </w:pPr>
      <w:r>
        <w:rPr>
          <w:lang w:val="zh-CN" w:eastAsia="zh-CN"/>
        </w:rPr>
        <w:t>-`方式`</w:t>
      </w:r>
    </w:p>
    <w:p>
      <w:pPr>
        <w:spacing w:before="240" w:after="240"/>
        <w:rPr>
          <w:lang w:val="zh-CN" w:eastAsia="zh-CN"/>
        </w:rPr>
      </w:pPr>
      <w:r>
        <w:rPr>
          <w:lang w:val="zh-CN" w:eastAsia="zh-CN"/>
        </w:rPr>
        <w:t>-`纯JS动画结合requestAnimationFrame`</w:t>
      </w:r>
    </w:p>
    <w:p>
      <w:pPr>
        <w:spacing w:before="240" w:after="240"/>
        <w:rPr>
          <w:lang w:val="zh-CN" w:eastAsia="zh-CN"/>
        </w:rPr>
      </w:pPr>
      <w:r>
        <w:rPr>
          <w:lang w:val="zh-CN" w:eastAsia="zh-CN"/>
        </w:rPr>
        <w:t>-`JS动画结合贝塞尔曲线`</w:t>
      </w:r>
    </w:p>
    <w:p>
      <w:pPr>
        <w:spacing w:before="240" w:after="240"/>
        <w:rPr>
          <w:lang w:val="zh-CN" w:eastAsia="zh-CN"/>
        </w:rPr>
      </w:pPr>
      <w:r>
        <w:rPr>
          <w:lang w:val="zh-CN" w:eastAsia="zh-CN"/>
        </w:rPr>
        <w:t>-`要求`</w:t>
      </w:r>
    </w:p>
    <w:p>
      <w:pPr>
        <w:spacing w:before="240" w:after="240"/>
        <w:rPr>
          <w:lang w:val="zh-CN" w:eastAsia="zh-CN"/>
        </w:rPr>
      </w:pPr>
      <w:r>
        <w:rPr>
          <w:lang w:val="zh-CN" w:eastAsia="zh-CN"/>
        </w:rPr>
        <w:t>-`仅使用JS动画与CSS动画`</w:t>
      </w:r>
    </w:p>
    <w:p>
      <w:pPr>
        <w:spacing w:before="240" w:after="240"/>
        <w:rPr>
          <w:lang w:val="zh-CN" w:eastAsia="zh-CN"/>
        </w:rPr>
      </w:pPr>
      <w:r>
        <w:rPr>
          <w:lang w:val="zh-CN" w:eastAsia="zh-CN"/>
        </w:rPr>
        <w:t>-`不得使用第三方库`</w:t>
      </w:r>
    </w:p>
    <w:p>
      <w:pPr>
        <w:spacing w:before="240" w:after="240"/>
        <w:rPr>
          <w:lang w:val="zh-CN" w:eastAsia="zh-CN"/>
        </w:rPr>
      </w:pPr>
      <w:r>
        <w:rPr>
          <w:lang w:val="zh-CN" w:eastAsia="zh-CN"/>
        </w:rPr>
        <w:t>-`弹起时速度为反向速度的80%`</w:t>
      </w:r>
    </w:p>
    <w:p>
      <w:pPr>
        <w:spacing w:before="240" w:after="240"/>
        <w:rPr>
          <w:lang w:val="zh-CN" w:eastAsia="zh-CN"/>
        </w:rPr>
      </w:pPr>
      <w:r>
        <w:rPr>
          <w:lang w:val="zh-CN" w:eastAsia="zh-CN"/>
        </w:rPr>
        <w:t>-`下落加速度大小参照重力加速度`</w:t>
      </w:r>
    </w:p>
    <w:p>
      <w:pPr>
        <w:spacing w:before="240" w:after="240"/>
        <w:rPr>
          <w:lang w:val="zh-CN" w:eastAsia="zh-CN"/>
        </w:rPr>
      </w:pPr>
      <w:r>
        <w:rPr>
          <w:lang w:val="zh-CN" w:eastAsia="zh-CN"/>
        </w:rPr>
        <w:t>-`弹跳十次结束运动`</w:t>
      </w:r>
    </w:p>
    <w:p>
      <w:pPr>
        <w:spacing w:before="240" w:after="240"/>
        <w:rPr>
          <w:lang w:val="zh-CN" w:eastAsia="zh-CN"/>
        </w:rPr>
      </w:pPr>
      <w:r>
        <w:rPr>
          <w:lang w:val="zh-CN" w:eastAsia="zh-CN"/>
        </w:rPr>
        <w:t>&gt;**`9:总结`**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本节课介绍了CSS动画其中一个比较常用的动画库,简要介绍了Animate.css的使用,之后介绍了JS动画的使用方法,对比了CSS动画与JS各自的特点</w:t>
      </w:r>
      <w:r>
        <w:rPr>
          <w:lang w:val="zh-CN" w:eastAsia="zh-CN"/>
        </w:rPr>
        <w:br/>
      </w:r>
      <w:r>
        <w:rPr>
          <w:lang w:val="zh-CN" w:eastAsia="zh-CN"/>
        </w:rPr>
        <w:t>```</w:t>
      </w:r>
    </w:p>
    <w:p>
      <w:pPr>
        <w:spacing w:before="240" w:after="240"/>
        <w:rPr>
          <w:lang w:val="zh-CN" w:eastAsia="zh-CN"/>
        </w:rPr>
      </w:pPr>
      <w:r>
        <w:rPr>
          <w:lang w:val="zh-CN" w:eastAsia="zh-CN"/>
        </w:rPr>
        <w:t>##(十七)REM布局原理</w:t>
      </w:r>
    </w:p>
    <w:p>
      <w:pPr>
        <w:spacing w:before="240" w:after="240"/>
        <w:rPr>
          <w:lang w:val="zh-CN" w:eastAsia="zh-CN"/>
        </w:rPr>
      </w:pPr>
      <w:r>
        <w:rPr>
          <w:lang w:val="zh-CN" w:eastAsia="zh-CN"/>
        </w:rPr>
        <w:t>&gt;**`1:基本概念`**</w:t>
      </w:r>
    </w:p>
    <w:p>
      <w:pPr>
        <w:spacing w:before="240" w:after="240"/>
        <w:rPr>
          <w:lang w:val="zh-CN" w:eastAsia="zh-CN"/>
        </w:rPr>
      </w:pPr>
      <w:r>
        <w:rPr>
          <w:rStyle w:val="emsimilar"/>
          <w:lang w:val="zh-CN" w:eastAsia="zh-CN"/>
        </w:rPr>
        <w:t>-`em -当前对象内文本的字体大小相对单位`</w:t>
      </w:r>
    </w:p>
    <w:p>
      <w:pPr>
        <w:spacing w:before="240" w:after="240"/>
        <w:rPr>
          <w:lang w:val="zh-CN" w:eastAsia="zh-CN"/>
        </w:rPr>
      </w:pPr>
      <w:r>
        <w:rPr>
          <w:lang w:val="zh-CN" w:eastAsia="zh-CN"/>
        </w:rPr>
        <w:t>-`rem -字体大小相对单位`</w:t>
      </w:r>
    </w:p>
    <w:p>
      <w:pPr>
        <w:spacing w:before="240" w:after="240"/>
        <w:rPr>
          <w:lang w:val="zh-CN" w:eastAsia="zh-CN"/>
        </w:rPr>
      </w:pPr>
      <w:r>
        <w:rPr>
          <w:lang w:val="zh-CN" w:eastAsia="zh-CN"/>
        </w:rPr>
        <w:t>-`物理像素`</w:t>
      </w:r>
    </w:p>
    <w:p>
      <w:pPr>
        <w:spacing w:before="240" w:after="240"/>
        <w:rPr>
          <w:lang w:val="zh-CN" w:eastAsia="zh-CN"/>
        </w:rPr>
      </w:pPr>
      <w:r>
        <w:rPr>
          <w:lang w:val="zh-CN" w:eastAsia="zh-CN"/>
        </w:rPr>
        <w:t>-`逻辑像素`</w:t>
      </w:r>
    </w:p>
    <w:p>
      <w:pPr>
        <w:spacing w:before="240" w:after="240"/>
        <w:rPr>
          <w:lang w:val="zh-CN" w:eastAsia="zh-CN"/>
        </w:rPr>
      </w:pPr>
      <w:r>
        <w:rPr>
          <w:lang w:val="zh-CN" w:eastAsia="zh-CN"/>
        </w:rPr>
        <w:t>-`设备像素比- dpr`</w:t>
      </w:r>
    </w:p>
    <w:p>
      <w:pPr>
        <w:spacing w:before="240" w:after="240"/>
        <w:rPr>
          <w:lang w:val="zh-CN" w:eastAsia="zh-CN"/>
        </w:rPr>
      </w:pPr>
      <w:r>
        <w:rPr>
          <w:lang w:val="zh-CN" w:eastAsia="zh-CN"/>
        </w:rPr>
        <w:t>-`&lt;meta&gt;标签`</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&lt;meta name="viewport" content="width=device-width, initial-scale=1.0, maximum-scale=1.0, user-scalable=0"&gt;</w:t>
      </w:r>
    </w:p>
    <w:p>
      <w:pPr>
        <w:spacing w:before="240" w:after="240"/>
        <w:rPr>
          <w:lang w:val="zh-CN" w:eastAsia="zh-CN"/>
        </w:rPr>
      </w:pPr>
      <w:r>
        <w:rPr>
          <w:lang w:val="zh-CN" w:eastAsia="zh-CN"/>
        </w:rPr>
        <w:t>```</w:t>
      </w:r>
    </w:p>
    <w:p>
      <w:pPr>
        <w:spacing w:before="240" w:after="240"/>
        <w:rPr>
          <w:lang w:val="zh-CN" w:eastAsia="zh-CN"/>
        </w:rPr>
      </w:pPr>
      <w:r>
        <w:rPr>
          <w:lang w:val="zh-CN" w:eastAsia="zh-CN"/>
        </w:rPr>
        <w:t>-`layout viewport -浏览器默认视口-可以显示PC界面`</w:t>
      </w:r>
    </w:p>
    <w:p>
      <w:pPr>
        <w:spacing w:before="240" w:after="240"/>
        <w:rPr>
          <w:lang w:val="zh-CN" w:eastAsia="zh-CN"/>
        </w:rPr>
      </w:pPr>
      <w:r>
        <w:rPr>
          <w:lang w:val="zh-CN" w:eastAsia="zh-CN"/>
        </w:rPr>
        <w:t>-`clientWidth`</w:t>
      </w:r>
    </w:p>
    <w:p>
      <w:pPr>
        <w:spacing w:before="240" w:after="240"/>
        <w:rPr>
          <w:lang w:val="zh-CN" w:eastAsia="zh-CN"/>
        </w:rPr>
      </w:pPr>
      <w:r>
        <w:rPr>
          <w:lang w:val="zh-CN" w:eastAsia="zh-CN"/>
        </w:rPr>
        <w:t>-`移动设备默认的viewport`</w:t>
      </w:r>
    </w:p>
    <w:p>
      <w:pPr>
        <w:spacing w:before="240" w:after="240"/>
        <w:rPr>
          <w:lang w:val="zh-CN" w:eastAsia="zh-CN"/>
        </w:rPr>
      </w:pPr>
      <w:r>
        <w:rPr>
          <w:rStyle w:val="emsimilar"/>
          <w:lang w:val="zh-CN" w:eastAsia="zh-CN"/>
        </w:rPr>
        <w:t>-`visual viewport -浏览器可视区域大小`</w:t>
      </w:r>
    </w:p>
    <w:p>
      <w:pPr>
        <w:spacing w:before="240" w:after="240"/>
        <w:rPr>
          <w:lang w:val="zh-CN" w:eastAsia="zh-CN"/>
        </w:rPr>
      </w:pPr>
      <w:r>
        <w:rPr>
          <w:lang w:val="zh-CN" w:eastAsia="zh-CN"/>
        </w:rPr>
        <w:t>-`innerWidth`</w:t>
      </w:r>
    </w:p>
    <w:p>
      <w:pPr>
        <w:spacing w:before="240" w:after="240"/>
        <w:rPr>
          <w:lang w:val="zh-CN" w:eastAsia="zh-CN"/>
        </w:rPr>
      </w:pPr>
      <w:r>
        <w:rPr>
          <w:lang w:val="zh-CN" w:eastAsia="zh-CN"/>
        </w:rPr>
        <w:t>-`ideal viewport -理想viewport`</w:t>
      </w:r>
    </w:p>
    <w:p>
      <w:pPr>
        <w:spacing w:before="240" w:after="240"/>
        <w:rPr>
          <w:lang w:val="zh-CN" w:eastAsia="zh-CN"/>
        </w:rPr>
      </w:pPr>
      <w:r>
        <w:rPr>
          <w:lang w:val="zh-CN" w:eastAsia="zh-CN"/>
        </w:rPr>
        <w:t>-`iphone的ideal viewport宽度320px`</w:t>
      </w:r>
    </w:p>
    <w:p>
      <w:pPr>
        <w:spacing w:before="240" w:after="240"/>
        <w:rPr>
          <w:lang w:val="zh-CN" w:eastAsia="zh-CN"/>
        </w:rPr>
      </w:pPr>
      <w:r>
        <w:rPr>
          <w:rStyle w:val="emsimilar"/>
          <w:lang w:val="zh-CN" w:eastAsia="zh-CN"/>
        </w:rPr>
        <w:t>-`initial-scale - layout viewport相对于ideal viewport缩放比例`</w:t>
      </w:r>
    </w:p>
    <w:p>
      <w:pPr>
        <w:spacing w:before="240" w:after="240"/>
        <w:rPr>
          <w:lang w:val="zh-CN" w:eastAsia="zh-CN"/>
        </w:rPr>
      </w:pPr>
      <w:r>
        <w:rPr>
          <w:lang w:val="zh-CN" w:eastAsia="zh-CN"/>
        </w:rPr>
        <w:t>-`取widthh和initial-scale中较大值`</w:t>
      </w:r>
    </w:p>
    <w:p>
      <w:pPr>
        <w:spacing w:before="240" w:after="240"/>
        <w:rPr>
          <w:lang w:val="zh-CN" w:eastAsia="zh-CN"/>
        </w:rPr>
      </w:pPr>
      <w:r>
        <w:rPr>
          <w:lang w:val="zh-CN" w:eastAsia="zh-CN"/>
        </w:rPr>
        <w:t>-`initial-scale -0.5(左)-1(右)`</w:t>
      </w:r>
    </w:p>
    <w:p>
      <w:pPr>
        <w:spacing w:before="240" w:after="240"/>
        <w:rPr>
          <w:lang w:val="zh-CN" w:eastAsia="zh-CN"/>
        </w:rPr>
      </w:pPr>
      <w:r>
        <w:rPr>
          <w:lang w:val="zh-CN" w:eastAsia="zh-CN"/>
        </w:rPr>
        <w:t>&lt;img src="./scale1.jpg" width="45%"/&gt;</w:t>
      </w:r>
    </w:p>
    <w:p>
      <w:pPr>
        <w:spacing w:before="240" w:after="240"/>
        <w:rPr>
          <w:lang w:val="zh-CN" w:eastAsia="zh-CN"/>
        </w:rPr>
      </w:pPr>
      <w:r>
        <w:rPr>
          <w:lang w:val="zh-CN" w:eastAsia="zh-CN"/>
        </w:rPr>
        <w:t>&amp;nbsp;&amp;nbsp;&amp;nbsp;&amp;nbsp;</w:t>
      </w:r>
    </w:p>
    <w:p>
      <w:pPr>
        <w:spacing w:before="240" w:after="240"/>
        <w:rPr>
          <w:lang w:val="zh-CN" w:eastAsia="zh-CN"/>
        </w:rPr>
      </w:pPr>
      <w:r>
        <w:rPr>
          <w:lang w:val="zh-CN" w:eastAsia="zh-CN"/>
        </w:rPr>
        <w:t>&lt;img src="./scale2.jpg" width="45%"/&gt;</w:t>
      </w:r>
    </w:p>
    <w:p>
      <w:pPr>
        <w:spacing w:before="240" w:after="240"/>
        <w:rPr>
          <w:lang w:val="zh-CN" w:eastAsia="zh-CN"/>
        </w:rPr>
      </w:pPr>
      <w:r>
        <w:rPr>
          <w:lang w:val="zh-CN" w:eastAsia="zh-CN"/>
        </w:rPr>
        <w:t>&gt;**`2:适配设备屏幕(移动端)`**</w:t>
      </w:r>
    </w:p>
    <w:p>
      <w:pPr>
        <w:spacing w:before="240" w:after="240"/>
        <w:rPr>
          <w:lang w:val="zh-CN" w:eastAsia="zh-CN"/>
        </w:rPr>
      </w:pPr>
      <w:r>
        <w:rPr>
          <w:lang w:val="zh-CN" w:eastAsia="zh-CN"/>
        </w:rPr>
        <w:t>&lt;img src="./taobao.jpg" width="89%" style="margin-left:40px"/&gt;</w:t>
      </w:r>
    </w:p>
    <w:p>
      <w:pPr>
        <w:spacing w:before="240" w:after="240"/>
        <w:rPr>
          <w:lang w:val="zh-CN" w:eastAsia="zh-CN"/>
        </w:rPr>
      </w:pPr>
      <w:r>
        <w:rPr>
          <w:lang w:val="zh-CN" w:eastAsia="zh-CN"/>
        </w:rPr>
        <w:t>-`最终目标-设计稿等比缩放在设备上`</w:t>
      </w:r>
    </w:p>
    <w:p>
      <w:pPr>
        <w:spacing w:before="240" w:after="240"/>
        <w:rPr>
          <w:lang w:val="zh-CN" w:eastAsia="zh-CN"/>
        </w:rPr>
      </w:pPr>
      <w:r>
        <w:rPr>
          <w:lang w:val="zh-CN" w:eastAsia="zh-CN"/>
        </w:rPr>
        <w:t>-`动态处理Mate标签scale`</w:t>
      </w:r>
    </w:p>
    <w:p>
      <w:pPr>
        <w:spacing w:before="240" w:after="240"/>
        <w:rPr>
          <w:lang w:val="zh-CN" w:eastAsia="zh-CN"/>
        </w:rPr>
      </w:pPr>
      <w:r>
        <w:rPr>
          <w:lang w:val="zh-CN" w:eastAsia="zh-CN"/>
        </w:rPr>
        <w:t>-`像素比-1- scale=1`</w:t>
      </w:r>
    </w:p>
    <w:p>
      <w:pPr>
        <w:spacing w:before="240" w:after="240"/>
        <w:rPr>
          <w:lang w:val="zh-CN" w:eastAsia="zh-CN"/>
        </w:rPr>
      </w:pPr>
      <w:r>
        <w:rPr>
          <w:lang w:val="zh-CN" w:eastAsia="zh-CN"/>
        </w:rPr>
        <w:t>-`像素比-2- scale=2`</w:t>
      </w:r>
    </w:p>
    <w:p>
      <w:pPr>
        <w:spacing w:before="240" w:after="240"/>
        <w:rPr>
          <w:lang w:val="zh-CN" w:eastAsia="zh-CN"/>
        </w:rPr>
      </w:pPr>
      <w:r>
        <w:rPr>
          <w:lang w:val="zh-CN" w:eastAsia="zh-CN"/>
        </w:rPr>
        <w:t>-`像素比-3- scale=3`</w:t>
      </w:r>
    </w:p>
    <w:p>
      <w:pPr>
        <w:spacing w:before="240" w:after="240"/>
        <w:rPr>
          <w:lang w:val="zh-CN" w:eastAsia="zh-CN"/>
        </w:rPr>
      </w:pPr>
      <w:r>
        <w:rPr>
          <w:lang w:val="zh-CN" w:eastAsia="zh-CN"/>
        </w:rPr>
        <w:t>-`获取设备的像素比`</w:t>
      </w:r>
    </w:p>
    <w:p>
      <w:pPr>
        <w:spacing w:before="240" w:after="240"/>
        <w:rPr>
          <w:lang w:val="zh-CN" w:eastAsia="zh-CN"/>
        </w:rPr>
      </w:pPr>
      <w:r>
        <w:rPr>
          <w:lang w:val="zh-CN" w:eastAsia="zh-CN"/>
        </w:rPr>
        <w:t>```css</w:t>
      </w:r>
    </w:p>
    <w:p>
      <w:pPr>
        <w:spacing w:before="240" w:after="240"/>
        <w:rPr>
          <w:lang w:val="zh-CN" w:eastAsia="zh-CN"/>
        </w:rPr>
      </w:pPr>
      <w:r>
        <w:rPr>
          <w:lang w:val="zh-CN" w:eastAsia="zh-CN"/>
        </w:rPr>
        <w:t>var devicePixelRatio = window.devicePixelRatio;</w:t>
      </w:r>
    </w:p>
    <w:p>
      <w:pPr>
        <w:spacing w:before="240" w:after="240"/>
        <w:rPr>
          <w:lang w:val="zh-CN" w:eastAsia="zh-CN"/>
        </w:rPr>
      </w:pPr>
      <w:r>
        <w:rPr>
          <w:lang w:val="zh-CN" w:eastAsia="zh-CN"/>
        </w:rPr>
        <w:t>var scale =1/ devicePixelRatio;</w:t>
      </w:r>
    </w:p>
    <w:p>
      <w:pPr>
        <w:spacing w:before="240" w:after="240"/>
        <w:rPr>
          <w:lang w:val="zh-CN" w:eastAsia="zh-CN"/>
        </w:rPr>
      </w:pPr>
      <w:r>
        <w:rPr>
          <w:lang w:val="zh-CN" w:eastAsia="zh-CN"/>
        </w:rPr>
        <w:t>var metaElement = document.createElement('meta');</w:t>
      </w:r>
    </w:p>
    <w:p>
      <w:pPr>
        <w:spacing w:before="240" w:after="240"/>
        <w:rPr>
          <w:lang w:val="zh-CN" w:eastAsia="zh-CN"/>
        </w:rPr>
      </w:pPr>
      <w:r>
        <w:rPr>
          <w:lang w:val="zh-CN" w:eastAsia="zh-CN"/>
        </w:rPr>
        <w:t>metaElement.setAttribute('name','viewport'); metaElement.setAttribute(</w:t>
      </w:r>
    </w:p>
    <w:p>
      <w:pPr>
        <w:spacing w:before="240" w:after="240"/>
        <w:rPr>
          <w:lang w:val="zh-CN" w:eastAsia="zh-CN"/>
        </w:rPr>
      </w:pPr>
      <w:r>
        <w:rPr>
          <w:lang w:val="zh-CN" w:eastAsia="zh-CN"/>
        </w:rPr>
        <w:t>'content',</w:t>
      </w:r>
    </w:p>
    <w:p>
      <w:pPr>
        <w:spacing w:before="240" w:after="240"/>
        <w:rPr>
          <w:lang w:val="zh-CN" w:eastAsia="zh-CN"/>
        </w:rPr>
      </w:pPr>
      <w:r>
        <w:rPr>
          <w:lang w:val="zh-CN" w:eastAsia="zh-CN"/>
        </w:rPr>
        <w:t>'initial-scale='+ scale +',</w:t>
      </w:r>
    </w:p>
    <w:p>
      <w:pPr>
        <w:spacing w:before="240" w:after="240"/>
        <w:rPr>
          <w:lang w:val="zh-CN" w:eastAsia="zh-CN"/>
        </w:rPr>
      </w:pPr>
      <w:r>
        <w:rPr>
          <w:lang w:val="zh-CN" w:eastAsia="zh-CN"/>
        </w:rPr>
        <w:t>maximum-scale='+ scale +',</w:t>
      </w:r>
    </w:p>
    <w:p>
      <w:pPr>
        <w:spacing w:before="240" w:after="240"/>
        <w:rPr>
          <w:lang w:val="zh-CN" w:eastAsia="zh-CN"/>
        </w:rPr>
      </w:pPr>
      <w:r>
        <w:rPr>
          <w:lang w:val="zh-CN" w:eastAsia="zh-CN"/>
        </w:rPr>
        <w:t>minimum-scale='+ scale +',</w:t>
      </w:r>
    </w:p>
    <w:p>
      <w:pPr>
        <w:spacing w:before="240" w:after="240"/>
        <w:rPr>
          <w:lang w:val="zh-CN" w:eastAsia="zh-CN"/>
        </w:rPr>
      </w:pPr>
      <w:r>
        <w:rPr>
          <w:lang w:val="zh-CN" w:eastAsia="zh-CN"/>
        </w:rPr>
        <w:t>user-scalable=no'</w:t>
      </w:r>
    </w:p>
    <w:p>
      <w:pPr>
        <w:spacing w:before="240" w:after="240"/>
        <w:rPr>
          <w:lang w:val="zh-CN" w:eastAsia="zh-CN"/>
        </w:rPr>
      </w:pPr>
      <w:r>
        <w:rPr>
          <w:lang w:val="zh-CN" w:eastAsia="zh-CN"/>
        </w:rPr>
        <w:t>);</w:t>
      </w:r>
    </w:p>
    <w:p>
      <w:pPr>
        <w:spacing w:before="240" w:after="240"/>
        <w:rPr>
          <w:lang w:val="zh-CN" w:eastAsia="zh-CN"/>
        </w:rPr>
      </w:pPr>
      <w:r>
        <w:rPr>
          <w:lang w:val="zh-CN" w:eastAsia="zh-CN"/>
        </w:rPr>
        <w:t>document.documentElement.firstElementChild.appendChild(metaElement);</w:t>
      </w:r>
    </w:p>
    <w:p>
      <w:pPr>
        <w:spacing w:before="240" w:after="240"/>
        <w:rPr>
          <w:lang w:val="zh-CN" w:eastAsia="zh-CN"/>
        </w:rPr>
      </w:pPr>
      <w:r>
        <w:rPr>
          <w:lang w:val="zh-CN" w:eastAsia="zh-CN"/>
        </w:rPr>
        <w:t>```</w:t>
      </w:r>
    </w:p>
    <w:p>
      <w:pPr>
        <w:spacing w:before="240" w:after="240"/>
        <w:rPr>
          <w:lang w:val="zh-CN" w:eastAsia="zh-CN"/>
        </w:rPr>
      </w:pPr>
      <w:r>
        <w:rPr>
          <w:lang w:val="zh-CN" w:eastAsia="zh-CN"/>
        </w:rPr>
        <w:t>-`动态处理根节点font-size`</w:t>
      </w:r>
    </w:p>
    <w:p>
      <w:pPr>
        <w:spacing w:before="240" w:after="240"/>
        <w:rPr>
          <w:lang w:val="zh-CN" w:eastAsia="zh-CN"/>
        </w:rPr>
      </w:pPr>
      <w:r>
        <w:rPr>
          <w:lang w:val="zh-CN" w:eastAsia="zh-CN"/>
        </w:rPr>
        <w:t>```css</w:t>
      </w:r>
    </w:p>
    <w:p>
      <w:pPr>
        <w:spacing w:before="240" w:after="240"/>
        <w:rPr>
          <w:lang w:val="zh-CN" w:eastAsia="zh-CN"/>
        </w:rPr>
      </w:pPr>
      <w:r>
        <w:rPr>
          <w:lang w:val="zh-CN" w:eastAsia="zh-CN"/>
        </w:rPr>
        <w:t>var rem = document.documentElement.clientWidth /10</w:t>
      </w:r>
    </w:p>
    <w:p>
      <w:pPr>
        <w:spacing w:before="240" w:after="240"/>
        <w:rPr>
          <w:lang w:val="zh-CN" w:eastAsia="zh-CN"/>
        </w:rPr>
      </w:pPr>
      <w:r>
        <w:rPr>
          <w:lang w:val="zh-CN" w:eastAsia="zh-CN"/>
        </w:rPr>
        <w:t>document.documentElement.style.fontSize = rem +'px'</w:t>
      </w:r>
    </w:p>
    <w:p>
      <w:pPr>
        <w:spacing w:before="240" w:after="240"/>
        <w:rPr>
          <w:lang w:val="zh-CN" w:eastAsia="zh-CN"/>
        </w:rPr>
      </w:pPr>
      <w:r>
        <w:rPr>
          <w:lang w:val="zh-CN" w:eastAsia="zh-CN"/>
        </w:rPr>
        <w:t>```</w:t>
      </w:r>
    </w:p>
    <w:p>
      <w:pPr>
        <w:spacing w:before="240" w:after="240"/>
        <w:rPr>
          <w:lang w:val="zh-CN" w:eastAsia="zh-CN"/>
        </w:rPr>
      </w:pPr>
      <w:r>
        <w:rPr>
          <w:lang w:val="zh-CN" w:eastAsia="zh-CN"/>
        </w:rPr>
        <w:t>&gt;**`3:还原设计图(移动端)`**</w:t>
      </w:r>
    </w:p>
    <w:p>
      <w:pPr>
        <w:spacing w:before="240" w:after="240"/>
        <w:rPr>
          <w:lang w:val="zh-CN" w:eastAsia="zh-CN"/>
        </w:rPr>
      </w:pPr>
      <w:r>
        <w:rPr>
          <w:lang w:val="zh-CN" w:eastAsia="zh-CN"/>
        </w:rPr>
        <w:t>-`缩放`</w:t>
      </w:r>
    </w:p>
    <w:p>
      <w:pPr>
        <w:spacing w:before="240" w:after="240"/>
        <w:rPr>
          <w:lang w:val="zh-CN" w:eastAsia="zh-CN"/>
        </w:rPr>
      </w:pPr>
      <w:r>
        <w:rPr>
          <w:lang w:val="zh-CN" w:eastAsia="zh-CN"/>
        </w:rPr>
        <w:t>-`设计图尺寸640px *750px`</w:t>
      </w:r>
    </w:p>
    <w:p>
      <w:pPr>
        <w:spacing w:before="240" w:after="240"/>
        <w:rPr>
          <w:lang w:val="zh-CN" w:eastAsia="zh-CN"/>
        </w:rPr>
      </w:pPr>
      <w:r>
        <w:rPr>
          <w:lang w:val="zh-CN" w:eastAsia="zh-CN"/>
        </w:rPr>
        <w:t>-`兼容大多数设备的折中方案`</w:t>
      </w:r>
    </w:p>
    <w:p>
      <w:pPr>
        <w:spacing w:before="240" w:after="240"/>
        <w:rPr>
          <w:lang w:val="zh-CN" w:eastAsia="zh-CN"/>
        </w:rPr>
      </w:pPr>
      <w:r>
        <w:rPr>
          <w:lang w:val="zh-CN" w:eastAsia="zh-CN"/>
        </w:rPr>
        <w:t>-`避免高清屏图片模糊`</w:t>
      </w:r>
    </w:p>
    <w:p>
      <w:pPr>
        <w:spacing w:before="240" w:after="240"/>
        <w:rPr>
          <w:lang w:val="zh-CN" w:eastAsia="zh-CN"/>
        </w:rPr>
      </w:pPr>
      <w:r>
        <w:rPr>
          <w:lang w:val="zh-CN" w:eastAsia="zh-CN"/>
        </w:rPr>
        <w:t>-`1px边框问题-根据像素比缩放`</w:t>
      </w:r>
    </w:p>
    <w:p>
      <w:pPr>
        <w:spacing w:before="240" w:after="240"/>
        <w:rPr>
          <w:lang w:val="zh-CN" w:eastAsia="zh-CN"/>
        </w:rPr>
      </w:pPr>
      <w:r>
        <w:rPr>
          <w:lang w:val="zh-CN" w:eastAsia="zh-CN"/>
        </w:rPr>
        <w:t>-`高清屏0.5缩放`</w:t>
      </w:r>
    </w:p>
    <w:p>
      <w:pPr>
        <w:spacing w:before="240" w:after="240"/>
        <w:rPr>
          <w:lang w:val="zh-CN" w:eastAsia="zh-CN"/>
        </w:rPr>
      </w:pPr>
      <w:r>
        <w:rPr>
          <w:lang w:val="zh-CN" w:eastAsia="zh-CN"/>
        </w:rPr>
        <w:t>-`普通屏不缩放`</w:t>
      </w:r>
    </w:p>
    <w:p>
      <w:pPr>
        <w:spacing w:before="240" w:after="240"/>
        <w:rPr>
          <w:lang w:val="zh-CN" w:eastAsia="zh-CN"/>
        </w:rPr>
      </w:pPr>
      <w:r>
        <w:rPr>
          <w:lang w:val="zh-CN" w:eastAsia="zh-CN"/>
        </w:rPr>
        <w:t>-`font-size`</w:t>
      </w:r>
    </w:p>
    <w:p>
      <w:pPr>
        <w:spacing w:before="240" w:after="240"/>
        <w:rPr>
          <w:lang w:val="zh-CN" w:eastAsia="zh-CN"/>
        </w:rPr>
      </w:pPr>
      <w:r>
        <w:rPr>
          <w:lang w:val="zh-CN" w:eastAsia="zh-CN"/>
        </w:rPr>
        <w:t>-`将设计稿分成100份-预留 vw/vh 适配`</w:t>
      </w:r>
    </w:p>
    <w:p>
      <w:pPr>
        <w:spacing w:before="240" w:after="240"/>
        <w:rPr>
          <w:lang w:val="zh-CN" w:eastAsia="zh-CN"/>
        </w:rPr>
      </w:pPr>
      <w:r>
        <w:rPr>
          <w:lang w:val="zh-CN" w:eastAsia="zh-CN"/>
        </w:rPr>
        <w:t>-`1rem =750px /10=75px`</w:t>
      </w:r>
    </w:p>
    <w:p>
      <w:pPr>
        <w:spacing w:before="240" w:after="240"/>
        <w:rPr>
          <w:lang w:val="zh-CN" w:eastAsia="zh-CN"/>
        </w:rPr>
      </w:pPr>
      <w:r>
        <w:rPr>
          <w:lang w:val="zh-CN" w:eastAsia="zh-CN"/>
        </w:rPr>
        <w:t>-`等比例缩放`</w:t>
      </w:r>
    </w:p>
    <w:p>
      <w:pPr>
        <w:spacing w:before="240" w:after="240"/>
        <w:rPr>
          <w:lang w:val="zh-CN" w:eastAsia="zh-CN"/>
        </w:rPr>
      </w:pPr>
      <w:r>
        <w:rPr>
          <w:lang w:val="zh-CN" w:eastAsia="zh-CN"/>
        </w:rPr>
        <w:t>&gt;**`4:还原设计图(PC端)`**</w:t>
      </w:r>
    </w:p>
    <w:p>
      <w:pPr>
        <w:spacing w:before="240" w:after="240"/>
        <w:rPr>
          <w:lang w:val="zh-CN" w:eastAsia="zh-CN"/>
        </w:rPr>
      </w:pPr>
      <w:r>
        <w:rPr>
          <w:lang w:val="zh-CN" w:eastAsia="zh-CN"/>
        </w:rPr>
        <w:t>-`缩放=1`</w:t>
      </w:r>
    </w:p>
    <w:p>
      <w:pPr>
        <w:spacing w:before="240" w:after="240"/>
        <w:rPr>
          <w:lang w:val="zh-CN" w:eastAsia="zh-CN"/>
        </w:rPr>
      </w:pPr>
      <w:r>
        <w:rPr>
          <w:lang w:val="zh-CN" w:eastAsia="zh-CN"/>
        </w:rPr>
        <w:t>-`font-size`</w:t>
      </w:r>
    </w:p>
    <w:p>
      <w:pPr>
        <w:spacing w:before="240" w:after="240"/>
        <w:rPr>
          <w:lang w:val="zh-CN" w:eastAsia="zh-CN"/>
        </w:rPr>
      </w:pPr>
      <w:r>
        <w:rPr>
          <w:lang w:val="zh-CN" w:eastAsia="zh-CN"/>
        </w:rPr>
        <w:t>-`设计图尺寸1920px *1080px`</w:t>
      </w:r>
    </w:p>
    <w:p>
      <w:pPr>
        <w:spacing w:before="240" w:after="240"/>
        <w:rPr>
          <w:lang w:val="zh-CN" w:eastAsia="zh-CN"/>
        </w:rPr>
      </w:pPr>
      <w:r>
        <w:rPr>
          <w:lang w:val="zh-CN" w:eastAsia="zh-CN"/>
        </w:rPr>
        <w:t>&gt;**`5:动态更改font-size`**</w:t>
      </w:r>
    </w:p>
    <w:p>
      <w:pPr>
        <w:spacing w:before="240" w:after="240"/>
        <w:rPr>
          <w:lang w:val="zh-CN" w:eastAsia="zh-CN"/>
        </w:rPr>
      </w:pPr>
      <w:r>
        <w:rPr>
          <w:lang w:val="zh-CN" w:eastAsia="zh-CN"/>
        </w:rPr>
        <w:t>```css</w:t>
      </w:r>
    </w:p>
    <w:p>
      <w:pPr>
        <w:spacing w:before="240" w:after="240"/>
        <w:rPr>
          <w:lang w:val="zh-CN" w:eastAsia="zh-CN"/>
        </w:rPr>
      </w:pPr>
      <w:r>
        <w:rPr>
          <w:lang w:val="zh-CN" w:eastAsia="zh-CN"/>
        </w:rPr>
        <w:t>window.addEventListener('resize', resize)</w:t>
      </w:r>
    </w:p>
    <w:p>
      <w:pPr>
        <w:spacing w:before="240" w:after="240"/>
        <w:rPr>
          <w:lang w:val="zh-CN" w:eastAsia="zh-CN"/>
        </w:rPr>
      </w:pPr>
      <w:r>
        <w:rPr>
          <w:lang w:val="zh-CN" w:eastAsia="zh-CN"/>
        </w:rPr>
        <w:t>```</w:t>
      </w:r>
    </w:p>
    <w:p>
      <w:pPr>
        <w:spacing w:before="240" w:after="240"/>
        <w:rPr>
          <w:lang w:val="zh-CN" w:eastAsia="zh-CN"/>
        </w:rPr>
      </w:pPr>
      <w:r>
        <w:rPr>
          <w:lang w:val="zh-CN" w:eastAsia="zh-CN"/>
        </w:rPr>
        <w:t>&gt;**`6:vw / vh 与rem`**</w:t>
      </w:r>
    </w:p>
    <w:p>
      <w:pPr>
        <w:spacing w:before="240" w:after="240"/>
        <w:rPr>
          <w:lang w:val="zh-CN" w:eastAsia="zh-CN"/>
        </w:rPr>
      </w:pPr>
      <w:r>
        <w:rPr>
          <w:lang w:val="zh-CN" w:eastAsia="zh-CN"/>
        </w:rPr>
        <w:t>-`rem`</w:t>
      </w:r>
    </w:p>
    <w:p>
      <w:pPr>
        <w:spacing w:before="240" w:after="240"/>
        <w:rPr>
          <w:lang w:val="zh-CN" w:eastAsia="zh-CN"/>
        </w:rPr>
      </w:pPr>
      <w:r>
        <w:rPr>
          <w:lang w:val="zh-CN" w:eastAsia="zh-CN"/>
        </w:rPr>
        <w:t>-`动态设置跟font-size`</w:t>
      </w:r>
    </w:p>
    <w:p>
      <w:pPr>
        <w:spacing w:before="240" w:after="240"/>
        <w:rPr>
          <w:lang w:val="zh-CN" w:eastAsia="zh-CN"/>
        </w:rPr>
      </w:pPr>
      <w:r>
        <w:rPr>
          <w:lang w:val="zh-CN" w:eastAsia="zh-CN"/>
        </w:rPr>
        <w:t>-`用户无法设置更大字体`</w:t>
      </w:r>
    </w:p>
    <w:p>
      <w:pPr>
        <w:spacing w:before="240" w:after="240"/>
        <w:rPr>
          <w:lang w:val="zh-CN" w:eastAsia="zh-CN"/>
        </w:rPr>
      </w:pPr>
      <w:r>
        <w:rPr>
          <w:lang w:val="zh-CN" w:eastAsia="zh-CN"/>
        </w:rPr>
        <w:t>![image](./rem.png)</w:t>
      </w:r>
    </w:p>
    <w:p>
      <w:pPr>
        <w:spacing w:before="240" w:after="240"/>
        <w:rPr>
          <w:lang w:val="zh-CN" w:eastAsia="zh-CN"/>
        </w:rPr>
      </w:pPr>
      <w:r>
        <w:rPr>
          <w:lang w:val="zh-CN" w:eastAsia="zh-CN"/>
        </w:rPr>
        <w:t>-`vw / vh`</w:t>
      </w:r>
    </w:p>
    <w:p>
      <w:pPr>
        <w:spacing w:before="240" w:after="240"/>
        <w:rPr>
          <w:lang w:val="zh-CN" w:eastAsia="zh-CN"/>
        </w:rPr>
      </w:pPr>
      <w:r>
        <w:rPr>
          <w:lang w:val="zh-CN" w:eastAsia="zh-CN"/>
        </w:rPr>
        <w:t>-`自动缩放`</w:t>
      </w:r>
    </w:p>
    <w:p>
      <w:pPr>
        <w:spacing w:before="240" w:after="240"/>
        <w:rPr>
          <w:lang w:val="zh-CN" w:eastAsia="zh-CN"/>
        </w:rPr>
      </w:pPr>
      <w:r>
        <w:rPr>
          <w:lang w:val="zh-CN" w:eastAsia="zh-CN"/>
        </w:rPr>
        <w:t>-`不影响字体`</w:t>
      </w:r>
    </w:p>
    <w:p>
      <w:pPr>
        <w:spacing w:before="240" w:after="240"/>
        <w:rPr>
          <w:lang w:val="zh-CN" w:eastAsia="zh-CN"/>
        </w:rPr>
      </w:pPr>
      <w:r>
        <w:rPr>
          <w:lang w:val="zh-CN" w:eastAsia="zh-CN"/>
        </w:rPr>
        <w:t>-`兼容性差`</w:t>
      </w:r>
    </w:p>
    <w:p>
      <w:pPr>
        <w:spacing w:before="240" w:after="240"/>
        <w:rPr>
          <w:lang w:val="zh-CN" w:eastAsia="zh-CN"/>
        </w:rPr>
      </w:pPr>
      <w:r>
        <w:rPr>
          <w:lang w:val="zh-CN" w:eastAsia="zh-CN"/>
        </w:rPr>
        <w:t>![image](./vw.png)</w:t>
      </w:r>
    </w:p>
    <w:p>
      <w:pPr>
        <w:spacing w:before="240" w:after="240"/>
        <w:rPr>
          <w:lang w:val="zh-CN" w:eastAsia="zh-CN"/>
        </w:rPr>
      </w:pPr>
      <w:r>
        <w:rPr>
          <w:lang w:val="zh-CN" w:eastAsia="zh-CN"/>
        </w:rPr>
        <w:t>&gt;**`7:课后练习`**</w:t>
      </w:r>
    </w:p>
    <w:p>
      <w:pPr>
        <w:spacing w:before="240" w:after="240"/>
        <w:rPr>
          <w:lang w:val="zh-CN" w:eastAsia="zh-CN"/>
        </w:rPr>
      </w:pPr>
      <w:r>
        <w:rPr>
          <w:lang w:val="zh-CN" w:eastAsia="zh-CN"/>
        </w:rPr>
        <w:t>&gt;**`8:总结`**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本节课从移动端viewport切入,介绍了rem的基本概念,之后从viewport与font-size两个方面介绍了移动端自适应方案并扩展到PC端,最后介绍了css新特征vw与vh方案</w:t>
      </w:r>
      <w:r>
        <w:rPr>
          <w:lang w:val="zh-CN" w:eastAsia="zh-CN"/>
        </w:rPr>
        <w:br/>
      </w:r>
      <w:r>
        <w:rPr>
          <w:lang w:val="zh-CN" w:eastAsia="zh-CN"/>
        </w:rPr>
        <w:t>```</w:t>
      </w:r>
    </w:p>
    <w:p>
      <w:pPr>
        <w:spacing w:before="240" w:after="240"/>
        <w:rPr>
          <w:lang w:val="zh-CN" w:eastAsia="zh-CN"/>
        </w:rPr>
      </w:pPr>
      <w:r>
        <w:rPr>
          <w:lang w:val="zh-CN" w:eastAsia="zh-CN"/>
        </w:rPr>
        <w:t>##(十八)淘宝Rem布局方案</w:t>
      </w:r>
    </w:p>
    <w:p>
      <w:pPr>
        <w:spacing w:before="240" w:after="240"/>
        <w:rPr>
          <w:lang w:val="zh-CN" w:eastAsia="zh-CN"/>
        </w:rPr>
      </w:pPr>
      <w:r>
        <w:rPr>
          <w:lang w:val="zh-CN" w:eastAsia="zh-CN"/>
        </w:rPr>
        <w:t>&gt;**`1:lib-flexible`**</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flexible (window, document){</w:t>
      </w:r>
    </w:p>
    <w:p>
      <w:pPr>
        <w:spacing w:before="240" w:after="240"/>
        <w:rPr>
          <w:lang w:val="zh-CN" w:eastAsia="zh-CN"/>
        </w:rPr>
      </w:pPr>
      <w:r>
        <w:rPr>
          <w:lang w:val="zh-CN" w:eastAsia="zh-CN"/>
        </w:rPr>
        <w:t>var docEl = document.documentElement</w:t>
      </w:r>
    </w:p>
    <w:p>
      <w:pPr>
        <w:spacing w:before="240" w:after="240"/>
        <w:rPr>
          <w:lang w:val="zh-CN" w:eastAsia="zh-CN"/>
        </w:rPr>
      </w:pPr>
      <w:r>
        <w:rPr>
          <w:rStyle w:val="emsimilar"/>
          <w:lang w:val="zh-CN" w:eastAsia="zh-CN"/>
        </w:rPr>
        <w:t>var dpr = window.devicePixelRatio ||1</w:t>
      </w:r>
      <w:r>
        <w:rPr>
          <w:rStyle w:val="emsimilar"/>
          <w:lang w:val="zh-CN" w:eastAsia="zh-CN"/>
        </w:rPr>
        <w:br/>
      </w:r>
      <w:r>
        <w:rPr>
          <w:rStyle w:val="emsimilar"/>
          <w:lang w:val="zh-CN" w:eastAsia="zh-CN"/>
        </w:rPr>
        <w:t>function setBodyFontSize (){</w:t>
      </w:r>
    </w:p>
    <w:p>
      <w:pPr>
        <w:spacing w:before="240" w:after="240"/>
        <w:rPr>
          <w:lang w:val="zh-CN" w:eastAsia="zh-CN"/>
        </w:rPr>
      </w:pPr>
      <w:r>
        <w:rPr>
          <w:lang w:val="zh-CN" w:eastAsia="zh-CN"/>
        </w:rPr>
        <w:t>if (document.body){</w:t>
      </w:r>
    </w:p>
    <w:p>
      <w:pPr>
        <w:spacing w:before="240" w:after="240"/>
        <w:rPr>
          <w:lang w:val="zh-CN" w:eastAsia="zh-CN"/>
        </w:rPr>
      </w:pPr>
      <w:r>
        <w:rPr>
          <w:lang w:val="zh-CN" w:eastAsia="zh-CN"/>
        </w:rPr>
        <w:t>document.body.style.fontSize =(12* dpr)+'px'</w:t>
      </w:r>
    </w:p>
    <w:p>
      <w:pPr>
        <w:spacing w:before="240" w:after="240"/>
        <w:rPr>
          <w:lang w:val="zh-CN" w:eastAsia="zh-CN"/>
        </w:rPr>
      </w:pPr>
      <w:r>
        <w:rPr>
          <w:lang w:val="zh-CN" w:eastAsia="zh-CN"/>
        </w:rPr>
        <w:t>}</w:t>
      </w:r>
    </w:p>
    <w:p>
      <w:pPr>
        <w:spacing w:before="240" w:after="240"/>
        <w:rPr>
          <w:lang w:val="zh-CN" w:eastAsia="zh-CN"/>
        </w:rPr>
      </w:pPr>
      <w:r>
        <w:rPr>
          <w:lang w:val="zh-CN" w:eastAsia="zh-CN"/>
        </w:rPr>
        <w:t>else {</w:t>
      </w:r>
    </w:p>
    <w:p>
      <w:pPr>
        <w:spacing w:before="240" w:after="240"/>
        <w:rPr>
          <w:lang w:val="zh-CN" w:eastAsia="zh-CN"/>
        </w:rPr>
      </w:pPr>
      <w:r>
        <w:rPr>
          <w:lang w:val="zh-CN" w:eastAsia="zh-CN"/>
        </w:rPr>
        <w:t>document.addEventListener('DOMContentLoaded', setBodyFontSize)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setBodyFontSize();</w:t>
      </w:r>
    </w:p>
    <w:p>
      <w:pPr>
        <w:spacing w:before="240" w:after="240"/>
        <w:rPr>
          <w:lang w:val="zh-CN" w:eastAsia="zh-CN"/>
        </w:rPr>
      </w:pPr>
      <w:r>
        <w:rPr>
          <w:lang w:val="zh-CN" w:eastAsia="zh-CN"/>
        </w:rPr>
        <w:t>function setRemUnit (){</w:t>
      </w:r>
    </w:p>
    <w:p>
      <w:pPr>
        <w:spacing w:before="240" w:after="240"/>
        <w:rPr>
          <w:lang w:val="zh-CN" w:eastAsia="zh-CN"/>
        </w:rPr>
      </w:pPr>
      <w:r>
        <w:rPr>
          <w:lang w:val="zh-CN" w:eastAsia="zh-CN"/>
        </w:rPr>
        <w:t>var rem = docEl.clientWidth /10</w:t>
      </w:r>
    </w:p>
    <w:p>
      <w:pPr>
        <w:spacing w:before="240" w:after="240"/>
        <w:rPr>
          <w:lang w:val="zh-CN" w:eastAsia="zh-CN"/>
        </w:rPr>
      </w:pPr>
      <w:r>
        <w:rPr>
          <w:lang w:val="zh-CN" w:eastAsia="zh-CN"/>
        </w:rPr>
        <w:t>docEl.style.fontSize = rem +'px'</w:t>
      </w:r>
    </w:p>
    <w:p>
      <w:pPr>
        <w:spacing w:before="240" w:after="240"/>
        <w:rPr>
          <w:lang w:val="zh-CN" w:eastAsia="zh-CN"/>
        </w:rPr>
      </w:pPr>
      <w:r>
        <w:rPr>
          <w:lang w:val="zh-CN" w:eastAsia="zh-CN"/>
        </w:rPr>
        <w:t>}</w:t>
      </w:r>
    </w:p>
    <w:p>
      <w:pPr>
        <w:spacing w:before="240" w:after="240"/>
        <w:rPr>
          <w:lang w:val="zh-CN" w:eastAsia="zh-CN"/>
        </w:rPr>
      </w:pPr>
      <w:r>
        <w:rPr>
          <w:lang w:val="zh-CN" w:eastAsia="zh-CN"/>
        </w:rPr>
        <w:t>setRemUnit()</w:t>
      </w:r>
    </w:p>
    <w:p>
      <w:pPr>
        <w:spacing w:before="240" w:after="240"/>
        <w:rPr>
          <w:lang w:val="zh-CN" w:eastAsia="zh-CN"/>
        </w:rPr>
      </w:pPr>
      <w:r>
        <w:rPr>
          <w:lang w:val="zh-CN" w:eastAsia="zh-CN"/>
        </w:rPr>
        <w:t>window.addEventListener('resize', setRemUnit)</w:t>
      </w:r>
    </w:p>
    <w:p>
      <w:pPr>
        <w:spacing w:before="240" w:after="240"/>
        <w:rPr>
          <w:lang w:val="zh-CN" w:eastAsia="zh-CN"/>
        </w:rPr>
      </w:pPr>
      <w:r>
        <w:rPr>
          <w:lang w:val="zh-CN" w:eastAsia="zh-CN"/>
        </w:rPr>
        <w:t>window.addEventListener('pageshow', function (e){</w:t>
      </w:r>
    </w:p>
    <w:p>
      <w:pPr>
        <w:spacing w:before="240" w:after="240"/>
        <w:rPr>
          <w:lang w:val="zh-CN" w:eastAsia="zh-CN"/>
        </w:rPr>
      </w:pPr>
      <w:r>
        <w:rPr>
          <w:lang w:val="zh-CN" w:eastAsia="zh-CN"/>
        </w:rPr>
        <w:t>if (e.persisted){</w:t>
      </w:r>
    </w:p>
    <w:p>
      <w:pPr>
        <w:spacing w:before="240" w:after="240"/>
        <w:rPr>
          <w:lang w:val="zh-CN" w:eastAsia="zh-CN"/>
        </w:rPr>
      </w:pPr>
      <w:r>
        <w:rPr>
          <w:lang w:val="zh-CN" w:eastAsia="zh-CN"/>
        </w:rPr>
        <w:t>setRemUnit()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if (dpr &gt;=2){</w:t>
      </w:r>
    </w:p>
    <w:p>
      <w:pPr>
        <w:spacing w:before="240" w:after="240"/>
        <w:rPr>
          <w:lang w:val="zh-CN" w:eastAsia="zh-CN"/>
        </w:rPr>
      </w:pPr>
      <w:r>
        <w:rPr>
          <w:rStyle w:val="emsimilar"/>
          <w:lang w:val="zh-CN" w:eastAsia="zh-CN"/>
        </w:rPr>
        <w:t>var fakeBody = document.createElement('body')</w:t>
      </w:r>
    </w:p>
    <w:p>
      <w:pPr>
        <w:spacing w:before="240" w:after="240"/>
        <w:rPr>
          <w:lang w:val="zh-CN" w:eastAsia="zh-CN"/>
        </w:rPr>
      </w:pPr>
      <w:r>
        <w:rPr>
          <w:lang w:val="zh-CN" w:eastAsia="zh-CN"/>
        </w:rPr>
        <w:t>var testElement = document.createElement('div')</w:t>
      </w:r>
    </w:p>
    <w:p>
      <w:pPr>
        <w:spacing w:before="240" w:after="240"/>
        <w:rPr>
          <w:lang w:val="zh-CN" w:eastAsia="zh-CN"/>
        </w:rPr>
      </w:pPr>
      <w:r>
        <w:rPr>
          <w:lang w:val="zh-CN" w:eastAsia="zh-CN"/>
        </w:rPr>
        <w:t>testElement.style.border ='.5px solid transparent'</w:t>
      </w:r>
    </w:p>
    <w:p>
      <w:pPr>
        <w:spacing w:before="240" w:after="240"/>
        <w:rPr>
          <w:lang w:val="zh-CN" w:eastAsia="zh-CN"/>
        </w:rPr>
      </w:pPr>
      <w:r>
        <w:rPr>
          <w:lang w:val="zh-CN" w:eastAsia="zh-CN"/>
        </w:rPr>
        <w:t>fakeBody.appendChild(testElement)</w:t>
      </w:r>
    </w:p>
    <w:p>
      <w:pPr>
        <w:spacing w:before="240" w:after="240"/>
        <w:rPr>
          <w:lang w:val="zh-CN" w:eastAsia="zh-CN"/>
        </w:rPr>
      </w:pPr>
      <w:r>
        <w:rPr>
          <w:lang w:val="zh-CN" w:eastAsia="zh-CN"/>
        </w:rPr>
        <w:t>docEl.appendChild(fakeBody)</w:t>
      </w:r>
    </w:p>
    <w:p>
      <w:pPr>
        <w:spacing w:before="240" w:after="240"/>
        <w:rPr>
          <w:lang w:val="zh-CN" w:eastAsia="zh-CN"/>
        </w:rPr>
      </w:pPr>
      <w:r>
        <w:rPr>
          <w:lang w:val="zh-CN" w:eastAsia="zh-CN"/>
        </w:rPr>
        <w:t>if (testElement.offsetHeight ===1){</w:t>
      </w:r>
    </w:p>
    <w:p>
      <w:pPr>
        <w:spacing w:before="240" w:after="240"/>
        <w:rPr>
          <w:lang w:val="zh-CN" w:eastAsia="zh-CN"/>
        </w:rPr>
      </w:pPr>
      <w:r>
        <w:rPr>
          <w:lang w:val="zh-CN" w:eastAsia="zh-CN"/>
        </w:rPr>
        <w:t>docEl.classList.add('hairlines')</w:t>
      </w:r>
    </w:p>
    <w:p>
      <w:pPr>
        <w:spacing w:before="240" w:after="240"/>
        <w:rPr>
          <w:lang w:val="zh-CN" w:eastAsia="zh-CN"/>
        </w:rPr>
      </w:pPr>
      <w:r>
        <w:rPr>
          <w:lang w:val="zh-CN" w:eastAsia="zh-CN"/>
        </w:rPr>
        <w:t>}</w:t>
      </w:r>
    </w:p>
    <w:p>
      <w:pPr>
        <w:spacing w:before="240" w:after="240"/>
        <w:rPr>
          <w:lang w:val="zh-CN" w:eastAsia="zh-CN"/>
        </w:rPr>
      </w:pPr>
      <w:r>
        <w:rPr>
          <w:lang w:val="zh-CN" w:eastAsia="zh-CN"/>
        </w:rPr>
        <w:t>docEl.removeChild(fakeBody)</w:t>
      </w:r>
    </w:p>
    <w:p>
      <w:pPr>
        <w:spacing w:before="240" w:after="240"/>
        <w:rPr>
          <w:lang w:val="zh-CN" w:eastAsia="zh-CN"/>
        </w:rPr>
      </w:pPr>
      <w:r>
        <w:rPr>
          <w:lang w:val="zh-CN" w:eastAsia="zh-CN"/>
        </w:rPr>
        <w:t>}</w:t>
      </w:r>
    </w:p>
    <w:p>
      <w:pPr>
        <w:spacing w:before="240" w:after="240"/>
        <w:rPr>
          <w:lang w:val="zh-CN" w:eastAsia="zh-CN"/>
        </w:rPr>
      </w:pPr>
      <w:r>
        <w:rPr>
          <w:lang w:val="zh-CN" w:eastAsia="zh-CN"/>
        </w:rPr>
        <w:t>}(window, document))</w:t>
      </w:r>
    </w:p>
    <w:p>
      <w:pPr>
        <w:spacing w:before="240" w:after="240"/>
        <w:rPr>
          <w:lang w:val="zh-CN" w:eastAsia="zh-CN"/>
        </w:rPr>
      </w:pPr>
      <w:r>
        <w:rPr>
          <w:lang w:val="zh-CN" w:eastAsia="zh-CN"/>
        </w:rPr>
        <w:t>```</w:t>
      </w:r>
    </w:p>
    <w:p>
      <w:pPr>
        <w:spacing w:before="240" w:after="240"/>
        <w:rPr>
          <w:lang w:val="zh-CN" w:eastAsia="zh-CN"/>
        </w:rPr>
      </w:pPr>
      <w:r>
        <w:rPr>
          <w:lang w:val="zh-CN" w:eastAsia="zh-CN"/>
        </w:rPr>
        <w:t>-`手淘多年总结出的移动端适配方案`</w:t>
      </w:r>
    </w:p>
    <w:p>
      <w:pPr>
        <w:spacing w:before="240" w:after="240"/>
        <w:rPr>
          <w:lang w:val="zh-CN" w:eastAsia="zh-CN"/>
        </w:rPr>
      </w:pPr>
      <w:r>
        <w:rPr>
          <w:lang w:val="zh-CN" w:eastAsia="zh-CN"/>
        </w:rPr>
        <w:t>-`动态改写&lt;meta&gt;标签`</w:t>
      </w:r>
    </w:p>
    <w:p>
      <w:pPr>
        <w:spacing w:before="240" w:after="240"/>
        <w:rPr>
          <w:lang w:val="zh-CN" w:eastAsia="zh-CN"/>
        </w:rPr>
      </w:pPr>
      <w:r>
        <w:rPr>
          <w:lang w:val="zh-CN" w:eastAsia="zh-CN"/>
        </w:rPr>
        <w:t>-`并且动态改写font-size`</w:t>
      </w:r>
    </w:p>
    <w:p>
      <w:pPr>
        <w:spacing w:before="240" w:after="240"/>
        <w:rPr>
          <w:lang w:val="zh-CN" w:eastAsia="zh-CN"/>
        </w:rPr>
      </w:pPr>
      <w:r>
        <w:rPr>
          <w:lang w:val="zh-CN" w:eastAsia="zh-CN"/>
        </w:rPr>
        <w:t>&gt;**`2:使用lib-flexible`**</w:t>
      </w:r>
    </w:p>
    <w:p>
      <w:pPr>
        <w:spacing w:before="240" w:after="240"/>
        <w:rPr>
          <w:lang w:val="zh-CN" w:eastAsia="zh-CN"/>
        </w:rPr>
      </w:pPr>
      <w:r>
        <w:rPr>
          <w:lang w:val="zh-CN" w:eastAsia="zh-CN"/>
        </w:rPr>
        <w:t>-`普通项目使用`</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&lt;script src="http://g.tbcdn.cn/mtb/lib-flexible/0.3.4/??flexible_css.js,flexible.js"&gt;&lt;/script&gt;</w:t>
      </w:r>
    </w:p>
    <w:p>
      <w:pPr>
        <w:spacing w:before="240" w:after="240"/>
        <w:rPr>
          <w:lang w:val="zh-CN" w:eastAsia="zh-CN"/>
        </w:rPr>
      </w:pPr>
      <w:r>
        <w:rPr>
          <w:lang w:val="zh-CN" w:eastAsia="zh-CN"/>
        </w:rPr>
        <w:t>```</w:t>
      </w:r>
    </w:p>
    <w:p>
      <w:pPr>
        <w:spacing w:before="240" w:after="240"/>
        <w:rPr>
          <w:lang w:val="zh-CN" w:eastAsia="zh-CN"/>
        </w:rPr>
      </w:pPr>
      <w:r>
        <w:rPr>
          <w:lang w:val="zh-CN" w:eastAsia="zh-CN"/>
        </w:rPr>
        <w:t>-`工程化项目使用`</w:t>
      </w:r>
    </w:p>
    <w:p>
      <w:pPr>
        <w:spacing w:before="240" w:after="240"/>
        <w:rPr>
          <w:lang w:val="zh-CN" w:eastAsia="zh-CN"/>
        </w:rPr>
      </w:pPr>
      <w:r>
        <w:rPr>
          <w:lang w:val="zh-CN" w:eastAsia="zh-CN"/>
        </w:rPr>
        <w:t>```css</w:t>
      </w:r>
    </w:p>
    <w:p>
      <w:pPr>
        <w:spacing w:before="240" w:after="240"/>
        <w:rPr>
          <w:lang w:val="zh-CN" w:eastAsia="zh-CN"/>
        </w:rPr>
      </w:pPr>
      <w:r>
        <w:rPr>
          <w:lang w:val="zh-CN" w:eastAsia="zh-CN"/>
        </w:rPr>
        <w:t>npm install lib-flexible -save</w:t>
      </w:r>
    </w:p>
    <w:p>
      <w:pPr>
        <w:spacing w:before="240" w:after="240"/>
        <w:rPr>
          <w:lang w:val="zh-CN" w:eastAsia="zh-CN"/>
        </w:rPr>
      </w:pPr>
      <w:r>
        <w:rPr>
          <w:lang w:val="zh-CN" w:eastAsia="zh-CN"/>
        </w:rPr>
        <w:t>入口文件引入</w:t>
      </w:r>
    </w:p>
    <w:p>
      <w:pPr>
        <w:spacing w:before="240" w:after="240"/>
        <w:rPr>
          <w:lang w:val="zh-CN" w:eastAsia="zh-CN"/>
        </w:rPr>
      </w:pPr>
      <w:r>
        <w:rPr>
          <w:lang w:val="zh-CN" w:eastAsia="zh-CN"/>
        </w:rPr>
        <w:t>import 'lib-flexible/flexible.js'</w:t>
      </w:r>
    </w:p>
    <w:p>
      <w:pPr>
        <w:spacing w:before="240" w:after="240"/>
        <w:rPr>
          <w:lang w:val="zh-CN" w:eastAsia="zh-CN"/>
        </w:rPr>
      </w:pPr>
      <w:r>
        <w:rPr>
          <w:lang w:val="zh-CN" w:eastAsia="zh-CN"/>
        </w:rPr>
        <w:t>```</w:t>
      </w:r>
    </w:p>
    <w:p>
      <w:pPr>
        <w:spacing w:before="240" w:after="240"/>
        <w:rPr>
          <w:lang w:val="zh-CN" w:eastAsia="zh-CN"/>
        </w:rPr>
      </w:pPr>
      <w:r>
        <w:rPr>
          <w:lang w:val="zh-CN" w:eastAsia="zh-CN"/>
        </w:rPr>
        <w:t>&gt;**`3:手动px -&gt; rem转换`**</w:t>
      </w:r>
    </w:p>
    <w:p>
      <w:pPr>
        <w:spacing w:before="240" w:after="240"/>
        <w:rPr>
          <w:lang w:val="zh-CN" w:eastAsia="zh-CN"/>
        </w:rPr>
      </w:pPr>
      <w:r>
        <w:rPr>
          <w:lang w:val="zh-CN" w:eastAsia="zh-CN"/>
        </w:rPr>
        <w:t>![image](./1.png)</w:t>
      </w:r>
    </w:p>
    <w:p>
      <w:pPr>
        <w:spacing w:before="240" w:after="240"/>
        <w:rPr>
          <w:lang w:val="zh-CN" w:eastAsia="zh-CN"/>
        </w:rPr>
      </w:pPr>
      <w:r>
        <w:rPr>
          <w:lang w:val="zh-CN" w:eastAsia="zh-CN"/>
        </w:rPr>
        <w:t>-`设置基准-设置-扩展- px to rem`</w:t>
      </w:r>
    </w:p>
    <w:p>
      <w:pPr>
        <w:spacing w:before="240" w:after="240"/>
        <w:rPr>
          <w:lang w:val="zh-CN" w:eastAsia="zh-CN"/>
        </w:rPr>
      </w:pPr>
      <w:r>
        <w:rPr>
          <w:lang w:val="zh-CN" w:eastAsia="zh-CN"/>
        </w:rPr>
        <w:t>-`Alt + z自动转换`</w:t>
      </w:r>
    </w:p>
    <w:p>
      <w:pPr>
        <w:spacing w:before="240" w:after="240"/>
        <w:rPr>
          <w:lang w:val="zh-CN" w:eastAsia="zh-CN"/>
        </w:rPr>
      </w:pPr>
      <w:r>
        <w:rPr>
          <w:lang w:val="zh-CN" w:eastAsia="zh-CN"/>
        </w:rPr>
        <w:t>&gt;**`4:自动px -&gt; rem转换`**</w:t>
      </w:r>
    </w:p>
    <w:p>
      <w:pPr>
        <w:spacing w:before="240" w:after="240"/>
        <w:rPr>
          <w:lang w:val="zh-CN" w:eastAsia="zh-CN"/>
        </w:rPr>
      </w:pPr>
      <w:r>
        <w:rPr>
          <w:lang w:val="zh-CN" w:eastAsia="zh-CN"/>
        </w:rPr>
        <w:t>- postcss-px2rem</w:t>
      </w:r>
    </w:p>
    <w:p>
      <w:pPr>
        <w:spacing w:before="240" w:after="240"/>
        <w:rPr>
          <w:lang w:val="zh-CN" w:eastAsia="zh-CN"/>
        </w:rPr>
      </w:pPr>
      <w:r>
        <w:rPr>
          <w:lang w:val="zh-CN" w:eastAsia="zh-CN"/>
        </w:rPr>
        <w:t>&gt;**`5:字体不做rem处理`**</w:t>
      </w:r>
    </w:p>
    <w:p>
      <w:pPr>
        <w:spacing w:before="240" w:after="240"/>
        <w:rPr>
          <w:lang w:val="zh-CN" w:eastAsia="zh-CN"/>
        </w:rPr>
      </w:pPr>
      <w:r>
        <w:rPr>
          <w:lang w:val="zh-CN" w:eastAsia="zh-CN"/>
        </w:rPr>
        <w:t>-`避免出现奇数或小数px,导致文字模糊`</w:t>
      </w:r>
    </w:p>
    <w:p>
      <w:pPr>
        <w:spacing w:before="240" w:after="240"/>
        <w:rPr>
          <w:lang w:val="zh-CN" w:eastAsia="zh-CN"/>
        </w:rPr>
      </w:pPr>
      <w:r>
        <w:rPr>
          <w:lang w:val="zh-CN" w:eastAsia="zh-CN"/>
        </w:rPr>
        <w:t>```css</w:t>
      </w:r>
    </w:p>
    <w:p>
      <w:pPr>
        <w:spacing w:before="240" w:after="240"/>
        <w:rPr>
          <w:lang w:val="zh-CN" w:eastAsia="zh-CN"/>
        </w:rPr>
      </w:pPr>
      <w:r>
        <w:rPr>
          <w:lang w:val="zh-CN" w:eastAsia="zh-CN"/>
        </w:rPr>
        <w:t>.main {</w:t>
      </w:r>
    </w:p>
    <w:p>
      <w:pPr>
        <w:spacing w:before="240" w:after="240"/>
        <w:rPr>
          <w:lang w:val="zh-CN" w:eastAsia="zh-CN"/>
        </w:rPr>
      </w:pPr>
      <w:r>
        <w:rPr>
          <w:lang w:val="zh-CN" w:eastAsia="zh-CN"/>
        </w:rPr>
        <w:t>font-size:12px;</w:t>
      </w:r>
    </w:p>
    <w:p>
      <w:pPr>
        <w:spacing w:before="240" w:after="240"/>
        <w:rPr>
          <w:lang w:val="zh-CN" w:eastAsia="zh-CN"/>
        </w:rPr>
      </w:pPr>
      <w:r>
        <w:rPr>
          <w:lang w:val="zh-CN" w:eastAsia="zh-CN"/>
        </w:rPr>
        <w:t>}</w:t>
      </w:r>
    </w:p>
    <w:p>
      <w:pPr>
        <w:spacing w:before="240" w:after="240"/>
        <w:rPr>
          <w:lang w:val="zh-CN" w:eastAsia="zh-CN"/>
        </w:rPr>
      </w:pPr>
      <w:r>
        <w:rPr>
          <w:lang w:val="zh-CN" w:eastAsia="zh-CN"/>
        </w:rPr>
        <w:t>[data-dpr="2"].main {</w:t>
      </w:r>
    </w:p>
    <w:p>
      <w:pPr>
        <w:spacing w:before="240" w:after="240"/>
        <w:rPr>
          <w:lang w:val="zh-CN" w:eastAsia="zh-CN"/>
        </w:rPr>
      </w:pPr>
      <w:r>
        <w:rPr>
          <w:lang w:val="zh-CN" w:eastAsia="zh-CN"/>
        </w:rPr>
        <w:t>font-size:24px;</w:t>
      </w:r>
    </w:p>
    <w:p>
      <w:pPr>
        <w:spacing w:before="240" w:after="240"/>
        <w:rPr>
          <w:lang w:val="zh-CN" w:eastAsia="zh-CN"/>
        </w:rPr>
      </w:pPr>
      <w:r>
        <w:rPr>
          <w:lang w:val="zh-CN" w:eastAsia="zh-CN"/>
        </w:rPr>
        <w:t>}</w:t>
      </w:r>
    </w:p>
    <w:p>
      <w:pPr>
        <w:spacing w:before="240" w:after="240"/>
        <w:rPr>
          <w:lang w:val="zh-CN" w:eastAsia="zh-CN"/>
        </w:rPr>
      </w:pPr>
      <w:r>
        <w:rPr>
          <w:lang w:val="zh-CN" w:eastAsia="zh-CN"/>
        </w:rPr>
        <w:t>[data-dpr="3"].main {</w:t>
      </w:r>
    </w:p>
    <w:p>
      <w:pPr>
        <w:spacing w:before="240" w:after="240"/>
        <w:rPr>
          <w:lang w:val="zh-CN" w:eastAsia="zh-CN"/>
        </w:rPr>
      </w:pPr>
      <w:r>
        <w:rPr>
          <w:lang w:val="zh-CN" w:eastAsia="zh-CN"/>
        </w:rPr>
        <w:t>font-size:36px;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&gt;**`6:课后练习`**</w:t>
      </w:r>
    </w:p>
    <w:p>
      <w:pPr>
        <w:spacing w:before="240" w:after="240"/>
        <w:rPr>
          <w:lang w:val="zh-CN" w:eastAsia="zh-CN"/>
        </w:rPr>
      </w:pPr>
      <w:r>
        <w:rPr>
          <w:lang w:val="zh-CN" w:eastAsia="zh-CN"/>
        </w:rPr>
        <w:t>-`使用淘宝Rem布局方案实现如下设计图`</w:t>
      </w:r>
    </w:p>
    <w:p>
      <w:pPr>
        <w:spacing w:before="240" w:after="240"/>
        <w:rPr>
          <w:lang w:val="zh-CN" w:eastAsia="zh-CN"/>
        </w:rPr>
      </w:pPr>
      <w:r>
        <w:rPr>
          <w:lang w:val="zh-CN" w:eastAsia="zh-CN"/>
        </w:rPr>
        <w:t>![image](./2.png)</w:t>
      </w:r>
    </w:p>
    <w:p>
      <w:pPr>
        <w:spacing w:before="240" w:after="240"/>
        <w:rPr>
          <w:lang w:val="zh-CN" w:eastAsia="zh-CN"/>
        </w:rPr>
      </w:pPr>
      <w:r>
        <w:rPr>
          <w:lang w:val="zh-CN" w:eastAsia="zh-CN"/>
        </w:rPr>
        <w:t>-`说明`</w:t>
      </w:r>
    </w:p>
    <w:p>
      <w:pPr>
        <w:spacing w:before="240" w:after="240"/>
        <w:rPr>
          <w:lang w:val="zh-CN" w:eastAsia="zh-CN"/>
        </w:rPr>
      </w:pPr>
      <w:r>
        <w:rPr>
          <w:lang w:val="zh-CN" w:eastAsia="zh-CN"/>
        </w:rPr>
        <w:t>```css</w:t>
      </w:r>
    </w:p>
    <w:p>
      <w:pPr>
        <w:spacing w:before="240" w:after="240"/>
        <w:rPr>
          <w:lang w:val="zh-CN" w:eastAsia="zh-CN"/>
        </w:rPr>
      </w:pPr>
      <w:r>
        <w:rPr>
          <w:lang w:val="zh-CN" w:eastAsia="zh-CN"/>
        </w:rPr>
        <w:t>请按照设计图高比例还原</w:t>
      </w:r>
    </w:p>
    <w:p>
      <w:pPr>
        <w:spacing w:before="240" w:after="240"/>
        <w:rPr>
          <w:lang w:val="zh-CN" w:eastAsia="zh-CN"/>
        </w:rPr>
      </w:pPr>
      <w:r>
        <w:rPr>
          <w:lang w:val="zh-CN" w:eastAsia="zh-CN"/>
        </w:rPr>
        <w:t>```</w:t>
      </w:r>
    </w:p>
    <w:p>
      <w:pPr>
        <w:spacing w:before="240" w:after="240"/>
        <w:rPr>
          <w:lang w:val="zh-CN" w:eastAsia="zh-CN"/>
        </w:rPr>
      </w:pPr>
      <w:r>
        <w:rPr>
          <w:lang w:val="zh-CN" w:eastAsia="zh-CN"/>
        </w:rPr>
        <w:t>-`使用淘宝vw/vh布局方案实现如下设计图`</w:t>
      </w:r>
    </w:p>
    <w:p>
      <w:pPr>
        <w:spacing w:before="240" w:after="240"/>
        <w:rPr>
          <w:lang w:val="zh-CN" w:eastAsia="zh-CN"/>
        </w:rPr>
      </w:pPr>
      <w:r>
        <w:rPr>
          <w:lang w:val="zh-CN" w:eastAsia="zh-CN"/>
        </w:rPr>
        <w:t>![image](./2.png)</w:t>
      </w:r>
    </w:p>
    <w:p>
      <w:pPr>
        <w:spacing w:before="240" w:after="240"/>
        <w:rPr>
          <w:lang w:val="zh-CN" w:eastAsia="zh-CN"/>
        </w:rPr>
      </w:pPr>
      <w:r>
        <w:rPr>
          <w:lang w:val="zh-CN" w:eastAsia="zh-CN"/>
        </w:rPr>
        <w:t>&gt;**`7:总结`**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本节课介绍了淘宝移动端适配方案的基本原理和使用方法,介绍了实际开发中px到rem的转换方法,最后介绍了字体在Rem布局中的特殊处理</w:t>
      </w:r>
      <w:r>
        <w:rPr>
          <w:lang w:val="zh-CN" w:eastAsia="zh-CN"/>
        </w:rPr>
        <w:br/>
      </w:r>
      <w:r>
        <w:rPr>
          <w:lang w:val="zh-CN" w:eastAsia="zh-CN"/>
        </w:rPr>
        <w:t>```</w:t>
      </w:r>
    </w:p>
    <w:p>
      <w:pPr>
        <w:spacing w:before="240" w:after="240"/>
        <w:rPr>
          <w:lang w:val="zh-CN" w:eastAsia="zh-CN"/>
        </w:rPr>
      </w:pPr>
      <w:r>
        <w:rPr>
          <w:lang w:val="zh-CN" w:eastAsia="zh-CN"/>
        </w:rPr>
        <w:t>##(十九)CSS Module</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-`模块是可组合、分解和更换的单元`</w:t>
      </w:r>
    </w:p>
    <w:p>
      <w:pPr>
        <w:spacing w:before="240" w:after="240"/>
        <w:rPr>
          <w:lang w:val="zh-CN" w:eastAsia="zh-CN"/>
        </w:rPr>
      </w:pPr>
      <w:r>
        <w:rPr>
          <w:lang w:val="zh-CN" w:eastAsia="zh-CN"/>
        </w:rPr>
        <w:t>```css</w:t>
      </w:r>
    </w:p>
    <w:p>
      <w:pPr>
        <w:spacing w:before="240" w:after="240"/>
        <w:rPr>
          <w:lang w:val="zh-CN" w:eastAsia="zh-CN"/>
        </w:rPr>
      </w:pPr>
      <w:r>
        <w:rPr>
          <w:lang w:val="zh-CN" w:eastAsia="zh-CN"/>
        </w:rPr>
        <w:t>index.css</w:t>
      </w:r>
    </w:p>
    <w:p>
      <w:pPr>
        <w:spacing w:before="240" w:after="240"/>
        <w:rPr>
          <w:lang w:val="zh-CN" w:eastAsia="zh-CN"/>
        </w:rPr>
      </w:pPr>
      <w:r>
        <w:rPr>
          <w:lang w:val="zh-CN" w:eastAsia="zh-CN"/>
        </w:rPr>
        <w:t>├─ header.css</w:t>
      </w:r>
    </w:p>
    <w:p>
      <w:pPr>
        <w:spacing w:before="240" w:after="240"/>
        <w:rPr>
          <w:lang w:val="zh-CN" w:eastAsia="zh-CN"/>
        </w:rPr>
      </w:pPr>
      <w:r>
        <w:rPr>
          <w:lang w:val="zh-CN" w:eastAsia="zh-CN"/>
        </w:rPr>
        <w:t>│└─ reset.css</w:t>
      </w:r>
    </w:p>
    <w:p>
      <w:pPr>
        <w:spacing w:before="240" w:after="240"/>
        <w:rPr>
          <w:lang w:val="zh-CN" w:eastAsia="zh-CN"/>
        </w:rPr>
      </w:pPr>
      <w:r>
        <w:rPr>
          <w:lang w:val="zh-CN" w:eastAsia="zh-CN"/>
        </w:rPr>
        <w:t>├─ content.css</w:t>
      </w:r>
    </w:p>
    <w:p>
      <w:pPr>
        <w:spacing w:before="240" w:after="240"/>
        <w:rPr>
          <w:lang w:val="zh-CN" w:eastAsia="zh-CN"/>
        </w:rPr>
      </w:pPr>
      <w:r>
        <w:rPr>
          <w:lang w:val="zh-CN" w:eastAsia="zh-CN"/>
        </w:rPr>
        <w:t>│├─ left.css</w:t>
      </w:r>
    </w:p>
    <w:p>
      <w:pPr>
        <w:spacing w:before="240" w:after="240"/>
        <w:rPr>
          <w:lang w:val="zh-CN" w:eastAsia="zh-CN"/>
        </w:rPr>
      </w:pPr>
      <w:r>
        <w:rPr>
          <w:lang w:val="zh-CN" w:eastAsia="zh-CN"/>
        </w:rPr>
        <w:t>││└─ nav.css</w:t>
      </w:r>
    </w:p>
    <w:p>
      <w:pPr>
        <w:spacing w:before="240" w:after="240"/>
        <w:rPr>
          <w:lang w:val="zh-CN" w:eastAsia="zh-CN"/>
        </w:rPr>
      </w:pPr>
      <w:r>
        <w:rPr>
          <w:lang w:val="zh-CN" w:eastAsia="zh-CN"/>
        </w:rPr>
        <w:t>│└─ right.css</w:t>
      </w:r>
    </w:p>
    <w:p>
      <w:pPr>
        <w:spacing w:before="240" w:after="240"/>
        <w:rPr>
          <w:lang w:val="zh-CN" w:eastAsia="zh-CN"/>
        </w:rPr>
      </w:pPr>
      <w:r>
        <w:rPr>
          <w:lang w:val="zh-CN" w:eastAsia="zh-CN"/>
        </w:rPr>
        <w:t>├─ fotter.css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-`所有的类名都只有局部作用域的CSS文件`</w:t>
      </w:r>
    </w:p>
    <w:p>
      <w:pPr>
        <w:spacing w:before="240" w:after="240"/>
        <w:rPr>
          <w:lang w:val="zh-CN" w:eastAsia="zh-CN"/>
        </w:rPr>
      </w:pPr>
      <w:r>
        <w:rPr>
          <w:lang w:val="zh-CN" w:eastAsia="zh-CN"/>
        </w:rPr>
        <w:t>&gt;**`2:CSS Module解决了哪些问题`**</w:t>
      </w:r>
    </w:p>
    <w:p>
      <w:pPr>
        <w:spacing w:before="240" w:after="240"/>
        <w:rPr>
          <w:lang w:val="zh-CN" w:eastAsia="zh-CN"/>
        </w:rPr>
      </w:pPr>
      <w:r>
        <w:rPr>
          <w:lang w:val="zh-CN" w:eastAsia="zh-CN"/>
        </w:rPr>
        <w:t>-`全局污染`</w:t>
      </w:r>
    </w:p>
    <w:p>
      <w:pPr>
        <w:spacing w:before="240" w:after="240"/>
        <w:rPr>
          <w:lang w:val="zh-CN" w:eastAsia="zh-CN"/>
        </w:rPr>
      </w:pPr>
      <w:r>
        <w:rPr>
          <w:lang w:val="zh-CN" w:eastAsia="zh-CN"/>
        </w:rPr>
        <w:t>-`!important`</w:t>
      </w:r>
    </w:p>
    <w:p>
      <w:pPr>
        <w:spacing w:before="240" w:after="240"/>
        <w:rPr>
          <w:lang w:val="zh-CN" w:eastAsia="zh-CN"/>
        </w:rPr>
      </w:pPr>
      <w:r>
        <w:rPr>
          <w:lang w:val="zh-CN" w:eastAsia="zh-CN"/>
        </w:rPr>
        <w:t>-` inline`</w:t>
      </w:r>
    </w:p>
    <w:p>
      <w:pPr>
        <w:spacing w:before="240" w:after="240"/>
        <w:rPr>
          <w:lang w:val="zh-CN" w:eastAsia="zh-CN"/>
        </w:rPr>
      </w:pPr>
      <w:r>
        <w:rPr>
          <w:lang w:val="zh-CN" w:eastAsia="zh-CN"/>
        </w:rPr>
        <w:t>-`复杂的选择器`</w:t>
      </w:r>
    </w:p>
    <w:p>
      <w:pPr>
        <w:spacing w:before="240" w:after="240"/>
        <w:rPr>
          <w:lang w:val="zh-CN" w:eastAsia="zh-CN"/>
        </w:rPr>
      </w:pPr>
      <w:r>
        <w:rPr>
          <w:lang w:val="zh-CN" w:eastAsia="zh-CN"/>
        </w:rPr>
        <w:t>-`命名混乱`</w:t>
      </w:r>
    </w:p>
    <w:p>
      <w:pPr>
        <w:spacing w:before="240" w:after="240"/>
        <w:rPr>
          <w:lang w:val="zh-CN" w:eastAsia="zh-CN"/>
        </w:rPr>
      </w:pPr>
      <w:r>
        <w:rPr>
          <w:lang w:val="zh-CN" w:eastAsia="zh-CN"/>
        </w:rPr>
        <w:t>-`避免样式冲突-&gt;选择器越来越复杂-&gt;命名越来越长`</w:t>
      </w:r>
    </w:p>
    <w:p>
      <w:pPr>
        <w:spacing w:before="240" w:after="240"/>
        <w:rPr>
          <w:lang w:val="zh-CN" w:eastAsia="zh-CN"/>
        </w:rPr>
      </w:pPr>
      <w:r>
        <w:rPr>
          <w:lang w:val="zh-CN" w:eastAsia="zh-CN"/>
        </w:rPr>
        <w:t>-`层级结构不清晰`</w:t>
      </w:r>
    </w:p>
    <w:p>
      <w:pPr>
        <w:spacing w:before="240" w:after="240"/>
        <w:rPr>
          <w:lang w:val="zh-CN" w:eastAsia="zh-CN"/>
        </w:rPr>
      </w:pPr>
      <w:r>
        <w:rPr>
          <w:lang w:val="zh-CN" w:eastAsia="zh-CN"/>
        </w:rPr>
        <w:t>-`代码难以复用`</w:t>
      </w:r>
    </w:p>
    <w:p>
      <w:pPr>
        <w:spacing w:before="240" w:after="240"/>
        <w:rPr>
          <w:lang w:val="zh-CN" w:eastAsia="zh-CN"/>
        </w:rPr>
      </w:pPr>
      <w:r>
        <w:rPr>
          <w:lang w:val="zh-CN" w:eastAsia="zh-CN"/>
        </w:rPr>
        <w:t>-`很难从成千上万行代码中寻找`</w:t>
      </w:r>
    </w:p>
    <w:p>
      <w:pPr>
        <w:spacing w:before="240" w:after="240"/>
        <w:rPr>
          <w:lang w:val="zh-CN" w:eastAsia="zh-CN"/>
        </w:rPr>
      </w:pPr>
      <w:r>
        <w:rPr>
          <w:lang w:val="zh-CN" w:eastAsia="zh-CN"/>
        </w:rPr>
        <w:t>-`代码压缩不彻底`</w:t>
      </w:r>
    </w:p>
    <w:p>
      <w:pPr>
        <w:spacing w:before="240" w:after="240"/>
        <w:rPr>
          <w:lang w:val="zh-CN" w:eastAsia="zh-CN"/>
        </w:rPr>
      </w:pPr>
      <w:r>
        <w:rPr>
          <w:lang w:val="zh-CN" w:eastAsia="zh-CN"/>
        </w:rPr>
        <w:t>-`长的 class 名无能为力`</w:t>
      </w:r>
    </w:p>
    <w:p>
      <w:pPr>
        <w:spacing w:before="240" w:after="240"/>
        <w:rPr>
          <w:lang w:val="zh-CN" w:eastAsia="zh-CN"/>
        </w:rPr>
      </w:pPr>
      <w:r>
        <w:rPr>
          <w:lang w:val="zh-CN" w:eastAsia="zh-CN"/>
        </w:rPr>
        <w:t>&gt;**`3:CSS Module原理`**</w:t>
      </w:r>
    </w:p>
    <w:p>
      <w:pPr>
        <w:spacing w:before="240" w:after="240"/>
        <w:rPr>
          <w:lang w:val="zh-CN" w:eastAsia="zh-CN"/>
        </w:rPr>
      </w:pPr>
      <w:r>
        <w:rPr>
          <w:lang w:val="zh-CN" w:eastAsia="zh-CN"/>
        </w:rPr>
        <w:t>-`AST语法树`</w:t>
      </w:r>
    </w:p>
    <w:p>
      <w:pPr>
        <w:spacing w:before="240" w:after="240"/>
        <w:rPr>
          <w:lang w:val="zh-CN" w:eastAsia="zh-CN"/>
        </w:rPr>
      </w:pPr>
      <w:r>
        <w:rPr>
          <w:lang w:val="zh-CN" w:eastAsia="zh-CN"/>
        </w:rPr>
        <w:t>```css</w:t>
      </w:r>
    </w:p>
    <w:p>
      <w:pPr>
        <w:spacing w:before="240" w:after="240"/>
        <w:rPr>
          <w:lang w:val="zh-CN" w:eastAsia="zh-CN"/>
        </w:rPr>
      </w:pPr>
      <w:r>
        <w:rPr>
          <w:lang w:val="zh-CN" w:eastAsia="zh-CN"/>
        </w:rPr>
        <w:t>{</w:t>
      </w:r>
    </w:p>
    <w:p>
      <w:pPr>
        <w:spacing w:before="240" w:after="240"/>
        <w:rPr>
          <w:lang w:val="zh-CN" w:eastAsia="zh-CN"/>
        </w:rPr>
      </w:pPr>
      <w:r>
        <w:rPr>
          <w:lang w:val="zh-CN" w:eastAsia="zh-CN"/>
        </w:rPr>
        <w:t>nodes:[{</w:t>
      </w:r>
    </w:p>
    <w:p>
      <w:pPr>
        <w:spacing w:before="240" w:after="240"/>
        <w:rPr>
          <w:lang w:val="zh-CN" w:eastAsia="zh-CN"/>
        </w:rPr>
      </w:pPr>
      <w:r>
        <w:rPr>
          <w:lang w:val="zh-CN" w:eastAsia="zh-CN"/>
        </w:rPr>
        <w:t>raws:{</w:t>
      </w:r>
    </w:p>
    <w:p>
      <w:pPr>
        <w:spacing w:before="240" w:after="240"/>
        <w:rPr>
          <w:lang w:val="zh-CN" w:eastAsia="zh-CN"/>
        </w:rPr>
      </w:pPr>
      <w:r>
        <w:rPr>
          <w:lang w:val="zh-CN" w:eastAsia="zh-CN"/>
        </w:rPr>
        <w:t>before:'',</w:t>
      </w:r>
    </w:p>
    <w:p>
      <w:pPr>
        <w:spacing w:before="240" w:after="240"/>
        <w:rPr>
          <w:lang w:val="zh-CN" w:eastAsia="zh-CN"/>
        </w:rPr>
      </w:pPr>
      <w:r>
        <w:rPr>
          <w:lang w:val="zh-CN" w:eastAsia="zh-CN"/>
        </w:rPr>
        <w:t>between:'',</w:t>
      </w:r>
    </w:p>
    <w:p>
      <w:pPr>
        <w:spacing w:before="240" w:after="240"/>
        <w:rPr>
          <w:lang w:val="zh-CN" w:eastAsia="zh-CN"/>
        </w:rPr>
      </w:pPr>
      <w:r>
        <w:rPr>
          <w:lang w:val="zh-CN" w:eastAsia="zh-CN"/>
        </w:rPr>
        <w:t>semicolon: true,</w:t>
      </w:r>
    </w:p>
    <w:p>
      <w:pPr>
        <w:spacing w:before="240" w:after="240"/>
        <w:rPr>
          <w:lang w:val="zh-CN" w:eastAsia="zh-CN"/>
        </w:rPr>
      </w:pPr>
      <w:r>
        <w:rPr>
          <w:lang w:val="zh-CN" w:eastAsia="zh-CN"/>
        </w:rPr>
        <w:t>after:'\r\n'</w:t>
      </w:r>
    </w:p>
    <w:p>
      <w:pPr>
        <w:spacing w:before="240" w:after="240"/>
        <w:rPr>
          <w:lang w:val="zh-CN" w:eastAsia="zh-CN"/>
        </w:rPr>
      </w:pPr>
      <w:r>
        <w:rPr>
          <w:lang w:val="zh-CN" w:eastAsia="zh-CN"/>
        </w:rPr>
        <w:t>},</w:t>
      </w:r>
    </w:p>
    <w:p>
      <w:pPr>
        <w:spacing w:before="240" w:after="240"/>
        <w:rPr>
          <w:lang w:val="zh-CN" w:eastAsia="zh-CN"/>
        </w:rPr>
      </w:pPr>
      <w:r>
        <w:rPr>
          <w:lang w:val="zh-CN" w:eastAsia="zh-CN"/>
        </w:rPr>
        <w:t>type:'rule',</w:t>
      </w:r>
    </w:p>
    <w:p>
      <w:pPr>
        <w:spacing w:before="240" w:after="240"/>
        <w:rPr>
          <w:lang w:val="zh-CN" w:eastAsia="zh-CN"/>
        </w:rPr>
      </w:pPr>
      <w:r>
        <w:rPr>
          <w:lang w:val="zh-CN" w:eastAsia="zh-CN"/>
        </w:rPr>
        <w:t>source:{</w:t>
      </w:r>
    </w:p>
    <w:p>
      <w:pPr>
        <w:spacing w:before="240" w:after="240"/>
        <w:rPr>
          <w:lang w:val="zh-CN" w:eastAsia="zh-CN"/>
        </w:rPr>
      </w:pPr>
      <w:r>
        <w:rPr>
          <w:lang w:val="zh-CN" w:eastAsia="zh-CN"/>
        </w:rPr>
        <w:t>start:{</w:t>
      </w:r>
    </w:p>
    <w:p>
      <w:pPr>
        <w:spacing w:before="240" w:after="240"/>
        <w:rPr>
          <w:lang w:val="zh-CN" w:eastAsia="zh-CN"/>
        </w:rPr>
      </w:pPr>
      <w:r>
        <w:rPr>
          <w:lang w:val="zh-CN" w:eastAsia="zh-CN"/>
        </w:rPr>
        <w:t>line:1,</w:t>
      </w:r>
    </w:p>
    <w:p>
      <w:pPr>
        <w:spacing w:before="240" w:after="240"/>
        <w:rPr>
          <w:lang w:val="zh-CN" w:eastAsia="zh-CN"/>
        </w:rPr>
      </w:pPr>
      <w:r>
        <w:rPr>
          <w:lang w:val="zh-CN" w:eastAsia="zh-CN"/>
        </w:rPr>
        <w:t>column:1</w:t>
      </w:r>
    </w:p>
    <w:p>
      <w:pPr>
        <w:spacing w:before="240" w:after="240"/>
        <w:rPr>
          <w:lang w:val="zh-CN" w:eastAsia="zh-CN"/>
        </w:rPr>
      </w:pPr>
      <w:r>
        <w:rPr>
          <w:lang w:val="zh-CN" w:eastAsia="zh-CN"/>
        </w:rPr>
        <w:t>},</w:t>
      </w:r>
    </w:p>
    <w:p>
      <w:pPr>
        <w:spacing w:before="240" w:after="240"/>
        <w:rPr>
          <w:lang w:val="zh-CN" w:eastAsia="zh-CN"/>
        </w:rPr>
      </w:pPr>
      <w:r>
        <w:rPr>
          <w:lang w:val="zh-CN" w:eastAsia="zh-CN"/>
        </w:rPr>
        <w:t>input:{</w:t>
      </w:r>
    </w:p>
    <w:p>
      <w:pPr>
        <w:spacing w:before="240" w:after="240"/>
        <w:rPr>
          <w:lang w:val="zh-CN" w:eastAsia="zh-CN"/>
        </w:rPr>
      </w:pPr>
      <w:r>
        <w:rPr>
          <w:lang w:val="zh-CN" w:eastAsia="zh-CN"/>
        </w:rPr>
        <w:t>css:'.header {\r\n display: flex;\r\n lost-column:1/1;\r\n}\r\n',</w:t>
      </w:r>
    </w:p>
    <w:p>
      <w:pPr>
        <w:spacing w:before="240" w:after="240"/>
        <w:rPr>
          <w:lang w:val="zh-CN" w:eastAsia="zh-CN"/>
        </w:rPr>
      </w:pPr>
      <w:r>
        <w:rPr>
          <w:lang w:val="zh-CN" w:eastAsia="zh-CN"/>
        </w:rPr>
        <w:t>hasBOM: false,</w:t>
      </w:r>
    </w:p>
    <w:p>
      <w:pPr>
        <w:spacing w:before="240" w:after="240"/>
        <w:rPr>
          <w:lang w:val="zh-CN" w:eastAsia="zh-CN"/>
        </w:rPr>
      </w:pPr>
      <w:r>
        <w:rPr>
          <w:lang w:val="zh-CN" w:eastAsia="zh-CN"/>
        </w:rPr>
        <w:t>file:'../../../xiaokedao'</w:t>
      </w:r>
    </w:p>
    <w:p>
      <w:pPr>
        <w:spacing w:before="240" w:after="240"/>
        <w:rPr>
          <w:lang w:val="zh-CN" w:eastAsia="zh-CN"/>
        </w:rPr>
      </w:pPr>
      <w:r>
        <w:rPr>
          <w:lang w:val="zh-CN" w:eastAsia="zh-CN"/>
        </w:rPr>
        <w:t>},</w:t>
      </w:r>
    </w:p>
    <w:p>
      <w:pPr>
        <w:spacing w:before="240" w:after="240"/>
        <w:rPr>
          <w:lang w:val="zh-CN" w:eastAsia="zh-CN"/>
        </w:rPr>
      </w:pPr>
      <w:r>
        <w:rPr>
          <w:lang w:val="zh-CN" w:eastAsia="zh-CN"/>
        </w:rPr>
        <w:t>end:{</w:t>
      </w:r>
    </w:p>
    <w:p>
      <w:pPr>
        <w:spacing w:before="240" w:after="240"/>
        <w:rPr>
          <w:lang w:val="zh-CN" w:eastAsia="zh-CN"/>
        </w:rPr>
      </w:pPr>
      <w:r>
        <w:rPr>
          <w:lang w:val="zh-CN" w:eastAsia="zh-CN"/>
        </w:rPr>
        <w:t>line:4,</w:t>
      </w:r>
    </w:p>
    <w:p>
      <w:pPr>
        <w:spacing w:before="240" w:after="240"/>
        <w:rPr>
          <w:lang w:val="zh-CN" w:eastAsia="zh-CN"/>
        </w:rPr>
      </w:pPr>
      <w:r>
        <w:rPr>
          <w:lang w:val="zh-CN" w:eastAsia="zh-CN"/>
        </w:rPr>
        <w:t>column:1</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selector:'.header',</w:t>
      </w:r>
    </w:p>
    <w:p>
      <w:pPr>
        <w:spacing w:before="240" w:after="240"/>
        <w:rPr>
          <w:lang w:val="zh-CN" w:eastAsia="zh-CN"/>
        </w:rPr>
      </w:pPr>
      <w:r>
        <w:rPr>
          <w:lang w:val="zh-CN" w:eastAsia="zh-CN"/>
        </w:rPr>
        <w:t>lastEach:14,</w:t>
      </w:r>
    </w:p>
    <w:p>
      <w:pPr>
        <w:spacing w:before="240" w:after="240"/>
        <w:rPr>
          <w:lang w:val="zh-CN" w:eastAsia="zh-CN"/>
        </w:rPr>
      </w:pPr>
      <w:r>
        <w:rPr>
          <w:lang w:val="zh-CN" w:eastAsia="zh-CN"/>
        </w:rPr>
        <w:t>indexes:{},</w:t>
      </w:r>
    </w:p>
    <w:p>
      <w:pPr>
        <w:spacing w:before="240" w:after="240"/>
        <w:rPr>
          <w:lang w:val="zh-CN" w:eastAsia="zh-CN"/>
        </w:rPr>
      </w:pPr>
      <w:r>
        <w:rPr>
          <w:lang w:val="zh-CN" w:eastAsia="zh-CN"/>
        </w:rPr>
        <w:t>nodes:[]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-`Vue scoped`</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&lt;div data-v-2311c06a class="button-warp"&gt;</w:t>
      </w:r>
    </w:p>
    <w:p>
      <w:pPr>
        <w:spacing w:before="240" w:after="240"/>
        <w:rPr>
          <w:lang w:val="zh-CN" w:eastAsia="zh-CN"/>
        </w:rPr>
      </w:pPr>
      <w:r>
        <w:rPr>
          <w:lang w:val="zh-CN" w:eastAsia="zh-CN"/>
        </w:rPr>
        <w:t>&lt;/div&gt;</w:t>
      </w:r>
    </w:p>
    <w:p>
      <w:pPr>
        <w:spacing w:before="240" w:after="240"/>
        <w:rPr>
          <w:lang w:val="zh-CN" w:eastAsia="zh-CN"/>
        </w:rPr>
      </w:pPr>
      <w:r>
        <w:rPr>
          <w:lang w:val="zh-CN" w:eastAsia="zh-CN"/>
        </w:rPr>
        <w:t>.button-warp[data-v-2311c06a]{</w:t>
      </w:r>
    </w:p>
    <w:p>
      <w:pPr>
        <w:spacing w:before="240" w:after="240"/>
        <w:rPr>
          <w:lang w:val="zh-CN" w:eastAsia="zh-CN"/>
        </w:rPr>
      </w:pPr>
      <w:r>
        <w:rPr>
          <w:lang w:val="zh-CN" w:eastAsia="zh-CN"/>
        </w:rPr>
        <w:t>display: inline-block;</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-`React Css module`</w:t>
      </w:r>
    </w:p>
    <w:p>
      <w:pPr>
        <w:spacing w:before="240" w:after="240"/>
        <w:rPr>
          <w:lang w:val="zh-CN" w:eastAsia="zh-CN"/>
        </w:rPr>
      </w:pPr>
      <w:r>
        <w:rPr>
          <w:lang w:val="zh-CN" w:eastAsia="zh-CN"/>
        </w:rPr>
        <w:t>```css</w:t>
      </w:r>
    </w:p>
    <w:p>
      <w:pPr>
        <w:spacing w:before="240" w:after="240"/>
        <w:rPr>
          <w:lang w:val="zh-CN" w:eastAsia="zh-CN"/>
        </w:rPr>
      </w:pPr>
      <w:r>
        <w:rPr>
          <w:lang w:val="zh-CN" w:eastAsia="zh-CN"/>
        </w:rPr>
        <w:t>&lt;div class="wrapper___2IPqp"&gt;&lt;/div&gt;</w:t>
      </w:r>
    </w:p>
    <w:p>
      <w:pPr>
        <w:spacing w:before="240" w:after="240"/>
        <w:rPr>
          <w:lang w:val="zh-CN" w:eastAsia="zh-CN"/>
        </w:rPr>
      </w:pPr>
      <w:r>
        <w:rPr>
          <w:lang w:val="zh-CN" w:eastAsia="zh-CN"/>
        </w:rPr>
        <w:t>```</w:t>
      </w:r>
    </w:p>
    <w:p>
      <w:pPr>
        <w:spacing w:before="240" w:after="240"/>
        <w:rPr>
          <w:lang w:val="zh-CN" w:eastAsia="zh-CN"/>
        </w:rPr>
      </w:pPr>
      <w:r>
        <w:rPr>
          <w:lang w:val="zh-CN" w:eastAsia="zh-CN"/>
        </w:rPr>
        <w:t>&gt;**`4:局部作用域`**</w:t>
      </w:r>
    </w:p>
    <w:p>
      <w:pPr>
        <w:spacing w:before="240" w:after="240"/>
        <w:rPr>
          <w:lang w:val="zh-CN" w:eastAsia="zh-CN"/>
        </w:rPr>
      </w:pPr>
      <w:r>
        <w:rPr>
          <w:lang w:val="zh-CN" w:eastAsia="zh-CN"/>
        </w:rPr>
        <w:t>```css</w:t>
      </w:r>
    </w:p>
    <w:p>
      <w:pPr>
        <w:spacing w:before="240" w:after="240"/>
        <w:rPr>
          <w:lang w:val="zh-CN" w:eastAsia="zh-CN"/>
        </w:rPr>
      </w:pPr>
      <w:r>
        <w:rPr>
          <w:lang w:val="zh-CN" w:eastAsia="zh-CN"/>
        </w:rPr>
        <w:t>module:{</w:t>
      </w:r>
    </w:p>
    <w:p>
      <w:pPr>
        <w:spacing w:before="240" w:after="240"/>
        <w:rPr>
          <w:lang w:val="zh-CN" w:eastAsia="zh-CN"/>
        </w:rPr>
      </w:pPr>
      <w:r>
        <w:rPr>
          <w:lang w:val="zh-CN" w:eastAsia="zh-CN"/>
        </w:rPr>
        <w:t>rules:[</w:t>
      </w:r>
    </w:p>
    <w:p>
      <w:pPr>
        <w:spacing w:before="240" w:after="240"/>
        <w:rPr>
          <w:lang w:val="zh-CN" w:eastAsia="zh-CN"/>
        </w:rPr>
      </w:pPr>
      <w:r>
        <w:rPr>
          <w:lang w:val="zh-CN" w:eastAsia="zh-CN"/>
        </w:rPr>
        <w:t>{</w:t>
      </w:r>
    </w:p>
    <w:p>
      <w:pPr>
        <w:spacing w:before="240" w:after="240"/>
        <w:rPr>
          <w:lang w:val="zh-CN" w:eastAsia="zh-CN"/>
        </w:rPr>
      </w:pPr>
      <w:r>
        <w:rPr>
          <w:lang w:val="zh-CN" w:eastAsia="zh-CN"/>
        </w:rPr>
        <w:t>test:/\.css$/,</w:t>
      </w:r>
    </w:p>
    <w:p>
      <w:pPr>
        <w:spacing w:before="240" w:after="240"/>
        <w:rPr>
          <w:lang w:val="zh-CN" w:eastAsia="zh-CN"/>
        </w:rPr>
      </w:pPr>
      <w:r>
        <w:rPr>
          <w:lang w:val="zh-CN" w:eastAsia="zh-CN"/>
        </w:rPr>
        <w:t>use: ExtractTextPlugin.extract({</w:t>
      </w:r>
    </w:p>
    <w:p>
      <w:pPr>
        <w:spacing w:before="240" w:after="240"/>
        <w:rPr>
          <w:lang w:val="zh-CN" w:eastAsia="zh-CN"/>
        </w:rPr>
      </w:pPr>
      <w:r>
        <w:rPr>
          <w:lang w:val="zh-CN" w:eastAsia="zh-CN"/>
        </w:rPr>
        <w:t>fallback:"style-loader",</w:t>
      </w:r>
    </w:p>
    <w:p>
      <w:pPr>
        <w:spacing w:before="240" w:after="240"/>
        <w:rPr>
          <w:lang w:val="zh-CN" w:eastAsia="zh-CN"/>
        </w:rPr>
      </w:pPr>
      <w:r>
        <w:rPr>
          <w:lang w:val="zh-CN" w:eastAsia="zh-CN"/>
        </w:rPr>
        <w:t>use:[</w:t>
      </w:r>
    </w:p>
    <w:p>
      <w:pPr>
        <w:spacing w:before="240" w:after="240"/>
        <w:rPr>
          <w:lang w:val="zh-CN" w:eastAsia="zh-CN"/>
        </w:rPr>
      </w:pPr>
      <w:r>
        <w:rPr>
          <w:lang w:val="zh-CN" w:eastAsia="zh-CN"/>
        </w:rPr>
        <w:t>{</w:t>
      </w:r>
    </w:p>
    <w:p>
      <w:pPr>
        <w:spacing w:before="240" w:after="240"/>
        <w:rPr>
          <w:lang w:val="zh-CN" w:eastAsia="zh-CN"/>
        </w:rPr>
      </w:pPr>
      <w:r>
        <w:rPr>
          <w:lang w:val="zh-CN" w:eastAsia="zh-CN"/>
        </w:rPr>
        <w:t>loader:'css-loader',</w:t>
      </w:r>
    </w:p>
    <w:p>
      <w:pPr>
        <w:spacing w:before="240" w:after="240"/>
        <w:rPr>
          <w:lang w:val="zh-CN" w:eastAsia="zh-CN"/>
        </w:rPr>
      </w:pPr>
      <w:r>
        <w:rPr>
          <w:lang w:val="zh-CN" w:eastAsia="zh-CN"/>
        </w:rPr>
        <w:t>options:{</w:t>
      </w:r>
    </w:p>
    <w:p>
      <w:pPr>
        <w:spacing w:before="240" w:after="240"/>
        <w:rPr>
          <w:lang w:val="zh-CN" w:eastAsia="zh-CN"/>
        </w:rPr>
      </w:pPr>
      <w:r>
        <w:rPr>
          <w:lang w:val="zh-CN" w:eastAsia="zh-CN"/>
        </w:rPr>
        <w:t>modules: true,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&gt;**`5:全局作用域`**</w:t>
      </w:r>
    </w:p>
    <w:p>
      <w:pPr>
        <w:spacing w:before="240" w:after="240"/>
        <w:rPr>
          <w:lang w:val="zh-CN" w:eastAsia="zh-CN"/>
        </w:rPr>
      </w:pPr>
      <w:r>
        <w:rPr>
          <w:lang w:val="zh-CN" w:eastAsia="zh-CN"/>
        </w:rPr>
        <w:t>```css</w:t>
      </w:r>
    </w:p>
    <w:p>
      <w:pPr>
        <w:spacing w:before="240" w:after="240"/>
        <w:rPr>
          <w:lang w:val="zh-CN" w:eastAsia="zh-CN"/>
        </w:rPr>
      </w:pPr>
      <w:r>
        <w:rPr>
          <w:lang w:val="zh-CN" w:eastAsia="zh-CN"/>
        </w:rPr>
        <w:t>:global(.main){</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&gt;**`6:哈希规则`**</w:t>
      </w:r>
    </w:p>
    <w:p>
      <w:pPr>
        <w:spacing w:before="240" w:after="240"/>
        <w:rPr>
          <w:lang w:val="zh-CN" w:eastAsia="zh-CN"/>
        </w:rPr>
      </w:pPr>
      <w:r>
        <w:rPr>
          <w:lang w:val="zh-CN" w:eastAsia="zh-CN"/>
        </w:rPr>
        <w:t>-`默认-[hash:base64]`</w:t>
      </w:r>
    </w:p>
    <w:p>
      <w:pPr>
        <w:spacing w:before="240" w:after="240"/>
        <w:rPr>
          <w:lang w:val="zh-CN" w:eastAsia="zh-CN"/>
        </w:rPr>
      </w:pPr>
      <w:r>
        <w:rPr>
          <w:lang w:val="zh-CN" w:eastAsia="zh-CN"/>
        </w:rPr>
        <w:t>-`[path][name][local][hash:base64:n]`</w:t>
      </w:r>
    </w:p>
    <w:p>
      <w:pPr>
        <w:spacing w:before="240" w:after="240"/>
        <w:rPr>
          <w:lang w:val="zh-CN" w:eastAsia="zh-CN"/>
        </w:rPr>
      </w:pPr>
      <w:r>
        <w:rPr>
          <w:lang w:val="zh-CN" w:eastAsia="zh-CN"/>
        </w:rPr>
        <w:t>-`[path][hash:base64:n]`</w:t>
      </w:r>
    </w:p>
    <w:p>
      <w:pPr>
        <w:spacing w:before="240" w:after="240"/>
        <w:rPr>
          <w:lang w:val="zh-CN" w:eastAsia="zh-CN"/>
        </w:rPr>
      </w:pPr>
      <w:r>
        <w:rPr>
          <w:lang w:val="zh-CN" w:eastAsia="zh-CN"/>
        </w:rPr>
        <w:t>-`[name][hash:base64:n]`</w:t>
      </w:r>
    </w:p>
    <w:p>
      <w:pPr>
        <w:spacing w:before="240" w:after="240"/>
        <w:rPr>
          <w:lang w:val="zh-CN" w:eastAsia="zh-CN"/>
        </w:rPr>
      </w:pPr>
      <w:r>
        <w:rPr>
          <w:lang w:val="zh-CN" w:eastAsia="zh-CN"/>
        </w:rPr>
        <w:t>-`[local][hash:base64:n]`</w:t>
      </w:r>
    </w:p>
    <w:p>
      <w:pPr>
        <w:spacing w:before="240" w:after="240"/>
        <w:rPr>
          <w:lang w:val="zh-CN" w:eastAsia="zh-CN"/>
        </w:rPr>
      </w:pPr>
      <w:r>
        <w:rPr>
          <w:lang w:val="zh-CN" w:eastAsia="zh-CN"/>
        </w:rPr>
        <w:t>&gt;**`7:类组合`**</w:t>
      </w:r>
    </w:p>
    <w:p>
      <w:pPr>
        <w:spacing w:before="240" w:after="240"/>
        <w:rPr>
          <w:lang w:val="zh-CN" w:eastAsia="zh-CN"/>
        </w:rPr>
      </w:pPr>
      <w:r>
        <w:rPr>
          <w:lang w:val="zh-CN" w:eastAsia="zh-CN"/>
        </w:rPr>
        <w:t>```css</w:t>
      </w:r>
    </w:p>
    <w:p>
      <w:pPr>
        <w:spacing w:before="240" w:after="240"/>
        <w:rPr>
          <w:lang w:val="zh-CN" w:eastAsia="zh-CN"/>
        </w:rPr>
      </w:pPr>
      <w:r>
        <w:rPr>
          <w:lang w:val="zh-CN" w:eastAsia="zh-CN"/>
        </w:rPr>
        <w:t>.header {</w:t>
      </w:r>
    </w:p>
    <w:p>
      <w:pPr>
        <w:spacing w:before="240" w:after="240"/>
        <w:rPr>
          <w:lang w:val="zh-CN" w:eastAsia="zh-CN"/>
        </w:rPr>
      </w:pPr>
      <w:r>
        <w:rPr>
          <w:lang w:val="zh-CN" w:eastAsia="zh-CN"/>
        </w:rPr>
        <w:t>background:#8A469B;</w:t>
      </w:r>
    </w:p>
    <w:p>
      <w:pPr>
        <w:spacing w:before="240" w:after="240"/>
        <w:rPr>
          <w:lang w:val="zh-CN" w:eastAsia="zh-CN"/>
        </w:rPr>
      </w:pPr>
      <w:r>
        <w:rPr>
          <w:lang w:val="zh-CN" w:eastAsia="zh-CN"/>
        </w:rPr>
        <w:t>}</w:t>
      </w:r>
    </w:p>
    <w:p>
      <w:pPr>
        <w:spacing w:before="240" w:after="240"/>
        <w:rPr>
          <w:lang w:val="zh-CN" w:eastAsia="zh-CN"/>
        </w:rPr>
      </w:pPr>
      <w:r>
        <w:rPr>
          <w:lang w:val="zh-CN" w:eastAsia="zh-CN"/>
        </w:rPr>
        <w:t>.footer {</w:t>
      </w:r>
    </w:p>
    <w:p>
      <w:pPr>
        <w:spacing w:before="240" w:after="240"/>
        <w:rPr>
          <w:lang w:val="zh-CN" w:eastAsia="zh-CN"/>
        </w:rPr>
      </w:pPr>
      <w:r>
        <w:rPr>
          <w:lang w:val="zh-CN" w:eastAsia="zh-CN"/>
        </w:rPr>
        <w:t>composes: header;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&gt;**`8:变量-搭配PostCSS`**</w:t>
      </w:r>
    </w:p>
    <w:p>
      <w:pPr>
        <w:spacing w:before="240" w:after="240"/>
        <w:rPr>
          <w:lang w:val="zh-CN" w:eastAsia="zh-CN"/>
        </w:rPr>
      </w:pPr>
      <w:r>
        <w:rPr>
          <w:lang w:val="zh-CN" w:eastAsia="zh-CN"/>
        </w:rPr>
        <w:t>```css</w:t>
      </w:r>
    </w:p>
    <w:p>
      <w:pPr>
        <w:spacing w:before="240" w:after="240"/>
        <w:rPr>
          <w:lang w:val="zh-CN" w:eastAsia="zh-CN"/>
        </w:rPr>
      </w:pPr>
      <w:r>
        <w:rPr>
          <w:lang w:val="zh-CN" w:eastAsia="zh-CN"/>
        </w:rPr>
        <w:t>npm install postcss-modules-values</w:t>
      </w:r>
    </w:p>
    <w:p>
      <w:pPr>
        <w:spacing w:before="240" w:after="240"/>
        <w:rPr>
          <w:lang w:val="zh-CN" w:eastAsia="zh-CN"/>
        </w:rPr>
      </w:pPr>
      <w:r>
        <w:rPr>
          <w:lang w:val="zh-CN" w:eastAsia="zh-CN"/>
        </w:rPr>
        <w:t>{</w:t>
      </w:r>
    </w:p>
    <w:p>
      <w:pPr>
        <w:spacing w:before="240" w:after="240"/>
        <w:rPr>
          <w:lang w:val="zh-CN" w:eastAsia="zh-CN"/>
        </w:rPr>
      </w:pPr>
      <w:r>
        <w:rPr>
          <w:lang w:val="zh-CN" w:eastAsia="zh-CN"/>
        </w:rPr>
        <w:t>loader:"postcss-loader",</w:t>
      </w:r>
    </w:p>
    <w:p>
      <w:pPr>
        <w:spacing w:before="240" w:after="240"/>
        <w:rPr>
          <w:lang w:val="zh-CN" w:eastAsia="zh-CN"/>
        </w:rPr>
      </w:pPr>
      <w:r>
        <w:rPr>
          <w:lang w:val="zh-CN" w:eastAsia="zh-CN"/>
        </w:rPr>
        <w:t>"options":{</w:t>
      </w:r>
    </w:p>
    <w:p>
      <w:pPr>
        <w:spacing w:before="240" w:after="240"/>
        <w:rPr>
          <w:lang w:val="zh-CN" w:eastAsia="zh-CN"/>
        </w:rPr>
      </w:pPr>
      <w:r>
        <w:rPr>
          <w:lang w:val="zh-CN" w:eastAsia="zh-CN"/>
        </w:rPr>
        <w:t>plugins:[</w:t>
      </w:r>
    </w:p>
    <w:p>
      <w:pPr>
        <w:spacing w:before="240" w:after="240"/>
        <w:rPr>
          <w:lang w:val="zh-CN" w:eastAsia="zh-CN"/>
        </w:rPr>
      </w:pPr>
      <w:r>
        <w:rPr>
          <w:lang w:val="zh-CN" w:eastAsia="zh-CN"/>
        </w:rPr>
        <w:t>require('postcss-modules-values'),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@value color:#8A469B;</w:t>
      </w:r>
    </w:p>
    <w:p>
      <w:pPr>
        <w:spacing w:before="240" w:after="240"/>
        <w:rPr>
          <w:lang w:val="zh-CN" w:eastAsia="zh-CN"/>
        </w:rPr>
      </w:pPr>
      <w:r>
        <w:rPr>
          <w:lang w:val="zh-CN" w:eastAsia="zh-CN"/>
        </w:rPr>
        <w:t>.header {</w:t>
      </w:r>
    </w:p>
    <w:p>
      <w:pPr>
        <w:spacing w:before="240" w:after="240"/>
        <w:rPr>
          <w:lang w:val="zh-CN" w:eastAsia="zh-CN"/>
        </w:rPr>
      </w:pPr>
      <w:r>
        <w:rPr>
          <w:lang w:val="zh-CN" w:eastAsia="zh-CN"/>
        </w:rPr>
        <w:t>background: color;</w:t>
      </w:r>
    </w:p>
    <w:p>
      <w:pPr>
        <w:spacing w:before="240" w:after="240"/>
        <w:rPr>
          <w:lang w:val="zh-CN" w:eastAsia="zh-CN"/>
        </w:rPr>
      </w:pPr>
      <w:r>
        <w:rPr>
          <w:lang w:val="zh-CN" w:eastAsia="zh-CN"/>
        </w:rPr>
        <w:t>}</w:t>
      </w:r>
    </w:p>
    <w:p>
      <w:pPr>
        <w:spacing w:before="240" w:after="240"/>
        <w:rPr>
          <w:lang w:val="zh-CN" w:eastAsia="zh-CN"/>
        </w:rPr>
      </w:pPr>
      <w:r>
        <w:rPr>
          <w:lang w:val="zh-CN" w:eastAsia="zh-CN"/>
        </w:rPr>
        <w:t>.footer {</w:t>
      </w:r>
    </w:p>
    <w:p>
      <w:pPr>
        <w:spacing w:before="240" w:after="240"/>
        <w:rPr>
          <w:lang w:val="zh-CN" w:eastAsia="zh-CN"/>
        </w:rPr>
      </w:pPr>
      <w:r>
        <w:rPr>
          <w:lang w:val="zh-CN" w:eastAsia="zh-CN"/>
        </w:rPr>
        <w:t>composes: header;</w:t>
      </w:r>
    </w:p>
    <w:p>
      <w:pPr>
        <w:spacing w:before="240" w:after="240"/>
        <w:rPr>
          <w:lang w:val="zh-CN" w:eastAsia="zh-CN"/>
        </w:rPr>
      </w:pPr>
      <w:r>
        <w:rPr>
          <w:lang w:val="zh-CN" w:eastAsia="zh-CN"/>
        </w:rPr>
        <w:t>color:#FFF;</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&gt;**`9:总结`**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本节课介绍了淘宝移动端适配方案的基本原理和使用方法,介绍了实际开发中px到rem的转换方法,最后介绍了字体在Rem布局中的特殊处理</w:t>
      </w:r>
      <w:r>
        <w:rPr>
          <w:lang w:val="zh-CN" w:eastAsia="zh-CN"/>
        </w:rPr>
        <w:br/>
      </w:r>
      <w:r>
        <w:rPr>
          <w:lang w:val="zh-CN" w:eastAsia="zh-CN"/>
        </w:rPr>
        <w:t>```</w:t>
      </w:r>
    </w:p>
    <w:p>
      <w:pPr>
        <w:spacing w:before="240" w:after="240"/>
        <w:rPr>
          <w:lang w:val="zh-CN" w:eastAsia="zh-CN"/>
        </w:rPr>
      </w:pPr>
      <w:r>
        <w:rPr>
          <w:lang w:val="zh-CN" w:eastAsia="zh-CN"/>
        </w:rPr>
        <w:t>##(二十)BEM命名规范</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-`BEM 命名规范`</w:t>
      </w:r>
    </w:p>
    <w:p>
      <w:pPr>
        <w:spacing w:before="240" w:after="240"/>
        <w:rPr>
          <w:lang w:val="zh-CN" w:eastAsia="zh-CN"/>
        </w:rPr>
      </w:pPr>
      <w:r>
        <w:rPr>
          <w:lang w:val="zh-CN" w:eastAsia="zh-CN"/>
        </w:rPr>
        <w:t>-`Block -更高级别的抽象或组件`</w:t>
      </w:r>
    </w:p>
    <w:p>
      <w:pPr>
        <w:spacing w:before="240" w:after="240"/>
        <w:rPr>
          <w:lang w:val="zh-CN" w:eastAsia="zh-CN"/>
        </w:rPr>
      </w:pPr>
      <w:r>
        <w:rPr>
          <w:lang w:val="zh-CN" w:eastAsia="zh-CN"/>
        </w:rPr>
        <w:t>-`Element - Block 的后代`</w:t>
      </w:r>
    </w:p>
    <w:p>
      <w:pPr>
        <w:spacing w:before="240" w:after="240"/>
        <w:rPr>
          <w:lang w:val="zh-CN" w:eastAsia="zh-CN"/>
        </w:rPr>
      </w:pPr>
      <w:r>
        <w:rPr>
          <w:lang w:val="zh-CN" w:eastAsia="zh-CN"/>
        </w:rPr>
        <w:t>-`Modifier -不同状态`</w:t>
      </w:r>
    </w:p>
    <w:p>
      <w:pPr>
        <w:spacing w:before="240" w:after="240"/>
        <w:rPr>
          <w:lang w:val="zh-CN" w:eastAsia="zh-CN"/>
        </w:rPr>
      </w:pPr>
      <w:r>
        <w:rPr>
          <w:lang w:val="zh-CN" w:eastAsia="zh-CN"/>
        </w:rPr>
        <w:t>-`命名方法`</w:t>
      </w:r>
    </w:p>
    <w:p>
      <w:pPr>
        <w:spacing w:before="240" w:after="240"/>
        <w:rPr>
          <w:lang w:val="zh-CN" w:eastAsia="zh-CN"/>
        </w:rPr>
      </w:pPr>
      <w:r>
        <w:rPr>
          <w:lang w:val="zh-CN" w:eastAsia="zh-CN"/>
        </w:rPr>
        <w:t>```css</w:t>
      </w:r>
    </w:p>
    <w:p>
      <w:pPr>
        <w:spacing w:before="240" w:after="240"/>
        <w:rPr>
          <w:lang w:val="zh-CN" w:eastAsia="zh-CN"/>
        </w:rPr>
      </w:pPr>
      <w:r>
        <w:rPr>
          <w:lang w:val="zh-CN" w:eastAsia="zh-CN"/>
        </w:rPr>
        <w:t>.block__element-modifier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w:t>
      </w:r>
    </w:p>
    <w:p>
      <w:pPr>
        <w:spacing w:before="240" w:after="240"/>
        <w:rPr>
          <w:lang w:val="zh-CN" w:eastAsia="zh-CN"/>
        </w:rPr>
      </w:pPr>
      <w:r>
        <w:rPr>
          <w:lang w:val="zh-CN" w:eastAsia="zh-CN"/>
        </w:rPr>
        <w:t>.block-modifier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w:t>
      </w:r>
    </w:p>
    <w:p>
      <w:pPr>
        <w:spacing w:before="240" w:after="240"/>
        <w:rPr>
          <w:lang w:val="zh-CN" w:eastAsia="zh-CN"/>
        </w:rPr>
      </w:pPr>
      <w:r>
        <w:rPr>
          <w:lang w:val="zh-CN" w:eastAsia="zh-CN"/>
        </w:rPr>
        <w:t>.block__element {</w:t>
      </w:r>
    </w:p>
    <w:p>
      <w:pPr>
        <w:spacing w:before="240" w:after="240"/>
        <w:rPr>
          <w:lang w:val="zh-CN" w:eastAsia="zh-CN"/>
        </w:rPr>
      </w:pPr>
      <w:r>
        <w:rPr>
          <w:lang w:val="zh-CN" w:eastAsia="zh-CN"/>
        </w:rPr>
        <w:t>display: flex;</w:t>
      </w:r>
    </w:p>
    <w:p>
      <w:pPr>
        <w:spacing w:before="240" w:after="240"/>
        <w:rPr>
          <w:lang w:val="zh-CN" w:eastAsia="zh-CN"/>
        </w:rPr>
      </w:pPr>
      <w:r>
        <w:rPr>
          <w:lang w:val="zh-CN" w:eastAsia="zh-CN"/>
        </w:rPr>
        <w:t>}</w:t>
      </w:r>
    </w:p>
    <w:p>
      <w:pPr>
        <w:spacing w:before="240" w:after="240"/>
        <w:rPr>
          <w:lang w:val="zh-CN" w:eastAsia="zh-CN"/>
        </w:rPr>
      </w:pPr>
      <w:r>
        <w:rPr>
          <w:lang w:val="zh-CN" w:eastAsia="zh-CN"/>
        </w:rPr>
        <w:t>&lt;p class="header"&gt;</w:t>
      </w:r>
    </w:p>
    <w:p>
      <w:pPr>
        <w:spacing w:before="240" w:after="240"/>
        <w:rPr>
          <w:lang w:val="zh-CN" w:eastAsia="zh-CN"/>
        </w:rPr>
      </w:pPr>
      <w:r>
        <w:rPr>
          <w:lang w:val="zh-CN" w:eastAsia="zh-CN"/>
        </w:rPr>
        <w:t>&lt;p class="header__body"&gt;</w:t>
      </w:r>
    </w:p>
    <w:p>
      <w:pPr>
        <w:spacing w:before="240" w:after="240"/>
        <w:rPr>
          <w:lang w:val="zh-CN" w:eastAsia="zh-CN"/>
        </w:rPr>
      </w:pPr>
      <w:r>
        <w:rPr>
          <w:lang w:val="zh-CN" w:eastAsia="zh-CN"/>
        </w:rPr>
        <w:t>&lt;button class="header__button-primary"&gt;&lt;/button&gt;</w:t>
      </w:r>
    </w:p>
    <w:p>
      <w:pPr>
        <w:spacing w:before="240" w:after="240"/>
        <w:rPr>
          <w:lang w:val="zh-CN" w:eastAsia="zh-CN"/>
        </w:rPr>
      </w:pPr>
      <w:r>
        <w:rPr>
          <w:lang w:val="zh-CN" w:eastAsia="zh-CN"/>
        </w:rPr>
        <w:t>&lt;button class="header__button-default"&gt;&lt;/button&gt;</w:t>
      </w:r>
    </w:p>
    <w:p>
      <w:pPr>
        <w:spacing w:before="240" w:after="240"/>
        <w:rPr>
          <w:lang w:val="zh-CN" w:eastAsia="zh-CN"/>
        </w:rPr>
      </w:pPr>
      <w:r>
        <w:rPr>
          <w:lang w:val="zh-CN" w:eastAsia="zh-CN"/>
        </w:rPr>
        <w:t>&lt;/p&gt;</w:t>
      </w:r>
    </w:p>
    <w:p>
      <w:pPr>
        <w:spacing w:before="240" w:after="240"/>
        <w:rPr>
          <w:lang w:val="zh-CN" w:eastAsia="zh-CN"/>
        </w:rPr>
      </w:pPr>
      <w:r>
        <w:rPr>
          <w:lang w:val="zh-CN" w:eastAsia="zh-CN"/>
        </w:rPr>
        <w:t>&lt;/p&gt;</w:t>
      </w:r>
    </w:p>
    <w:p>
      <w:pPr>
        <w:spacing w:before="240" w:after="240"/>
        <w:rPr>
          <w:lang w:val="zh-CN" w:eastAsia="zh-CN"/>
        </w:rPr>
      </w:pPr>
      <w:r>
        <w:rPr>
          <w:lang w:val="zh-CN" w:eastAsia="zh-CN"/>
        </w:rPr>
        <w:t>```</w:t>
      </w:r>
    </w:p>
    <w:p>
      <w:pPr>
        <w:spacing w:before="240" w:after="240"/>
        <w:rPr>
          <w:lang w:val="zh-CN" w:eastAsia="zh-CN"/>
        </w:rPr>
      </w:pPr>
      <w:r>
        <w:rPr>
          <w:lang w:val="zh-CN" w:eastAsia="zh-CN"/>
        </w:rPr>
        <w:t>-`清晰的描述`</w:t>
      </w:r>
    </w:p>
    <w:p>
      <w:pPr>
        <w:spacing w:before="240" w:after="240"/>
        <w:rPr>
          <w:lang w:val="zh-CN" w:eastAsia="zh-CN"/>
        </w:rPr>
      </w:pPr>
      <w:r>
        <w:rPr>
          <w:lang w:val="zh-CN" w:eastAsia="zh-CN"/>
        </w:rPr>
        <w:t>-`清晰的结构`</w:t>
      </w:r>
    </w:p>
    <w:p>
      <w:pPr>
        <w:spacing w:before="240" w:after="240"/>
        <w:rPr>
          <w:lang w:val="zh-CN" w:eastAsia="zh-CN"/>
        </w:rPr>
      </w:pPr>
      <w:r>
        <w:rPr>
          <w:lang w:val="zh-CN" w:eastAsia="zh-CN"/>
        </w:rPr>
        <w:t>&gt;**`2:Block`**</w:t>
      </w:r>
    </w:p>
    <w:p>
      <w:pPr>
        <w:spacing w:before="240" w:after="240"/>
        <w:rPr>
          <w:lang w:val="zh-CN" w:eastAsia="zh-CN"/>
        </w:rPr>
      </w:pPr>
      <w:r>
        <w:rPr>
          <w:lang w:val="zh-CN" w:eastAsia="zh-CN"/>
        </w:rPr>
        <w:t>-`负责描述功能-不包含状态`</w:t>
      </w:r>
    </w:p>
    <w:p>
      <w:pPr>
        <w:spacing w:before="240" w:after="240"/>
        <w:rPr>
          <w:lang w:val="zh-CN" w:eastAsia="zh-CN"/>
        </w:rPr>
      </w:pPr>
      <w:r>
        <w:rPr>
          <w:lang w:val="zh-CN" w:eastAsia="zh-CN"/>
        </w:rPr>
        <w:t>```css</w:t>
      </w:r>
    </w:p>
    <w:p>
      <w:pPr>
        <w:spacing w:before="240" w:after="240"/>
        <w:rPr>
          <w:lang w:val="zh-CN" w:eastAsia="zh-CN"/>
        </w:rPr>
      </w:pPr>
      <w:r>
        <w:rPr>
          <w:lang w:val="zh-CN" w:eastAsia="zh-CN"/>
        </w:rPr>
        <w:t>/* correct */</w:t>
      </w:r>
    </w:p>
    <w:p>
      <w:pPr>
        <w:spacing w:before="240" w:after="240"/>
        <w:rPr>
          <w:lang w:val="zh-CN" w:eastAsia="zh-CN"/>
        </w:rPr>
      </w:pPr>
      <w:r>
        <w:rPr>
          <w:lang w:val="zh-CN" w:eastAsia="zh-CN"/>
        </w:rPr>
        <w:t>.header {</w:t>
      </w:r>
    </w:p>
    <w:p>
      <w:pPr>
        <w:spacing w:before="240" w:after="240"/>
        <w:rPr>
          <w:lang w:val="zh-CN" w:eastAsia="zh-CN"/>
        </w:rPr>
      </w:pPr>
      <w:r>
        <w:rPr>
          <w:lang w:val="zh-CN" w:eastAsia="zh-CN"/>
        </w:rPr>
        <w:t>}</w:t>
      </w:r>
    </w:p>
    <w:p>
      <w:pPr>
        <w:spacing w:before="240" w:after="240"/>
        <w:rPr>
          <w:lang w:val="zh-CN" w:eastAsia="zh-CN"/>
        </w:rPr>
      </w:pPr>
      <w:r>
        <w:rPr>
          <w:lang w:val="zh-CN" w:eastAsia="zh-CN"/>
        </w:rPr>
        <w:t>/* wrong */</w:t>
      </w:r>
    </w:p>
    <w:p>
      <w:pPr>
        <w:spacing w:before="240" w:after="240"/>
        <w:rPr>
          <w:lang w:val="zh-CN" w:eastAsia="zh-CN"/>
        </w:rPr>
      </w:pPr>
      <w:r>
        <w:rPr>
          <w:lang w:val="zh-CN" w:eastAsia="zh-CN"/>
        </w:rPr>
        <w:t>.header-select {</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-`不影响自身布局-不包含具体样式`</w:t>
      </w:r>
    </w:p>
    <w:p>
      <w:pPr>
        <w:spacing w:before="240" w:after="240"/>
        <w:rPr>
          <w:lang w:val="zh-CN" w:eastAsia="zh-CN"/>
        </w:rPr>
      </w:pPr>
      <w:r>
        <w:rPr>
          <w:lang w:val="zh-CN" w:eastAsia="zh-CN"/>
        </w:rPr>
        <w:t>```css</w:t>
      </w:r>
    </w:p>
    <w:p>
      <w:pPr>
        <w:spacing w:before="240" w:after="240"/>
        <w:rPr>
          <w:lang w:val="zh-CN" w:eastAsia="zh-CN"/>
        </w:rPr>
      </w:pPr>
      <w:r>
        <w:rPr>
          <w:lang w:val="zh-CN" w:eastAsia="zh-CN"/>
        </w:rPr>
        <w:t>/* correct */</w:t>
      </w:r>
    </w:p>
    <w:p>
      <w:pPr>
        <w:spacing w:before="240" w:after="240"/>
        <w:rPr>
          <w:lang w:val="zh-CN" w:eastAsia="zh-CN"/>
        </w:rPr>
      </w:pPr>
      <w:r>
        <w:rPr>
          <w:lang w:val="zh-CN" w:eastAsia="zh-CN"/>
        </w:rPr>
        <w:t>.header {</w:t>
      </w:r>
    </w:p>
    <w:p>
      <w:pPr>
        <w:spacing w:before="240" w:after="240"/>
        <w:rPr>
          <w:lang w:val="zh-CN" w:eastAsia="zh-CN"/>
        </w:rPr>
      </w:pPr>
      <w:r>
        <w:rPr>
          <w:lang w:val="zh-CN" w:eastAsia="zh-CN"/>
        </w:rPr>
        <w:t>}</w:t>
      </w:r>
    </w:p>
    <w:p>
      <w:pPr>
        <w:spacing w:before="240" w:after="240"/>
        <w:rPr>
          <w:lang w:val="zh-CN" w:eastAsia="zh-CN"/>
        </w:rPr>
      </w:pPr>
      <w:r>
        <w:rPr>
          <w:lang w:val="zh-CN" w:eastAsia="zh-CN"/>
        </w:rPr>
        <w:t>/* wrong */</w:t>
      </w:r>
    </w:p>
    <w:p>
      <w:pPr>
        <w:spacing w:before="240" w:after="240"/>
        <w:rPr>
          <w:lang w:val="zh-CN" w:eastAsia="zh-CN"/>
        </w:rPr>
      </w:pPr>
      <w:r>
        <w:rPr>
          <w:lang w:val="zh-CN" w:eastAsia="zh-CN"/>
        </w:rPr>
        <w:t>.header {</w:t>
      </w:r>
    </w:p>
    <w:p>
      <w:pPr>
        <w:spacing w:before="240" w:after="240"/>
        <w:rPr>
          <w:lang w:val="zh-CN" w:eastAsia="zh-CN"/>
        </w:rPr>
      </w:pPr>
      <w:r>
        <w:rPr>
          <w:lang w:val="zh-CN" w:eastAsia="zh-CN"/>
        </w:rPr>
        <w:t>margin-top:50px;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-`不使用元素选择器和ID选择器`</w:t>
      </w:r>
    </w:p>
    <w:p>
      <w:pPr>
        <w:spacing w:before="240" w:after="240"/>
        <w:rPr>
          <w:lang w:val="zh-CN" w:eastAsia="zh-CN"/>
        </w:rPr>
      </w:pPr>
      <w:r>
        <w:rPr>
          <w:lang w:val="zh-CN" w:eastAsia="zh-CN"/>
        </w:rPr>
        <w:t>```css</w:t>
      </w:r>
    </w:p>
    <w:p>
      <w:pPr>
        <w:spacing w:before="240" w:after="240"/>
        <w:rPr>
          <w:lang w:val="zh-CN" w:eastAsia="zh-CN"/>
        </w:rPr>
      </w:pPr>
      <w:r>
        <w:rPr>
          <w:lang w:val="zh-CN" w:eastAsia="zh-CN"/>
        </w:rPr>
        <w:t>/* correct */</w:t>
      </w:r>
    </w:p>
    <w:p>
      <w:pPr>
        <w:spacing w:before="240" w:after="240"/>
        <w:rPr>
          <w:lang w:val="zh-CN" w:eastAsia="zh-CN"/>
        </w:rPr>
      </w:pPr>
      <w:r>
        <w:rPr>
          <w:lang w:val="zh-CN" w:eastAsia="zh-CN"/>
        </w:rPr>
        <w:t>.header {</w:t>
      </w:r>
    </w:p>
    <w:p>
      <w:pPr>
        <w:spacing w:before="240" w:after="240"/>
        <w:rPr>
          <w:lang w:val="zh-CN" w:eastAsia="zh-CN"/>
        </w:rPr>
      </w:pPr>
      <w:r>
        <w:rPr>
          <w:lang w:val="zh-CN" w:eastAsia="zh-CN"/>
        </w:rPr>
        <w:t>}</w:t>
      </w:r>
    </w:p>
    <w:p>
      <w:pPr>
        <w:spacing w:before="240" w:after="240"/>
        <w:rPr>
          <w:lang w:val="zh-CN" w:eastAsia="zh-CN"/>
        </w:rPr>
      </w:pPr>
      <w:r>
        <w:rPr>
          <w:lang w:val="zh-CN" w:eastAsia="zh-CN"/>
        </w:rPr>
        <w:t>/* wrong */</w:t>
      </w:r>
    </w:p>
    <w:p>
      <w:pPr>
        <w:spacing w:before="240" w:after="240"/>
        <w:rPr>
          <w:lang w:val="zh-CN" w:eastAsia="zh-CN"/>
        </w:rPr>
      </w:pPr>
      <w:r>
        <w:rPr>
          <w:lang w:val="zh-CN" w:eastAsia="zh-CN"/>
        </w:rPr>
        <w:t>.header a {</w:t>
      </w:r>
    </w:p>
    <w:p>
      <w:pPr>
        <w:spacing w:before="240" w:after="240"/>
        <w:rPr>
          <w:lang w:val="zh-CN" w:eastAsia="zh-CN"/>
        </w:rPr>
      </w:pPr>
      <w:r>
        <w:rPr>
          <w:lang w:val="zh-CN" w:eastAsia="zh-CN"/>
        </w:rPr>
        <w:t>margin-top:50px;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&gt;**`3:Element`**</w:t>
      </w:r>
    </w:p>
    <w:p>
      <w:pPr>
        <w:spacing w:before="240" w:after="240"/>
        <w:rPr>
          <w:lang w:val="zh-CN" w:eastAsia="zh-CN"/>
        </w:rPr>
      </w:pPr>
      <w:r>
        <w:rPr>
          <w:lang w:val="zh-CN" w:eastAsia="zh-CN"/>
        </w:rPr>
        <w:t>-`双下划线分开`</w:t>
      </w:r>
    </w:p>
    <w:p>
      <w:pPr>
        <w:spacing w:before="240" w:after="240"/>
        <w:rPr>
          <w:lang w:val="zh-CN" w:eastAsia="zh-CN"/>
        </w:rPr>
      </w:pPr>
      <w:r>
        <w:rPr>
          <w:lang w:val="zh-CN" w:eastAsia="zh-CN"/>
        </w:rPr>
        <w:t>```css</w:t>
      </w:r>
    </w:p>
    <w:p>
      <w:pPr>
        <w:spacing w:before="240" w:after="240"/>
        <w:rPr>
          <w:lang w:val="zh-CN" w:eastAsia="zh-CN"/>
        </w:rPr>
      </w:pPr>
      <w:r>
        <w:rPr>
          <w:lang w:val="zh-CN" w:eastAsia="zh-CN"/>
        </w:rPr>
        <w:t>/* correct */</w:t>
      </w:r>
    </w:p>
    <w:p>
      <w:pPr>
        <w:spacing w:before="240" w:after="240"/>
        <w:rPr>
          <w:lang w:val="zh-CN" w:eastAsia="zh-CN"/>
        </w:rPr>
      </w:pPr>
      <w:r>
        <w:rPr>
          <w:lang w:val="zh-CN" w:eastAsia="zh-CN"/>
        </w:rPr>
        <w:t>.header__body {</w:t>
      </w:r>
    </w:p>
    <w:p>
      <w:pPr>
        <w:spacing w:before="240" w:after="240"/>
        <w:rPr>
          <w:lang w:val="zh-CN" w:eastAsia="zh-CN"/>
        </w:rPr>
      </w:pPr>
      <w:r>
        <w:rPr>
          <w:lang w:val="zh-CN" w:eastAsia="zh-CN"/>
        </w:rPr>
        <w:t>margin-top:50px;</w:t>
      </w:r>
    </w:p>
    <w:p>
      <w:pPr>
        <w:spacing w:before="240" w:after="240"/>
        <w:rPr>
          <w:lang w:val="zh-CN" w:eastAsia="zh-CN"/>
        </w:rPr>
      </w:pPr>
      <w:r>
        <w:rPr>
          <w:lang w:val="zh-CN" w:eastAsia="zh-CN"/>
        </w:rPr>
        <w:t>}</w:t>
      </w:r>
    </w:p>
    <w:p>
      <w:pPr>
        <w:spacing w:before="240" w:after="240"/>
        <w:rPr>
          <w:lang w:val="zh-CN" w:eastAsia="zh-CN"/>
        </w:rPr>
      </w:pPr>
      <w:r>
        <w:rPr>
          <w:lang w:val="zh-CN" w:eastAsia="zh-CN"/>
        </w:rPr>
        <w:t>/* wrong */</w:t>
      </w:r>
    </w:p>
    <w:p>
      <w:pPr>
        <w:spacing w:before="240" w:after="240"/>
        <w:rPr>
          <w:lang w:val="zh-CN" w:eastAsia="zh-CN"/>
        </w:rPr>
      </w:pPr>
      <w:r>
        <w:rPr>
          <w:lang w:val="zh-CN" w:eastAsia="zh-CN"/>
        </w:rPr>
        <w:t>.header .body {</w:t>
      </w:r>
    </w:p>
    <w:p>
      <w:pPr>
        <w:spacing w:before="240" w:after="240"/>
        <w:rPr>
          <w:lang w:val="zh-CN" w:eastAsia="zh-CN"/>
        </w:rPr>
      </w:pPr>
      <w:r>
        <w:rPr>
          <w:lang w:val="zh-CN" w:eastAsia="zh-CN"/>
        </w:rPr>
        <w:t>margin-top:50px;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-`表示其目的-而不是其状态`</w:t>
      </w:r>
    </w:p>
    <w:p>
      <w:pPr>
        <w:spacing w:before="240" w:after="240"/>
        <w:rPr>
          <w:lang w:val="zh-CN" w:eastAsia="zh-CN"/>
        </w:rPr>
      </w:pPr>
      <w:r>
        <w:rPr>
          <w:lang w:val="zh-CN" w:eastAsia="zh-CN"/>
        </w:rPr>
        <w:t>```css</w:t>
      </w:r>
    </w:p>
    <w:p>
      <w:pPr>
        <w:spacing w:before="240" w:after="240"/>
        <w:rPr>
          <w:lang w:val="zh-CN" w:eastAsia="zh-CN"/>
        </w:rPr>
      </w:pPr>
      <w:r>
        <w:rPr>
          <w:lang w:val="zh-CN" w:eastAsia="zh-CN"/>
        </w:rPr>
        <w:t>.header__body {</w:t>
      </w:r>
    </w:p>
    <w:p>
      <w:pPr>
        <w:spacing w:before="240" w:after="240"/>
        <w:rPr>
          <w:lang w:val="zh-CN" w:eastAsia="zh-CN"/>
        </w:rPr>
      </w:pPr>
      <w:r>
        <w:rPr>
          <w:lang w:val="zh-CN" w:eastAsia="zh-CN"/>
        </w:rPr>
        <w:t>margin-top:50px;</w:t>
      </w:r>
    </w:p>
    <w:p>
      <w:pPr>
        <w:spacing w:before="240" w:after="240"/>
        <w:rPr>
          <w:lang w:val="zh-CN" w:eastAsia="zh-CN"/>
        </w:rPr>
      </w:pPr>
      <w:r>
        <w:rPr>
          <w:lang w:val="zh-CN" w:eastAsia="zh-CN"/>
        </w:rPr>
        <w:t>}</w:t>
      </w:r>
    </w:p>
    <w:p>
      <w:pPr>
        <w:spacing w:before="240" w:after="240"/>
        <w:rPr>
          <w:lang w:val="zh-CN" w:eastAsia="zh-CN"/>
        </w:rPr>
      </w:pPr>
      <w:r>
        <w:rPr>
          <w:lang w:val="zh-CN" w:eastAsia="zh-CN"/>
        </w:rPr>
        <w:t>.header__logo {</w:t>
      </w:r>
    </w:p>
    <w:p>
      <w:pPr>
        <w:spacing w:before="240" w:after="240"/>
        <w:rPr>
          <w:lang w:val="zh-CN" w:eastAsia="zh-CN"/>
        </w:rPr>
      </w:pPr>
      <w:r>
        <w:rPr>
          <w:lang w:val="zh-CN" w:eastAsia="zh-CN"/>
        </w:rPr>
        <w:t>margin-top:50px;</w:t>
      </w:r>
    </w:p>
    <w:p>
      <w:pPr>
        <w:spacing w:before="240" w:after="240"/>
        <w:rPr>
          <w:lang w:val="zh-CN" w:eastAsia="zh-CN"/>
        </w:rPr>
      </w:pPr>
      <w:r>
        <w:rPr>
          <w:lang w:val="zh-CN" w:eastAsia="zh-CN"/>
        </w:rPr>
        <w:t>}</w:t>
      </w:r>
    </w:p>
    <w:p>
      <w:pPr>
        <w:spacing w:before="240" w:after="240"/>
        <w:rPr>
          <w:lang w:val="zh-CN" w:eastAsia="zh-CN"/>
        </w:rPr>
      </w:pPr>
      <w:r>
        <w:rPr>
          <w:lang w:val="zh-CN" w:eastAsia="zh-CN"/>
        </w:rPr>
        <w:t>.header__title {</w:t>
      </w:r>
    </w:p>
    <w:p>
      <w:pPr>
        <w:spacing w:before="240" w:after="240"/>
        <w:rPr>
          <w:lang w:val="zh-CN" w:eastAsia="zh-CN"/>
        </w:rPr>
      </w:pPr>
      <w:r>
        <w:rPr>
          <w:lang w:val="zh-CN" w:eastAsia="zh-CN"/>
        </w:rPr>
        <w:t>margin-top:50px;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-`不能脱离Block独立使用`</w:t>
      </w:r>
    </w:p>
    <w:p>
      <w:pPr>
        <w:spacing w:before="240" w:after="240"/>
        <w:rPr>
          <w:lang w:val="zh-CN" w:eastAsia="zh-CN"/>
        </w:rPr>
      </w:pPr>
      <w:r>
        <w:rPr>
          <w:lang w:val="zh-CN" w:eastAsia="zh-CN"/>
        </w:rPr>
        <w:t>```css</w:t>
      </w:r>
    </w:p>
    <w:p>
      <w:pPr>
        <w:spacing w:before="240" w:after="240"/>
        <w:rPr>
          <w:lang w:val="zh-CN" w:eastAsia="zh-CN"/>
        </w:rPr>
      </w:pPr>
      <w:r>
        <w:rPr>
          <w:lang w:val="zh-CN" w:eastAsia="zh-CN"/>
        </w:rPr>
        <w:t>/* correct */</w:t>
      </w:r>
    </w:p>
    <w:p>
      <w:pPr>
        <w:spacing w:before="240" w:after="240"/>
        <w:rPr>
          <w:lang w:val="zh-CN" w:eastAsia="zh-CN"/>
        </w:rPr>
      </w:pPr>
      <w:r>
        <w:rPr>
          <w:lang w:val="zh-CN" w:eastAsia="zh-CN"/>
        </w:rPr>
        <w:t>&lt;p class="header"&gt;</w:t>
      </w:r>
    </w:p>
    <w:p>
      <w:pPr>
        <w:spacing w:before="240" w:after="240"/>
        <w:rPr>
          <w:lang w:val="zh-CN" w:eastAsia="zh-CN"/>
        </w:rPr>
      </w:pPr>
      <w:r>
        <w:rPr>
          <w:lang w:val="zh-CN" w:eastAsia="zh-CN"/>
        </w:rPr>
        <w:t>&lt;p class="header__body"&gt;</w:t>
      </w:r>
    </w:p>
    <w:p>
      <w:pPr>
        <w:spacing w:before="240" w:after="240"/>
        <w:rPr>
          <w:lang w:val="zh-CN" w:eastAsia="zh-CN"/>
        </w:rPr>
      </w:pPr>
      <w:r>
        <w:rPr>
          <w:lang w:val="zh-CN" w:eastAsia="zh-CN"/>
        </w:rPr>
        <w:t>&lt;button class="header__button-primary"&gt;&lt;/button&gt;</w:t>
      </w:r>
    </w:p>
    <w:p>
      <w:pPr>
        <w:spacing w:before="240" w:after="240"/>
        <w:rPr>
          <w:lang w:val="zh-CN" w:eastAsia="zh-CN"/>
        </w:rPr>
      </w:pPr>
      <w:r>
        <w:rPr>
          <w:lang w:val="zh-CN" w:eastAsia="zh-CN"/>
        </w:rPr>
        <w:t>&lt;button class="header__button-default"&gt;&lt;/button&gt;</w:t>
      </w:r>
    </w:p>
    <w:p>
      <w:pPr>
        <w:spacing w:before="240" w:after="240"/>
        <w:rPr>
          <w:lang w:val="zh-CN" w:eastAsia="zh-CN"/>
        </w:rPr>
      </w:pPr>
      <w:r>
        <w:rPr>
          <w:lang w:val="zh-CN" w:eastAsia="zh-CN"/>
        </w:rPr>
        <w:t>&lt;/p&gt;</w:t>
      </w:r>
    </w:p>
    <w:p>
      <w:pPr>
        <w:spacing w:before="240" w:after="240"/>
        <w:rPr>
          <w:lang w:val="zh-CN" w:eastAsia="zh-CN"/>
        </w:rPr>
      </w:pPr>
      <w:r>
        <w:rPr>
          <w:lang w:val="zh-CN" w:eastAsia="zh-CN"/>
        </w:rPr>
        <w:t>&lt;/p&gt;</w:t>
      </w:r>
    </w:p>
    <w:p>
      <w:pPr>
        <w:spacing w:before="240" w:after="240"/>
        <w:rPr>
          <w:lang w:val="zh-CN" w:eastAsia="zh-CN"/>
        </w:rPr>
      </w:pPr>
      <w:r>
        <w:rPr>
          <w:lang w:val="zh-CN" w:eastAsia="zh-CN"/>
        </w:rPr>
        <w:t>/* wrong */</w:t>
      </w:r>
    </w:p>
    <w:p>
      <w:pPr>
        <w:spacing w:before="240" w:after="240"/>
        <w:rPr>
          <w:lang w:val="zh-CN" w:eastAsia="zh-CN"/>
        </w:rPr>
      </w:pPr>
      <w:r>
        <w:rPr>
          <w:lang w:val="zh-CN" w:eastAsia="zh-CN"/>
        </w:rPr>
        <w:t>&lt;p&gt;</w:t>
      </w:r>
    </w:p>
    <w:p>
      <w:pPr>
        <w:spacing w:before="240" w:after="240"/>
        <w:rPr>
          <w:lang w:val="zh-CN" w:eastAsia="zh-CN"/>
        </w:rPr>
      </w:pPr>
      <w:r>
        <w:rPr>
          <w:lang w:val="zh-CN" w:eastAsia="zh-CN"/>
        </w:rPr>
        <w:t>&lt;p class="header__body"&gt;</w:t>
      </w:r>
    </w:p>
    <w:p>
      <w:pPr>
        <w:spacing w:before="240" w:after="240"/>
        <w:rPr>
          <w:lang w:val="zh-CN" w:eastAsia="zh-CN"/>
        </w:rPr>
      </w:pPr>
      <w:r>
        <w:rPr>
          <w:lang w:val="zh-CN" w:eastAsia="zh-CN"/>
        </w:rPr>
        <w:t>&lt;button class="header__button-primary"&gt;&lt;/button&gt;</w:t>
      </w:r>
    </w:p>
    <w:p>
      <w:pPr>
        <w:spacing w:before="240" w:after="240"/>
        <w:rPr>
          <w:lang w:val="zh-CN" w:eastAsia="zh-CN"/>
        </w:rPr>
      </w:pPr>
      <w:r>
        <w:rPr>
          <w:lang w:val="zh-CN" w:eastAsia="zh-CN"/>
        </w:rPr>
        <w:t>&lt;button class="header__button-default"&gt;&lt;/button&gt;</w:t>
      </w:r>
    </w:p>
    <w:p>
      <w:pPr>
        <w:spacing w:before="240" w:after="240"/>
        <w:rPr>
          <w:lang w:val="zh-CN" w:eastAsia="zh-CN"/>
        </w:rPr>
      </w:pPr>
      <w:r>
        <w:rPr>
          <w:lang w:val="zh-CN" w:eastAsia="zh-CN"/>
        </w:rPr>
        <w:t>&lt;/p&gt;</w:t>
      </w:r>
    </w:p>
    <w:p>
      <w:pPr>
        <w:spacing w:before="240" w:after="240"/>
        <w:rPr>
          <w:lang w:val="zh-CN" w:eastAsia="zh-CN"/>
        </w:rPr>
      </w:pPr>
      <w:r>
        <w:rPr>
          <w:lang w:val="zh-CN" w:eastAsia="zh-CN"/>
        </w:rPr>
        <w:t>&lt;/p&gt;</w:t>
      </w:r>
    </w:p>
    <w:p>
      <w:pPr>
        <w:spacing w:before="240" w:after="240"/>
        <w:rPr>
          <w:lang w:val="zh-CN" w:eastAsia="zh-CN"/>
        </w:rPr>
      </w:pPr>
      <w:r>
        <w:rPr>
          <w:lang w:val="zh-CN" w:eastAsia="zh-CN"/>
        </w:rPr>
        <w:t>```</w:t>
      </w:r>
    </w:p>
    <w:p>
      <w:pPr>
        <w:spacing w:before="240" w:after="240"/>
        <w:rPr>
          <w:lang w:val="zh-CN" w:eastAsia="zh-CN"/>
        </w:rPr>
      </w:pPr>
      <w:r>
        <w:rPr>
          <w:lang w:val="zh-CN" w:eastAsia="zh-CN"/>
        </w:rPr>
        <w:t>&gt;**`4:Modifier`**</w:t>
      </w:r>
    </w:p>
    <w:p>
      <w:pPr>
        <w:spacing w:before="240" w:after="240"/>
        <w:rPr>
          <w:lang w:val="zh-CN" w:eastAsia="zh-CN"/>
        </w:rPr>
      </w:pPr>
      <w:r>
        <w:rPr>
          <w:lang w:val="zh-CN" w:eastAsia="zh-CN"/>
        </w:rPr>
        <w:t>-`双横杠分开`</w:t>
      </w:r>
    </w:p>
    <w:p>
      <w:pPr>
        <w:spacing w:before="240" w:after="240"/>
        <w:rPr>
          <w:lang w:val="zh-CN" w:eastAsia="zh-CN"/>
        </w:rPr>
      </w:pPr>
      <w:r>
        <w:rPr>
          <w:lang w:val="zh-CN" w:eastAsia="zh-CN"/>
        </w:rPr>
        <w:t>```css</w:t>
      </w:r>
    </w:p>
    <w:p>
      <w:pPr>
        <w:spacing w:before="240" w:after="240"/>
        <w:rPr>
          <w:lang w:val="zh-CN" w:eastAsia="zh-CN"/>
        </w:rPr>
      </w:pPr>
      <w:r>
        <w:rPr>
          <w:lang w:val="zh-CN" w:eastAsia="zh-CN"/>
        </w:rPr>
        <w:t>.header__button-default {</w:t>
      </w:r>
    </w:p>
    <w:p>
      <w:pPr>
        <w:spacing w:before="240" w:after="240"/>
        <w:rPr>
          <w:lang w:val="zh-CN" w:eastAsia="zh-CN"/>
        </w:rPr>
      </w:pPr>
      <w:r>
        <w:rPr>
          <w:lang w:val="zh-CN" w:eastAsia="zh-CN"/>
        </w:rPr>
        <w:t>background: none;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-`Boolean`</w:t>
      </w:r>
    </w:p>
    <w:p>
      <w:pPr>
        <w:spacing w:before="240" w:after="240"/>
        <w:rPr>
          <w:lang w:val="zh-CN" w:eastAsia="zh-CN"/>
        </w:rPr>
      </w:pPr>
      <w:r>
        <w:rPr>
          <w:lang w:val="zh-CN" w:eastAsia="zh-CN"/>
        </w:rPr>
        <w:t>```css</w:t>
      </w:r>
    </w:p>
    <w:p>
      <w:pPr>
        <w:spacing w:before="240" w:after="240"/>
        <w:rPr>
          <w:lang w:val="zh-CN" w:eastAsia="zh-CN"/>
        </w:rPr>
      </w:pPr>
      <w:r>
        <w:rPr>
          <w:lang w:val="zh-CN" w:eastAsia="zh-CN"/>
        </w:rPr>
        <w:t>.header__button-select {</w:t>
      </w:r>
    </w:p>
    <w:p>
      <w:pPr>
        <w:spacing w:before="240" w:after="240"/>
        <w:rPr>
          <w:lang w:val="zh-CN" w:eastAsia="zh-CN"/>
        </w:rPr>
      </w:pPr>
      <w:r>
        <w:rPr>
          <w:lang w:val="zh-CN" w:eastAsia="zh-CN"/>
        </w:rPr>
        <w:t>background: blue;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-`枚举`</w:t>
      </w:r>
    </w:p>
    <w:p>
      <w:pPr>
        <w:spacing w:before="240" w:after="240"/>
        <w:rPr>
          <w:lang w:val="zh-CN" w:eastAsia="zh-CN"/>
        </w:rPr>
      </w:pPr>
      <w:r>
        <w:rPr>
          <w:lang w:val="zh-CN" w:eastAsia="zh-CN"/>
        </w:rPr>
        <w:t>```css</w:t>
      </w:r>
    </w:p>
    <w:p>
      <w:pPr>
        <w:spacing w:before="240" w:after="240"/>
        <w:rPr>
          <w:lang w:val="zh-CN" w:eastAsia="zh-CN"/>
        </w:rPr>
      </w:pPr>
      <w:r>
        <w:rPr>
          <w:lang w:val="zh-CN" w:eastAsia="zh-CN"/>
        </w:rPr>
        <w:t>.header__button-primary {</w:t>
      </w:r>
    </w:p>
    <w:p>
      <w:pPr>
        <w:spacing w:before="240" w:after="240"/>
        <w:rPr>
          <w:lang w:val="zh-CN" w:eastAsia="zh-CN"/>
        </w:rPr>
      </w:pPr>
      <w:r>
        <w:rPr>
          <w:lang w:val="zh-CN" w:eastAsia="zh-CN"/>
        </w:rPr>
        <w:t>background:#329FD9;</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-`不能单独使用`</w:t>
      </w:r>
    </w:p>
    <w:p>
      <w:pPr>
        <w:spacing w:before="240" w:after="240"/>
        <w:rPr>
          <w:lang w:val="zh-CN" w:eastAsia="zh-CN"/>
        </w:rPr>
      </w:pPr>
      <w:r>
        <w:rPr>
          <w:lang w:val="zh-CN" w:eastAsia="zh-CN"/>
        </w:rPr>
        <w:t>```css</w:t>
      </w:r>
    </w:p>
    <w:p>
      <w:pPr>
        <w:spacing w:before="240" w:after="240"/>
        <w:rPr>
          <w:lang w:val="zh-CN" w:eastAsia="zh-CN"/>
        </w:rPr>
      </w:pPr>
      <w:r>
        <w:rPr>
          <w:lang w:val="zh-CN" w:eastAsia="zh-CN"/>
        </w:rPr>
        <w:t>/* correct */</w:t>
      </w:r>
    </w:p>
    <w:p>
      <w:pPr>
        <w:spacing w:before="240" w:after="240"/>
        <w:rPr>
          <w:lang w:val="zh-CN" w:eastAsia="zh-CN"/>
        </w:rPr>
      </w:pPr>
      <w:r>
        <w:rPr>
          <w:lang w:val="zh-CN" w:eastAsia="zh-CN"/>
        </w:rPr>
        <w:t>&lt;p class="header"&gt;</w:t>
      </w:r>
    </w:p>
    <w:p>
      <w:pPr>
        <w:spacing w:before="240" w:after="240"/>
        <w:rPr>
          <w:lang w:val="zh-CN" w:eastAsia="zh-CN"/>
        </w:rPr>
      </w:pPr>
      <w:r>
        <w:rPr>
          <w:lang w:val="zh-CN" w:eastAsia="zh-CN"/>
        </w:rPr>
        <w:t>&lt;p class="header__body"&gt;</w:t>
      </w:r>
    </w:p>
    <w:p>
      <w:pPr>
        <w:spacing w:before="240" w:after="240"/>
        <w:rPr>
          <w:lang w:val="zh-CN" w:eastAsia="zh-CN"/>
        </w:rPr>
      </w:pPr>
      <w:r>
        <w:rPr>
          <w:lang w:val="zh-CN" w:eastAsia="zh-CN"/>
        </w:rPr>
        <w:t>&lt;button class="header__button-primary"&gt;&lt;/button&gt;</w:t>
      </w:r>
    </w:p>
    <w:p>
      <w:pPr>
        <w:spacing w:before="240" w:after="240"/>
        <w:rPr>
          <w:lang w:val="zh-CN" w:eastAsia="zh-CN"/>
        </w:rPr>
      </w:pPr>
      <w:r>
        <w:rPr>
          <w:lang w:val="zh-CN" w:eastAsia="zh-CN"/>
        </w:rPr>
        <w:t>&lt;button class="header__button-default"&gt;&lt;/button&gt;</w:t>
      </w:r>
    </w:p>
    <w:p>
      <w:pPr>
        <w:spacing w:before="240" w:after="240"/>
        <w:rPr>
          <w:lang w:val="zh-CN" w:eastAsia="zh-CN"/>
        </w:rPr>
      </w:pPr>
      <w:r>
        <w:rPr>
          <w:lang w:val="zh-CN" w:eastAsia="zh-CN"/>
        </w:rPr>
        <w:t>&lt;/p&gt;</w:t>
      </w:r>
    </w:p>
    <w:p>
      <w:pPr>
        <w:spacing w:before="240" w:after="240"/>
        <w:rPr>
          <w:lang w:val="zh-CN" w:eastAsia="zh-CN"/>
        </w:rPr>
      </w:pPr>
      <w:r>
        <w:rPr>
          <w:lang w:val="zh-CN" w:eastAsia="zh-CN"/>
        </w:rPr>
        <w:t>&lt;/p&gt;</w:t>
      </w:r>
    </w:p>
    <w:p>
      <w:pPr>
        <w:spacing w:before="240" w:after="240"/>
        <w:rPr>
          <w:lang w:val="zh-CN" w:eastAsia="zh-CN"/>
        </w:rPr>
      </w:pPr>
      <w:r>
        <w:rPr>
          <w:lang w:val="zh-CN" w:eastAsia="zh-CN"/>
        </w:rPr>
        <w:t>/* wrong */</w:t>
      </w:r>
    </w:p>
    <w:p>
      <w:pPr>
        <w:spacing w:before="240" w:after="240"/>
        <w:rPr>
          <w:lang w:val="zh-CN" w:eastAsia="zh-CN"/>
        </w:rPr>
      </w:pPr>
      <w:r>
        <w:rPr>
          <w:lang w:val="zh-CN" w:eastAsia="zh-CN"/>
        </w:rPr>
        <w:t>&lt;p&gt;</w:t>
      </w:r>
    </w:p>
    <w:p>
      <w:pPr>
        <w:spacing w:before="240" w:after="240"/>
        <w:rPr>
          <w:lang w:val="zh-CN" w:eastAsia="zh-CN"/>
        </w:rPr>
      </w:pPr>
      <w:r>
        <w:rPr>
          <w:lang w:val="zh-CN" w:eastAsia="zh-CN"/>
        </w:rPr>
        <w:t>&lt;p&gt;</w:t>
      </w:r>
    </w:p>
    <w:p>
      <w:pPr>
        <w:spacing w:before="240" w:after="240"/>
        <w:rPr>
          <w:lang w:val="zh-CN" w:eastAsia="zh-CN"/>
        </w:rPr>
      </w:pPr>
      <w:r>
        <w:rPr>
          <w:lang w:val="zh-CN" w:eastAsia="zh-CN"/>
        </w:rPr>
        <w:t>&lt;button class="header__button-primary"&gt;&lt;/button&gt;</w:t>
      </w:r>
    </w:p>
    <w:p>
      <w:pPr>
        <w:spacing w:before="240" w:after="240"/>
        <w:rPr>
          <w:lang w:val="zh-CN" w:eastAsia="zh-CN"/>
        </w:rPr>
      </w:pPr>
      <w:r>
        <w:rPr>
          <w:lang w:val="zh-CN" w:eastAsia="zh-CN"/>
        </w:rPr>
        <w:t>&lt;button class="header__button-default"&gt;&lt;/button&gt;</w:t>
      </w:r>
    </w:p>
    <w:p>
      <w:pPr>
        <w:spacing w:before="240" w:after="240"/>
        <w:rPr>
          <w:lang w:val="zh-CN" w:eastAsia="zh-CN"/>
        </w:rPr>
      </w:pPr>
      <w:r>
        <w:rPr>
          <w:lang w:val="zh-CN" w:eastAsia="zh-CN"/>
        </w:rPr>
        <w:t>&lt;/p&gt;</w:t>
      </w:r>
    </w:p>
    <w:p>
      <w:pPr>
        <w:spacing w:before="240" w:after="240"/>
        <w:rPr>
          <w:lang w:val="zh-CN" w:eastAsia="zh-CN"/>
        </w:rPr>
      </w:pPr>
      <w:r>
        <w:rPr>
          <w:lang w:val="zh-CN" w:eastAsia="zh-CN"/>
        </w:rPr>
        <w:t>&lt;/p&gt;</w:t>
      </w:r>
    </w:p>
    <w:p>
      <w:pPr>
        <w:spacing w:before="240" w:after="240"/>
        <w:rPr>
          <w:lang w:val="zh-CN" w:eastAsia="zh-CN"/>
        </w:rPr>
      </w:pPr>
      <w:r>
        <w:rPr>
          <w:lang w:val="zh-CN" w:eastAsia="zh-CN"/>
        </w:rPr>
        <w:t>```</w:t>
      </w:r>
    </w:p>
    <w:p>
      <w:pPr>
        <w:spacing w:before="240" w:after="240"/>
        <w:rPr>
          <w:lang w:val="zh-CN" w:eastAsia="zh-CN"/>
        </w:rPr>
      </w:pPr>
      <w:r>
        <w:rPr>
          <w:lang w:val="zh-CN" w:eastAsia="zh-CN"/>
        </w:rPr>
        <w:t>&gt;**`5:Less中使用`**</w:t>
      </w:r>
    </w:p>
    <w:p>
      <w:pPr>
        <w:spacing w:before="240" w:after="240"/>
        <w:rPr>
          <w:lang w:val="zh-CN" w:eastAsia="zh-CN"/>
        </w:rPr>
      </w:pPr>
      <w:r>
        <w:rPr>
          <w:lang w:val="zh-CN" w:eastAsia="zh-CN"/>
        </w:rPr>
        <w:t>```css</w:t>
      </w:r>
    </w:p>
    <w:p>
      <w:pPr>
        <w:spacing w:before="240" w:after="240"/>
        <w:rPr>
          <w:lang w:val="zh-CN" w:eastAsia="zh-CN"/>
        </w:rPr>
      </w:pPr>
      <w:r>
        <w:rPr>
          <w:lang w:val="zh-CN" w:eastAsia="zh-CN"/>
        </w:rPr>
        <w:t>@classname: header;</w:t>
      </w:r>
    </w:p>
    <w:p>
      <w:pPr>
        <w:spacing w:before="240" w:after="240"/>
        <w:rPr>
          <w:lang w:val="zh-CN" w:eastAsia="zh-CN"/>
        </w:rPr>
      </w:pPr>
      <w:r>
        <w:rPr>
          <w:lang w:val="zh-CN" w:eastAsia="zh-CN"/>
        </w:rPr>
        <w:t>.@{classname}{</w:t>
      </w:r>
    </w:p>
    <w:p>
      <w:pPr>
        <w:spacing w:before="240" w:after="240"/>
        <w:rPr>
          <w:lang w:val="zh-CN" w:eastAsia="zh-CN"/>
        </w:rPr>
      </w:pPr>
      <w:r>
        <w:rPr>
          <w:lang w:val="zh-CN" w:eastAsia="zh-CN"/>
        </w:rPr>
        <w:t>.@{classname}__body {</w:t>
      </w:r>
    </w:p>
    <w:p>
      <w:pPr>
        <w:spacing w:before="240" w:after="240"/>
        <w:rPr>
          <w:lang w:val="zh-CN" w:eastAsia="zh-CN"/>
        </w:rPr>
      </w:pPr>
      <w:r>
        <w:rPr>
          <w:lang w:val="zh-CN" w:eastAsia="zh-CN"/>
        </w:rPr>
        <w:t>padding:20px;</w:t>
      </w:r>
    </w:p>
    <w:p>
      <w:pPr>
        <w:spacing w:before="240" w:after="240"/>
        <w:rPr>
          <w:lang w:val="zh-CN" w:eastAsia="zh-CN"/>
        </w:rPr>
      </w:pPr>
      <w:r>
        <w:rPr>
          <w:lang w:val="zh-CN" w:eastAsia="zh-CN"/>
        </w:rPr>
        <w:t>}</w:t>
      </w:r>
    </w:p>
    <w:p>
      <w:pPr>
        <w:spacing w:before="240" w:after="240"/>
        <w:rPr>
          <w:lang w:val="zh-CN" w:eastAsia="zh-CN"/>
        </w:rPr>
      </w:pPr>
      <w:r>
        <w:rPr>
          <w:lang w:val="zh-CN" w:eastAsia="zh-CN"/>
        </w:rPr>
        <w:t>.@{classname}__button {</w:t>
      </w:r>
    </w:p>
    <w:p>
      <w:pPr>
        <w:spacing w:before="240" w:after="240"/>
        <w:rPr>
          <w:lang w:val="zh-CN" w:eastAsia="zh-CN"/>
        </w:rPr>
      </w:pPr>
      <w:r>
        <w:rPr>
          <w:lang w:val="zh-CN" w:eastAsia="zh-CN"/>
        </w:rPr>
        <w:t>.@{classname}__button-primary {</w:t>
      </w:r>
    </w:p>
    <w:p>
      <w:pPr>
        <w:spacing w:before="240" w:after="240"/>
        <w:rPr>
          <w:lang w:val="zh-CN" w:eastAsia="zh-CN"/>
        </w:rPr>
      </w:pPr>
      <w:r>
        <w:rPr>
          <w:lang w:val="zh-CN" w:eastAsia="zh-CN"/>
        </w:rPr>
        <w:t>background:#329FD9;</w:t>
      </w:r>
    </w:p>
    <w:p>
      <w:pPr>
        <w:spacing w:before="240" w:after="240"/>
        <w:rPr>
          <w:lang w:val="zh-CN" w:eastAsia="zh-CN"/>
        </w:rPr>
      </w:pPr>
      <w:r>
        <w:rPr>
          <w:lang w:val="zh-CN" w:eastAsia="zh-CN"/>
        </w:rPr>
        <w:t>}</w:t>
      </w:r>
    </w:p>
    <w:p>
      <w:pPr>
        <w:spacing w:before="240" w:after="240"/>
        <w:rPr>
          <w:lang w:val="zh-CN" w:eastAsia="zh-CN"/>
        </w:rPr>
      </w:pPr>
      <w:r>
        <w:rPr>
          <w:lang w:val="zh-CN" w:eastAsia="zh-CN"/>
        </w:rPr>
        <w:t>.@{classname}__button-default {</w:t>
      </w:r>
    </w:p>
    <w:p>
      <w:pPr>
        <w:spacing w:before="240" w:after="240"/>
        <w:rPr>
          <w:lang w:val="zh-CN" w:eastAsia="zh-CN"/>
        </w:rPr>
      </w:pPr>
      <w:r>
        <w:rPr>
          <w:lang w:val="zh-CN" w:eastAsia="zh-CN"/>
        </w:rPr>
        <w:t>background: none;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&gt;**`6:Sass中使用`**</w:t>
      </w:r>
    </w:p>
    <w:p>
      <w:pPr>
        <w:spacing w:before="240" w:after="240"/>
        <w:rPr>
          <w:lang w:val="zh-CN" w:eastAsia="zh-CN"/>
        </w:rPr>
      </w:pPr>
      <w:r>
        <w:rPr>
          <w:lang w:val="zh-CN" w:eastAsia="zh-CN"/>
        </w:rPr>
        <w:t>```css</w:t>
      </w:r>
    </w:p>
    <w:p>
      <w:pPr>
        <w:spacing w:before="240" w:after="240"/>
        <w:rPr>
          <w:lang w:val="zh-CN" w:eastAsia="zh-CN"/>
        </w:rPr>
      </w:pPr>
      <w:r>
        <w:rPr>
          <w:lang w:val="zh-CN" w:eastAsia="zh-CN"/>
        </w:rPr>
        <w:t>.header {</w:t>
      </w:r>
    </w:p>
    <w:p>
      <w:pPr>
        <w:spacing w:before="240" w:after="240"/>
        <w:rPr>
          <w:lang w:val="zh-CN" w:eastAsia="zh-CN"/>
        </w:rPr>
      </w:pPr>
      <w:r>
        <w:rPr>
          <w:lang w:val="zh-CN" w:eastAsia="zh-CN"/>
        </w:rPr>
        <w:t>&amp;__body {</w:t>
      </w:r>
    </w:p>
    <w:p>
      <w:pPr>
        <w:spacing w:before="240" w:after="240"/>
        <w:rPr>
          <w:lang w:val="zh-CN" w:eastAsia="zh-CN"/>
        </w:rPr>
      </w:pPr>
      <w:r>
        <w:rPr>
          <w:lang w:val="zh-CN" w:eastAsia="zh-CN"/>
        </w:rPr>
        <w:t>padding:20px;</w:t>
      </w:r>
    </w:p>
    <w:p>
      <w:pPr>
        <w:spacing w:before="240" w:after="240"/>
        <w:rPr>
          <w:lang w:val="zh-CN" w:eastAsia="zh-CN"/>
        </w:rPr>
      </w:pPr>
      <w:r>
        <w:rPr>
          <w:lang w:val="zh-CN" w:eastAsia="zh-CN"/>
        </w:rPr>
        <w:t>}</w:t>
      </w:r>
    </w:p>
    <w:p>
      <w:pPr>
        <w:spacing w:before="240" w:after="240"/>
        <w:rPr>
          <w:lang w:val="zh-CN" w:eastAsia="zh-CN"/>
        </w:rPr>
      </w:pPr>
      <w:r>
        <w:rPr>
          <w:lang w:val="zh-CN" w:eastAsia="zh-CN"/>
        </w:rPr>
        <w:t>&amp;__button {</w:t>
      </w:r>
    </w:p>
    <w:p>
      <w:pPr>
        <w:spacing w:before="240" w:after="240"/>
        <w:rPr>
          <w:lang w:val="zh-CN" w:eastAsia="zh-CN"/>
        </w:rPr>
      </w:pPr>
      <w:r>
        <w:rPr>
          <w:lang w:val="zh-CN" w:eastAsia="zh-CN"/>
        </w:rPr>
        <w:t>&amp;-primary {</w:t>
      </w:r>
    </w:p>
    <w:p>
      <w:pPr>
        <w:spacing w:before="240" w:after="240"/>
        <w:rPr>
          <w:lang w:val="zh-CN" w:eastAsia="zh-CN"/>
        </w:rPr>
      </w:pPr>
      <w:r>
        <w:rPr>
          <w:lang w:val="zh-CN" w:eastAsia="zh-CN"/>
        </w:rPr>
        <w:t>background:#329FD9;</w:t>
      </w:r>
    </w:p>
    <w:p>
      <w:pPr>
        <w:spacing w:before="240" w:after="240"/>
        <w:rPr>
          <w:lang w:val="zh-CN" w:eastAsia="zh-CN"/>
        </w:rPr>
      </w:pPr>
      <w:r>
        <w:rPr>
          <w:lang w:val="zh-CN" w:eastAsia="zh-CN"/>
        </w:rPr>
        <w:t>}</w:t>
      </w:r>
    </w:p>
    <w:p>
      <w:pPr>
        <w:spacing w:before="240" w:after="240"/>
        <w:rPr>
          <w:lang w:val="zh-CN" w:eastAsia="zh-CN"/>
        </w:rPr>
      </w:pPr>
      <w:r>
        <w:rPr>
          <w:lang w:val="zh-CN" w:eastAsia="zh-CN"/>
        </w:rPr>
        <w:t>&amp;-default {</w:t>
      </w:r>
    </w:p>
    <w:p>
      <w:pPr>
        <w:spacing w:before="240" w:after="240"/>
        <w:rPr>
          <w:lang w:val="zh-CN" w:eastAsia="zh-CN"/>
        </w:rPr>
      </w:pPr>
      <w:r>
        <w:rPr>
          <w:lang w:val="zh-CN" w:eastAsia="zh-CN"/>
        </w:rPr>
        <w:t>background: none;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&gt;**`7:课后练习`**</w:t>
      </w:r>
    </w:p>
    <w:p>
      <w:pPr>
        <w:spacing w:before="240" w:after="240"/>
        <w:rPr>
          <w:lang w:val="zh-CN" w:eastAsia="zh-CN"/>
        </w:rPr>
      </w:pPr>
      <w:r>
        <w:rPr>
          <w:lang w:val="zh-CN" w:eastAsia="zh-CN"/>
        </w:rPr>
        <w:t>-`谈一谈你对BEM命名规范的理解,命名是否过于繁琐?应如何解决`</w:t>
      </w:r>
    </w:p>
    <w:p>
      <w:pPr>
        <w:spacing w:before="240" w:after="240"/>
        <w:rPr>
          <w:lang w:val="zh-CN" w:eastAsia="zh-CN"/>
        </w:rPr>
      </w:pPr>
      <w:r>
        <w:rPr>
          <w:lang w:val="zh-CN" w:eastAsia="zh-CN"/>
        </w:rPr>
        <w:t>-`使用BEM命名规范重新定义例子中的样式名`</w:t>
      </w:r>
    </w:p>
    <w:p>
      <w:pPr>
        <w:spacing w:before="240" w:after="240"/>
        <w:rPr>
          <w:lang w:val="zh-CN" w:eastAsia="zh-CN"/>
        </w:rPr>
      </w:pPr>
      <w:r>
        <w:rPr>
          <w:lang w:val="zh-CN" w:eastAsia="zh-CN"/>
        </w:rPr>
        <w:t>![image](./6.gif)</w:t>
      </w:r>
    </w:p>
    <w:p>
      <w:pPr>
        <w:spacing w:before="240" w:after="240"/>
        <w:rPr>
          <w:lang w:val="zh-CN" w:eastAsia="zh-CN"/>
        </w:rPr>
      </w:pPr>
      <w:r>
        <w:rPr>
          <w:lang w:val="zh-CN" w:eastAsia="zh-CN"/>
        </w:rPr>
        <w:t>-`要求-严格遵循BEM规范`</w:t>
      </w:r>
    </w:p>
    <w:p>
      <w:pPr>
        <w:spacing w:before="240" w:after="240"/>
        <w:rPr>
          <w:lang w:val="zh-CN" w:eastAsia="zh-CN"/>
        </w:rPr>
      </w:pPr>
      <w:r>
        <w:rPr>
          <w:lang w:val="zh-CN" w:eastAsia="zh-CN"/>
        </w:rPr>
        <w:t>&gt;**`8:总结`**</w:t>
      </w:r>
    </w:p>
    <w:p>
      <w:pPr>
        <w:spacing w:before="240" w:after="240"/>
        <w:rPr>
          <w:lang w:val="zh-CN" w:eastAsia="zh-CN"/>
        </w:rPr>
      </w:pPr>
      <w:r>
        <w:rPr>
          <w:lang w:val="zh-CN" w:eastAsia="zh-CN"/>
        </w:rPr>
        <w:t>```</w:t>
      </w:r>
    </w:p>
    <w:p>
      <w:pPr>
        <w:spacing w:before="240" w:after="240"/>
        <w:rPr>
          <w:lang w:val="zh-CN" w:eastAsia="zh-CN"/>
        </w:rPr>
      </w:pPr>
      <w:r>
        <w:rPr>
          <w:lang w:val="zh-CN" w:eastAsia="zh-CN"/>
        </w:rPr>
        <w:t>本节课从BEM命名的基本概念入手,介绍了Block、Element与Modifier常用的命名规范,最后介绍了BEM命名规范在预处理器语言中的使用</w:t>
      </w:r>
      <w:r>
        <w:rPr>
          <w:lang w:val="zh-CN" w:eastAsia="zh-CN"/>
        </w:rPr>
        <w:br/>
      </w:r>
      <w:r>
        <w:rPr>
          <w:lang w:val="zh-CN" w:eastAsia="zh-CN"/>
        </w:rPr>
        <w:t>```</w:t>
      </w:r>
    </w:p>
    <w:p>
      <w:pPr>
        <w:spacing w:before="240" w:after="240"/>
        <w:rPr>
          <w:lang w:val="zh-CN" w:eastAsia="zh-CN"/>
        </w:rPr>
      </w:pPr>
      <w:r>
        <w:rPr>
          <w:lang w:val="zh-CN" w:eastAsia="zh-CN"/>
        </w:rPr>
        <w:t>##(二十一)Web存储技术(上)</w:t>
      </w:r>
    </w:p>
    <w:p>
      <w:pPr>
        <w:spacing w:before="240" w:after="240"/>
        <w:rPr>
          <w:lang w:val="zh-CN" w:eastAsia="zh-CN"/>
        </w:rPr>
      </w:pPr>
      <w:r>
        <w:rPr>
          <w:lang w:val="zh-CN" w:eastAsia="zh-CN"/>
        </w:rPr>
        <w:t>&gt;**`1:背景介绍`**</w:t>
      </w:r>
    </w:p>
    <w:p>
      <w:pPr>
        <w:spacing w:before="240" w:after="240"/>
        <w:rPr>
          <w:lang w:val="zh-CN" w:eastAsia="zh-CN"/>
        </w:rPr>
      </w:pPr>
      <w:r>
        <w:rPr>
          <w:lang w:val="zh-CN" w:eastAsia="zh-CN"/>
        </w:rPr>
        <w:t>-`Cookie -网站身份证`</w:t>
      </w:r>
    </w:p>
    <w:p>
      <w:pPr>
        <w:spacing w:before="240" w:after="240"/>
        <w:rPr>
          <w:lang w:val="zh-CN" w:eastAsia="zh-CN"/>
        </w:rPr>
      </w:pPr>
      <w:r>
        <w:rPr>
          <w:rStyle w:val="emsimilar"/>
          <w:lang w:val="zh-CN" w:eastAsia="zh-CN"/>
        </w:rPr>
        <w:t>-`网站为了辨别用户身份、进行 session 跟踪而储存在用户本地终端上的数据`</w:t>
      </w:r>
    </w:p>
    <w:p>
      <w:pPr>
        <w:spacing w:before="240" w:after="240"/>
        <w:rPr>
          <w:lang w:val="zh-CN" w:eastAsia="zh-CN"/>
        </w:rPr>
      </w:pPr>
      <w:r>
        <w:rPr>
          <w:rStyle w:val="emsimilar"/>
          <w:lang w:val="zh-CN" w:eastAsia="zh-CN"/>
        </w:rPr>
        <w:t>-`存储电脑硬盘上的一个txt类型的小文件`</w:t>
      </w:r>
    </w:p>
    <w:p>
      <w:pPr>
        <w:spacing w:before="240" w:after="240"/>
        <w:rPr>
          <w:lang w:val="zh-CN" w:eastAsia="zh-CN"/>
        </w:rPr>
      </w:pPr>
      <w:r>
        <w:rPr>
          <w:lang w:val="zh-CN" w:eastAsia="zh-CN"/>
        </w:rPr>
        <w:t>-`安全性问题-双刃剑`</w:t>
      </w:r>
    </w:p>
    <w:p>
      <w:pPr>
        <w:spacing w:before="240" w:after="240"/>
        <w:rPr>
          <w:lang w:val="zh-CN" w:eastAsia="zh-CN"/>
        </w:rPr>
      </w:pPr>
      <w:r>
        <w:rPr>
          <w:lang w:val="zh-CN" w:eastAsia="zh-CN"/>
        </w:rPr>
        <w:t>-`...`</w:t>
      </w:r>
    </w:p>
    <w:p>
      <w:pPr>
        <w:spacing w:before="240" w:after="240"/>
        <w:rPr>
          <w:lang w:val="zh-CN" w:eastAsia="zh-CN"/>
        </w:rPr>
      </w:pPr>
      <w:r>
        <w:rPr>
          <w:lang w:val="zh-CN" w:eastAsia="zh-CN"/>
        </w:rPr>
        <w:t>-`Cookie局限`</w:t>
      </w:r>
    </w:p>
    <w:p>
      <w:pPr>
        <w:spacing w:before="240" w:after="240"/>
        <w:rPr>
          <w:lang w:val="zh-CN" w:eastAsia="zh-CN"/>
        </w:rPr>
      </w:pPr>
      <w:r>
        <w:rPr>
          <w:rStyle w:val="emsimilar"/>
          <w:lang w:val="zh-CN" w:eastAsia="zh-CN"/>
        </w:rPr>
        <w:t>-`主流浏览器最大支持4096字节`</w:t>
      </w:r>
    </w:p>
    <w:p>
      <w:pPr>
        <w:spacing w:before="240" w:after="240"/>
        <w:rPr>
          <w:lang w:val="zh-CN" w:eastAsia="zh-CN"/>
        </w:rPr>
      </w:pPr>
      <w:r>
        <w:rPr>
          <w:lang w:val="zh-CN" w:eastAsia="zh-CN"/>
        </w:rPr>
        <w:t>-`主流浏览器限制每个网站的Cookie个数-20`</w:t>
      </w:r>
    </w:p>
    <w:p>
      <w:pPr>
        <w:spacing w:before="240" w:after="240"/>
        <w:rPr>
          <w:lang w:val="zh-CN" w:eastAsia="zh-CN"/>
        </w:rPr>
      </w:pPr>
      <w:r>
        <w:rPr>
          <w:lang w:val="zh-CN" w:eastAsia="zh-CN"/>
        </w:rPr>
        <w:t>-`Cookie默认会跟随所有Http请求发送-浪费网络资源`</w:t>
      </w:r>
    </w:p>
    <w:p>
      <w:pPr>
        <w:spacing w:before="240" w:after="240"/>
        <w:rPr>
          <w:lang w:val="zh-CN" w:eastAsia="zh-CN"/>
        </w:rPr>
      </w:pPr>
      <w:r>
        <w:rPr>
          <w:lang w:val="zh-CN" w:eastAsia="zh-CN"/>
        </w:rPr>
        <w:t>-`部分浏览器限制Cookie总数-300`</w:t>
      </w:r>
    </w:p>
    <w:p>
      <w:pPr>
        <w:spacing w:before="240" w:after="240"/>
        <w:rPr>
          <w:lang w:val="zh-CN" w:eastAsia="zh-CN"/>
        </w:rPr>
      </w:pPr>
      <w:r>
        <w:rPr>
          <w:lang w:val="zh-CN" w:eastAsia="zh-CN"/>
        </w:rPr>
        <w:t>-`...`</w:t>
      </w:r>
    </w:p>
    <w:p>
      <w:pPr>
        <w:spacing w:before="240" w:after="240"/>
        <w:rPr>
          <w:lang w:val="zh-CN" w:eastAsia="zh-CN"/>
        </w:rPr>
      </w:pPr>
      <w:r>
        <w:rPr>
          <w:lang w:val="zh-CN" w:eastAsia="zh-CN"/>
        </w:rPr>
        <w:t>-`Web Storage应运而出`</w:t>
      </w:r>
    </w:p>
    <w:p>
      <w:pPr>
        <w:spacing w:before="240" w:after="240"/>
        <w:rPr>
          <w:lang w:val="zh-CN" w:eastAsia="zh-CN"/>
        </w:rPr>
      </w:pPr>
      <w:r>
        <w:rPr>
          <w:lang w:val="zh-CN" w:eastAsia="zh-CN"/>
        </w:rPr>
        <w:t>-`存储大量数据`</w:t>
      </w:r>
    </w:p>
    <w:p>
      <w:pPr>
        <w:spacing w:before="240" w:after="240"/>
        <w:rPr>
          <w:lang w:val="zh-CN" w:eastAsia="zh-CN"/>
        </w:rPr>
      </w:pPr>
      <w:r>
        <w:rPr>
          <w:lang w:val="zh-CN" w:eastAsia="zh-CN"/>
        </w:rPr>
        <w:t>-`支持复杂的本地数据库`</w:t>
      </w:r>
    </w:p>
    <w:p>
      <w:pPr>
        <w:spacing w:before="240" w:after="240"/>
        <w:rPr>
          <w:lang w:val="zh-CN" w:eastAsia="zh-CN"/>
        </w:rPr>
      </w:pPr>
      <w:r>
        <w:rPr>
          <w:lang w:val="zh-CN" w:eastAsia="zh-CN"/>
        </w:rPr>
        <w:t>-`SessionStorage`</w:t>
      </w:r>
    </w:p>
    <w:p>
      <w:pPr>
        <w:spacing w:before="240" w:after="240"/>
        <w:rPr>
          <w:lang w:val="zh-CN" w:eastAsia="zh-CN"/>
        </w:rPr>
      </w:pPr>
      <w:r>
        <w:rPr>
          <w:lang w:val="zh-CN" w:eastAsia="zh-CN"/>
        </w:rPr>
        <w:t>-`LocalStorage`</w:t>
      </w:r>
    </w:p>
    <w:p>
      <w:pPr>
        <w:spacing w:before="240" w:after="240"/>
        <w:rPr>
          <w:lang w:val="zh-CN" w:eastAsia="zh-CN"/>
        </w:rPr>
      </w:pPr>
      <w:r>
        <w:rPr>
          <w:lang w:val="zh-CN" w:eastAsia="zh-CN"/>
        </w:rPr>
        <w:t>-`WebSQL`</w:t>
      </w:r>
    </w:p>
    <w:p>
      <w:pPr>
        <w:spacing w:before="240" w:after="240"/>
        <w:rPr>
          <w:lang w:val="zh-CN" w:eastAsia="zh-CN"/>
        </w:rPr>
      </w:pPr>
      <w:r>
        <w:rPr>
          <w:lang w:val="zh-CN" w:eastAsia="zh-CN"/>
        </w:rPr>
        <w:t>&gt;**`2:Cookie`**</w:t>
      </w:r>
    </w:p>
    <w:p>
      <w:pPr>
        <w:spacing w:before="240" w:after="240"/>
        <w:rPr>
          <w:lang w:val="zh-CN" w:eastAsia="zh-CN"/>
        </w:rPr>
      </w:pPr>
      <w:r>
        <w:rPr>
          <w:lang w:val="zh-CN" w:eastAsia="zh-CN"/>
        </w:rPr>
        <w:t>![image](./cookie.jpg)</w:t>
      </w:r>
    </w:p>
    <w:p>
      <w:pPr>
        <w:spacing w:before="240" w:after="240"/>
        <w:rPr>
          <w:lang w:val="zh-CN" w:eastAsia="zh-CN"/>
        </w:rPr>
      </w:pPr>
      <w:r>
        <w:rPr>
          <w:lang w:val="zh-CN" w:eastAsia="zh-CN"/>
        </w:rPr>
        <w:t>-`HTML4-一般不需要考虑兼容`</w:t>
      </w:r>
    </w:p>
    <w:p>
      <w:pPr>
        <w:spacing w:before="240" w:after="240"/>
        <w:rPr>
          <w:lang w:val="zh-CN" w:eastAsia="zh-CN"/>
        </w:rPr>
      </w:pPr>
      <w:r>
        <w:rPr>
          <w:lang w:val="zh-CN" w:eastAsia="zh-CN"/>
        </w:rPr>
        <w:t>-`身份证-服务器可以针对不同用户,做出不同的响应`</w:t>
      </w:r>
    </w:p>
    <w:p>
      <w:pPr>
        <w:spacing w:before="240" w:after="240"/>
        <w:rPr>
          <w:lang w:val="zh-CN" w:eastAsia="zh-CN"/>
        </w:rPr>
      </w:pPr>
      <w:r>
        <w:rPr>
          <w:lang w:val="zh-CN" w:eastAsia="zh-CN"/>
        </w:rPr>
        <w:t>-`浏览器储存在用户的机器上的纯文本,没有可执行代码`</w:t>
      </w:r>
    </w:p>
    <w:p>
      <w:pPr>
        <w:spacing w:before="240" w:after="240"/>
        <w:rPr>
          <w:lang w:val="zh-CN" w:eastAsia="zh-CN"/>
        </w:rPr>
      </w:pPr>
      <w:r>
        <w:rPr>
          <w:lang w:val="zh-CN" w:eastAsia="zh-CN"/>
        </w:rPr>
        <w:t>-`浏览器默认携带当前访问网站的Cookie`</w:t>
      </w:r>
    </w:p>
    <w:p>
      <w:pPr>
        <w:spacing w:before="240" w:after="240"/>
        <w:rPr>
          <w:lang w:val="zh-CN" w:eastAsia="zh-CN"/>
        </w:rPr>
      </w:pPr>
      <w:r>
        <w:rPr>
          <w:lang w:val="zh-CN" w:eastAsia="zh-CN"/>
        </w:rPr>
        <w:t>-`Cookie类型`</w:t>
      </w:r>
    </w:p>
    <w:p>
      <w:pPr>
        <w:spacing w:before="240" w:after="240"/>
        <w:rPr>
          <w:lang w:val="zh-CN" w:eastAsia="zh-CN"/>
        </w:rPr>
      </w:pPr>
      <w:r>
        <w:rPr>
          <w:rStyle w:val="emsimilar"/>
          <w:lang w:val="zh-CN" w:eastAsia="zh-CN"/>
        </w:rPr>
        <w:t>-`会话Cookie -退出浏览器即删除`</w:t>
      </w:r>
    </w:p>
    <w:p>
      <w:pPr>
        <w:spacing w:before="240" w:after="240"/>
        <w:rPr>
          <w:lang w:val="zh-CN" w:eastAsia="zh-CN"/>
        </w:rPr>
      </w:pPr>
      <w:r>
        <w:rPr>
          <w:lang w:val="zh-CN" w:eastAsia="zh-CN"/>
        </w:rPr>
        <w:t>-`持久Cookie`</w:t>
      </w:r>
    </w:p>
    <w:p>
      <w:pPr>
        <w:spacing w:before="240" w:after="240"/>
        <w:rPr>
          <w:lang w:val="zh-CN" w:eastAsia="zh-CN"/>
        </w:rPr>
      </w:pPr>
      <w:r>
        <w:rPr>
          <w:lang w:val="zh-CN" w:eastAsia="zh-CN"/>
        </w:rPr>
        <w:t>-`特定的过期时间(Expires)`</w:t>
      </w:r>
    </w:p>
    <w:p>
      <w:pPr>
        <w:spacing w:before="240" w:after="240"/>
        <w:rPr>
          <w:lang w:val="zh-CN" w:eastAsia="zh-CN"/>
        </w:rPr>
      </w:pPr>
      <w:r>
        <w:rPr>
          <w:lang w:val="zh-CN" w:eastAsia="zh-CN"/>
        </w:rPr>
        <w:t>-`有效期(Max-Age)`</w:t>
      </w:r>
    </w:p>
    <w:p>
      <w:pPr>
        <w:spacing w:before="240" w:after="240"/>
        <w:rPr>
          <w:lang w:val="zh-CN" w:eastAsia="zh-CN"/>
        </w:rPr>
      </w:pPr>
      <w:r>
        <w:rPr>
          <w:lang w:val="zh-CN" w:eastAsia="zh-CN"/>
        </w:rPr>
        <w:t>-`Cookie域- Domain`</w:t>
      </w:r>
    </w:p>
    <w:p>
      <w:pPr>
        <w:spacing w:before="240" w:after="240"/>
        <w:rPr>
          <w:lang w:val="zh-CN" w:eastAsia="zh-CN"/>
        </w:rPr>
      </w:pPr>
      <w:r>
        <w:rPr>
          <w:lang w:val="zh-CN" w:eastAsia="zh-CN"/>
        </w:rPr>
        <w:t>-`控制Cookie使用权限`</w:t>
      </w:r>
    </w:p>
    <w:p>
      <w:pPr>
        <w:spacing w:before="240" w:after="240"/>
        <w:rPr>
          <w:lang w:val="zh-CN" w:eastAsia="zh-CN"/>
        </w:rPr>
      </w:pPr>
      <w:r>
        <w:rPr>
          <w:lang w:val="zh-CN" w:eastAsia="zh-CN"/>
        </w:rPr>
        <w:t>-`Cookie路径- Path`</w:t>
      </w:r>
    </w:p>
    <w:p>
      <w:pPr>
        <w:spacing w:before="240" w:after="240"/>
        <w:rPr>
          <w:lang w:val="zh-CN" w:eastAsia="zh-CN"/>
        </w:rPr>
      </w:pPr>
      <w:r>
        <w:rPr>
          <w:lang w:val="zh-CN" w:eastAsia="zh-CN"/>
        </w:rPr>
        <w:t>```css</w:t>
      </w:r>
    </w:p>
    <w:p>
      <w:pPr>
        <w:spacing w:before="240" w:after="240"/>
        <w:rPr>
          <w:lang w:val="zh-CN" w:eastAsia="zh-CN"/>
        </w:rPr>
      </w:pPr>
      <w:r>
        <w:rPr>
          <w:lang w:val="zh-CN" w:eastAsia="zh-CN"/>
        </w:rPr>
        <w:t>www.baidu.com id="123456" domain="www.baidu.com"</w:t>
      </w:r>
    </w:p>
    <w:p>
      <w:pPr>
        <w:spacing w:before="240" w:after="240"/>
        <w:rPr>
          <w:lang w:val="zh-CN" w:eastAsia="zh-CN"/>
        </w:rPr>
      </w:pPr>
      <w:r>
        <w:rPr>
          <w:lang w:val="zh-CN" w:eastAsia="zh-CN"/>
        </w:rPr>
        <w:t>www.baidu.com/user id="123456" user="eric" domain="www.baidu.com" path="/user/"</w:t>
      </w:r>
    </w:p>
    <w:p>
      <w:pPr>
        <w:spacing w:before="240" w:after="240"/>
        <w:rPr>
          <w:lang w:val="zh-CN" w:eastAsia="zh-CN"/>
        </w:rPr>
      </w:pPr>
      <w:r>
        <w:rPr>
          <w:lang w:val="zh-CN" w:eastAsia="zh-CN"/>
        </w:rPr>
        <w:t>www.baidu.com/search id="123456";</w:t>
      </w:r>
    </w:p>
    <w:p>
      <w:pPr>
        <w:spacing w:before="240" w:after="240"/>
        <w:rPr>
          <w:lang w:val="zh-CN" w:eastAsia="zh-CN"/>
        </w:rPr>
      </w:pPr>
      <w:r>
        <w:rPr>
          <w:lang w:val="zh-CN" w:eastAsia="zh-CN"/>
        </w:rPr>
        <w:t>www.baidu.com/user/search id="123456" user="eric";</w:t>
      </w:r>
    </w:p>
    <w:p>
      <w:pPr>
        <w:spacing w:before="240" w:after="240"/>
        <w:rPr>
          <w:lang w:val="zh-CN" w:eastAsia="zh-CN"/>
        </w:rPr>
      </w:pPr>
      <w:r>
        <w:rPr>
          <w:lang w:val="zh-CN" w:eastAsia="zh-CN"/>
        </w:rPr>
        <w:t>```</w:t>
      </w:r>
    </w:p>
    <w:p>
      <w:pPr>
        <w:spacing w:before="240" w:after="240"/>
        <w:rPr>
          <w:lang w:val="zh-CN" w:eastAsia="zh-CN"/>
        </w:rPr>
      </w:pPr>
      <w:r>
        <w:rPr>
          <w:lang w:val="zh-CN" w:eastAsia="zh-CN"/>
        </w:rPr>
        <w:t>-`Cookie - secure`</w:t>
      </w:r>
    </w:p>
    <w:p>
      <w:pPr>
        <w:spacing w:before="240" w:after="240"/>
        <w:rPr>
          <w:lang w:val="zh-CN" w:eastAsia="zh-CN"/>
        </w:rPr>
      </w:pPr>
      <w:r>
        <w:rPr>
          <w:lang w:val="zh-CN" w:eastAsia="zh-CN"/>
        </w:rPr>
        <w:t>-`只有https情况下使用`</w:t>
      </w:r>
    </w:p>
    <w:p>
      <w:pPr>
        <w:spacing w:before="240" w:after="240"/>
        <w:rPr>
          <w:lang w:val="zh-CN" w:eastAsia="zh-CN"/>
        </w:rPr>
      </w:pPr>
      <w:r>
        <w:rPr>
          <w:lang w:val="zh-CN" w:eastAsia="zh-CN"/>
        </w:rPr>
        <w:t>-`Cookie - HttpOnly`</w:t>
      </w:r>
    </w:p>
    <w:p>
      <w:pPr>
        <w:spacing w:before="240" w:after="240"/>
        <w:rPr>
          <w:lang w:val="zh-CN" w:eastAsia="zh-CN"/>
        </w:rPr>
      </w:pPr>
      <w:r>
        <w:rPr>
          <w:lang w:val="zh-CN" w:eastAsia="zh-CN"/>
        </w:rPr>
        <w:t>-`不允许Javascript操作Cookie`</w:t>
      </w:r>
    </w:p>
    <w:p>
      <w:pPr>
        <w:spacing w:before="240" w:after="240"/>
        <w:rPr>
          <w:lang w:val="zh-CN" w:eastAsia="zh-CN"/>
        </w:rPr>
      </w:pPr>
      <w:r>
        <w:rPr>
          <w:lang w:val="zh-CN" w:eastAsia="zh-CN"/>
        </w:rPr>
        <w:t>-`安全性`</w:t>
      </w:r>
    </w:p>
    <w:p>
      <w:pPr>
        <w:spacing w:before="240" w:after="240"/>
        <w:rPr>
          <w:lang w:val="zh-CN" w:eastAsia="zh-CN"/>
        </w:rPr>
      </w:pPr>
      <w:r>
        <w:rPr>
          <w:lang w:val="zh-CN" w:eastAsia="zh-CN"/>
        </w:rPr>
        <w:t>-`服务器无法分辨用户和攻击者(攻击者窃取网站Cookie)`</w:t>
      </w:r>
    </w:p>
    <w:p>
      <w:pPr>
        <w:spacing w:before="240" w:after="240"/>
        <w:rPr>
          <w:lang w:val="zh-CN" w:eastAsia="zh-CN"/>
        </w:rPr>
      </w:pPr>
      <w:r>
        <w:rPr>
          <w:lang w:val="zh-CN" w:eastAsia="zh-CN"/>
        </w:rPr>
        <w:t>-`跨站点脚本XSS`</w:t>
      </w:r>
    </w:p>
    <w:p>
      <w:pPr>
        <w:spacing w:before="240" w:after="240"/>
        <w:rPr>
          <w:lang w:val="zh-CN" w:eastAsia="zh-CN"/>
        </w:rPr>
      </w:pPr>
      <w:r>
        <w:rPr>
          <w:lang w:val="zh-CN" w:eastAsia="zh-CN"/>
        </w:rPr>
        <w:t>-`跨站请求伪造CSRF`</w:t>
      </w:r>
    </w:p>
    <w:p>
      <w:pPr>
        <w:spacing w:before="240" w:after="240"/>
        <w:rPr>
          <w:lang w:val="zh-CN" w:eastAsia="zh-CN"/>
        </w:rPr>
      </w:pPr>
      <w:r>
        <w:rPr>
          <w:lang w:val="zh-CN" w:eastAsia="zh-CN"/>
        </w:rPr>
        <w:t>&gt;**`3:SessionStorage`**</w:t>
      </w:r>
    </w:p>
    <w:p>
      <w:pPr>
        <w:spacing w:before="240" w:after="240"/>
        <w:rPr>
          <w:lang w:val="zh-CN" w:eastAsia="zh-CN"/>
        </w:rPr>
      </w:pPr>
      <w:r>
        <w:rPr>
          <w:lang w:val="zh-CN" w:eastAsia="zh-CN"/>
        </w:rPr>
        <w:t>![image](./sessionStorageValue.jpg)</w:t>
      </w:r>
    </w:p>
    <w:p>
      <w:pPr>
        <w:spacing w:before="240" w:after="240"/>
        <w:rPr>
          <w:lang w:val="zh-CN" w:eastAsia="zh-CN"/>
        </w:rPr>
      </w:pPr>
      <w:r>
        <w:rPr>
          <w:lang w:val="zh-CN" w:eastAsia="zh-CN"/>
        </w:rPr>
        <w:t>-`基本概念`</w:t>
      </w:r>
    </w:p>
    <w:p>
      <w:pPr>
        <w:spacing w:before="240" w:after="240"/>
        <w:rPr>
          <w:lang w:val="zh-CN" w:eastAsia="zh-CN"/>
        </w:rPr>
      </w:pPr>
      <w:r>
        <w:rPr>
          <w:lang w:val="zh-CN" w:eastAsia="zh-CN"/>
        </w:rPr>
        <w:t>-`Key - Value键值对`</w:t>
      </w:r>
    </w:p>
    <w:p>
      <w:pPr>
        <w:spacing w:before="240" w:after="240"/>
        <w:rPr>
          <w:lang w:val="zh-CN" w:eastAsia="zh-CN"/>
        </w:rPr>
      </w:pPr>
      <w:r>
        <w:rPr>
          <w:rStyle w:val="emsimilar"/>
          <w:lang w:val="zh-CN" w:eastAsia="zh-CN"/>
        </w:rPr>
        <w:t>-`HTML5新增的会话存储对象`</w:t>
      </w:r>
    </w:p>
    <w:p>
      <w:pPr>
        <w:spacing w:before="240" w:after="240"/>
        <w:rPr>
          <w:lang w:val="zh-CN" w:eastAsia="zh-CN"/>
        </w:rPr>
      </w:pPr>
      <w:r>
        <w:rPr>
          <w:lang w:val="zh-CN" w:eastAsia="zh-CN"/>
        </w:rPr>
        <w:t>![image](./sessionStorage.jpg)</w:t>
      </w:r>
    </w:p>
    <w:p>
      <w:pPr>
        <w:spacing w:before="240" w:after="240"/>
        <w:rPr>
          <w:lang w:val="zh-CN" w:eastAsia="zh-CN"/>
        </w:rPr>
      </w:pPr>
      <w:r>
        <w:rPr>
          <w:rStyle w:val="emsimilar"/>
          <w:lang w:val="zh-CN" w:eastAsia="zh-CN"/>
        </w:rPr>
        <w:t>-`临时保存同一窗口(标签页)的数据`</w:t>
      </w:r>
    </w:p>
    <w:p>
      <w:pPr>
        <w:spacing w:before="240" w:after="240"/>
        <w:rPr>
          <w:lang w:val="zh-CN" w:eastAsia="zh-CN"/>
        </w:rPr>
      </w:pPr>
      <w:r>
        <w:rPr>
          <w:lang w:val="zh-CN" w:eastAsia="zh-CN"/>
        </w:rPr>
        <w:t>-`关闭窗口(标签页)删除数据`</w:t>
      </w:r>
    </w:p>
    <w:p>
      <w:pPr>
        <w:spacing w:before="240" w:after="240"/>
        <w:rPr>
          <w:lang w:val="zh-CN" w:eastAsia="zh-CN"/>
        </w:rPr>
      </w:pPr>
      <w:r>
        <w:rPr>
          <w:lang w:val="zh-CN" w:eastAsia="zh-CN"/>
        </w:rPr>
        <w:t>-`特点`</w:t>
      </w:r>
    </w:p>
    <w:p>
      <w:pPr>
        <w:spacing w:before="240" w:after="240"/>
        <w:rPr>
          <w:lang w:val="zh-CN" w:eastAsia="zh-CN"/>
        </w:rPr>
      </w:pPr>
      <w:r>
        <w:rPr>
          <w:rStyle w:val="emsimilar"/>
          <w:lang w:val="zh-CN" w:eastAsia="zh-CN"/>
        </w:rPr>
        <w:t>-`同源策略-同一协议、同一主机名和同一端口统一Tab`</w:t>
      </w:r>
    </w:p>
    <w:p>
      <w:pPr>
        <w:spacing w:before="240" w:after="240"/>
        <w:rPr>
          <w:lang w:val="zh-CN" w:eastAsia="zh-CN"/>
        </w:rPr>
      </w:pPr>
      <w:r>
        <w:rPr>
          <w:lang w:val="zh-CN" w:eastAsia="zh-CN"/>
        </w:rPr>
        <w:t>-`单标签页限制`</w:t>
      </w:r>
    </w:p>
    <w:p>
      <w:pPr>
        <w:spacing w:before="240" w:after="240"/>
        <w:rPr>
          <w:lang w:val="zh-CN" w:eastAsia="zh-CN"/>
        </w:rPr>
      </w:pPr>
      <w:r>
        <w:rPr>
          <w:lang w:val="zh-CN" w:eastAsia="zh-CN"/>
        </w:rPr>
        <w:t>-`只在本地存储-不会跟随HTTP请求发送到服务器`</w:t>
      </w:r>
    </w:p>
    <w:p>
      <w:pPr>
        <w:spacing w:before="240" w:after="240"/>
        <w:rPr>
          <w:lang w:val="zh-CN" w:eastAsia="zh-CN"/>
        </w:rPr>
      </w:pPr>
      <w:r>
        <w:rPr>
          <w:rStyle w:val="emsimilar"/>
          <w:lang w:val="zh-CN" w:eastAsia="zh-CN"/>
        </w:rPr>
        <w:t>-`存储方式采用key、value键值对-字符串类型`</w:t>
      </w:r>
    </w:p>
    <w:p>
      <w:pPr>
        <w:spacing w:before="240" w:after="240"/>
        <w:rPr>
          <w:lang w:val="zh-CN" w:eastAsia="zh-CN"/>
        </w:rPr>
      </w:pPr>
      <w:r>
        <w:rPr>
          <w:lang w:val="zh-CN" w:eastAsia="zh-CN"/>
        </w:rPr>
        <w:t>-`存储上限限制-5MB`</w:t>
      </w:r>
    </w:p>
    <w:p>
      <w:pPr>
        <w:spacing w:before="240" w:after="240"/>
        <w:rPr>
          <w:lang w:val="zh-CN" w:eastAsia="zh-CN"/>
        </w:rPr>
      </w:pPr>
      <w:r>
        <w:rPr>
          <w:lang w:val="zh-CN" w:eastAsia="zh-CN"/>
        </w:rPr>
        <w:t>-`超出覆盖`</w:t>
      </w:r>
    </w:p>
    <w:p>
      <w:pPr>
        <w:spacing w:before="240" w:after="240"/>
        <w:rPr>
          <w:lang w:val="zh-CN" w:eastAsia="zh-CN"/>
        </w:rPr>
      </w:pPr>
      <w:r>
        <w:rPr>
          <w:lang w:val="zh-CN" w:eastAsia="zh-CN"/>
        </w:rPr>
        <w:t>-`属性`</w:t>
      </w:r>
    </w:p>
    <w:p>
      <w:pPr>
        <w:spacing w:before="240" w:after="240"/>
        <w:rPr>
          <w:lang w:val="zh-CN" w:eastAsia="zh-CN"/>
        </w:rPr>
      </w:pPr>
      <w:r>
        <w:rPr>
          <w:lang w:val="zh-CN" w:eastAsia="zh-CN"/>
        </w:rPr>
        <w:t>-`sessionStorage.length -键值对数量`</w:t>
      </w:r>
    </w:p>
    <w:p>
      <w:pPr>
        <w:spacing w:before="240" w:after="240"/>
        <w:rPr>
          <w:lang w:val="zh-CN" w:eastAsia="zh-CN"/>
        </w:rPr>
      </w:pPr>
      <w:r>
        <w:rPr>
          <w:lang w:val="zh-CN" w:eastAsia="zh-CN"/>
        </w:rPr>
        <w:t>-`sessionStorage.key(int index)-&gt; null`</w:t>
      </w:r>
    </w:p>
    <w:p>
      <w:pPr>
        <w:spacing w:before="240" w:after="240"/>
        <w:rPr>
          <w:lang w:val="zh-CN" w:eastAsia="zh-CN"/>
        </w:rPr>
      </w:pPr>
      <w:r>
        <w:rPr>
          <w:lang w:val="zh-CN" w:eastAsia="zh-CN"/>
        </w:rPr>
        <w:t>-`sessionStorage.getItem(string key)-&gt; null`</w:t>
      </w:r>
    </w:p>
    <w:p>
      <w:pPr>
        <w:spacing w:before="240" w:after="240"/>
        <w:rPr>
          <w:lang w:val="zh-CN" w:eastAsia="zh-CN"/>
        </w:rPr>
      </w:pPr>
      <w:r>
        <w:rPr>
          <w:lang w:val="zh-CN" w:eastAsia="zh-CN"/>
        </w:rPr>
        <w:t>-`sessionStorage[string key]`</w:t>
      </w:r>
    </w:p>
    <w:p>
      <w:pPr>
        <w:spacing w:before="240" w:after="240"/>
        <w:rPr>
          <w:lang w:val="zh-CN" w:eastAsia="zh-CN"/>
        </w:rPr>
      </w:pPr>
      <w:r>
        <w:rPr>
          <w:lang w:val="zh-CN" w:eastAsia="zh-CN"/>
        </w:rPr>
        <w:t>-`sessionStorage.setItem(string key, string value)`</w:t>
      </w:r>
    </w:p>
    <w:p>
      <w:pPr>
        <w:spacing w:before="240" w:after="240"/>
        <w:rPr>
          <w:lang w:val="zh-CN" w:eastAsia="zh-CN"/>
        </w:rPr>
      </w:pPr>
      <w:r>
        <w:rPr>
          <w:lang w:val="zh-CN" w:eastAsia="zh-CN"/>
        </w:rPr>
        <w:t>-`sessionStorage.removeItem(string key)`</w:t>
      </w:r>
    </w:p>
    <w:p>
      <w:pPr>
        <w:spacing w:before="240" w:after="240"/>
        <w:rPr>
          <w:lang w:val="zh-CN" w:eastAsia="zh-CN"/>
        </w:rPr>
      </w:pPr>
      <w:r>
        <w:rPr>
          <w:lang w:val="zh-CN" w:eastAsia="zh-CN"/>
        </w:rPr>
        <w:t>-`sessionStorage.clear()`</w:t>
      </w:r>
    </w:p>
    <w:p>
      <w:pPr>
        <w:spacing w:before="240" w:after="240"/>
        <w:rPr>
          <w:lang w:val="zh-CN" w:eastAsia="zh-CN"/>
        </w:rPr>
      </w:pPr>
      <w:r>
        <w:rPr>
          <w:lang w:val="zh-CN" w:eastAsia="zh-CN"/>
        </w:rPr>
        <w:t>-`Json对象`</w:t>
      </w:r>
    </w:p>
    <w:p>
      <w:pPr>
        <w:spacing w:before="240" w:after="240"/>
        <w:rPr>
          <w:lang w:val="zh-CN" w:eastAsia="zh-CN"/>
        </w:rPr>
      </w:pPr>
      <w:r>
        <w:rPr>
          <w:lang w:val="zh-CN" w:eastAsia="zh-CN"/>
        </w:rPr>
        <w:t>-`JSON.stringify()`</w:t>
      </w:r>
    </w:p>
    <w:p>
      <w:pPr>
        <w:spacing w:before="240" w:after="240"/>
        <w:rPr>
          <w:lang w:val="zh-CN" w:eastAsia="zh-CN"/>
        </w:rPr>
      </w:pPr>
      <w:r>
        <w:rPr>
          <w:lang w:val="zh-CN" w:eastAsia="zh-CN"/>
        </w:rPr>
        <w:t>-`JSON.parse()`</w:t>
      </w:r>
    </w:p>
    <w:p>
      <w:pPr>
        <w:spacing w:before="240" w:after="240"/>
        <w:rPr>
          <w:lang w:val="zh-CN" w:eastAsia="zh-CN"/>
        </w:rPr>
      </w:pPr>
      <w:r>
        <w:rPr>
          <w:lang w:val="zh-CN" w:eastAsia="zh-CN"/>
        </w:rPr>
        <w:t>&gt;**`4:LocalStorage`**</w:t>
      </w:r>
    </w:p>
    <w:p>
      <w:pPr>
        <w:spacing w:before="240" w:after="240"/>
        <w:rPr>
          <w:lang w:val="zh-CN" w:eastAsia="zh-CN"/>
        </w:rPr>
      </w:pPr>
      <w:r>
        <w:rPr>
          <w:lang w:val="zh-CN" w:eastAsia="zh-CN"/>
        </w:rPr>
        <w:t>![image](./localStorage.png)</w:t>
      </w:r>
    </w:p>
    <w:p>
      <w:pPr>
        <w:spacing w:before="240" w:after="240"/>
        <w:rPr>
          <w:lang w:val="zh-CN" w:eastAsia="zh-CN"/>
        </w:rPr>
      </w:pPr>
      <w:r>
        <w:rPr>
          <w:lang w:val="zh-CN" w:eastAsia="zh-CN"/>
        </w:rPr>
        <w:t>-`Key - Value键值对`</w:t>
      </w:r>
    </w:p>
    <w:p>
      <w:pPr>
        <w:spacing w:before="240" w:after="240"/>
        <w:rPr>
          <w:lang w:val="zh-CN" w:eastAsia="zh-CN"/>
        </w:rPr>
      </w:pPr>
      <w:r>
        <w:rPr>
          <w:lang w:val="zh-CN" w:eastAsia="zh-CN"/>
        </w:rPr>
        <w:t>-`HTML5新增的存储对象`</w:t>
      </w:r>
    </w:p>
    <w:p>
      <w:pPr>
        <w:spacing w:before="240" w:after="240"/>
        <w:rPr>
          <w:lang w:val="zh-CN" w:eastAsia="zh-CN"/>
        </w:rPr>
      </w:pPr>
      <w:r>
        <w:rPr>
          <w:lang w:val="zh-CN" w:eastAsia="zh-CN"/>
        </w:rPr>
        <w:t>![image](./localstoragesupport.jpg)</w:t>
      </w:r>
    </w:p>
    <w:p>
      <w:pPr>
        <w:spacing w:before="240" w:after="240"/>
        <w:rPr>
          <w:lang w:val="zh-CN" w:eastAsia="zh-CN"/>
        </w:rPr>
      </w:pPr>
      <w:r>
        <w:rPr>
          <w:lang w:val="zh-CN" w:eastAsia="zh-CN"/>
        </w:rPr>
        <w:t>-`特点`</w:t>
      </w:r>
    </w:p>
    <w:p>
      <w:pPr>
        <w:spacing w:before="240" w:after="240"/>
        <w:rPr>
          <w:lang w:val="zh-CN" w:eastAsia="zh-CN"/>
        </w:rPr>
      </w:pPr>
      <w:r>
        <w:rPr>
          <w:lang w:val="zh-CN" w:eastAsia="zh-CN"/>
        </w:rPr>
        <w:t>-`同源策略- localStorage`</w:t>
      </w:r>
    </w:p>
    <w:p>
      <w:pPr>
        <w:spacing w:before="240" w:after="240"/>
        <w:rPr>
          <w:lang w:val="zh-CN" w:eastAsia="zh-CN"/>
        </w:rPr>
      </w:pPr>
      <w:r>
        <w:rPr>
          <w:lang w:val="zh-CN" w:eastAsia="zh-CN"/>
        </w:rPr>
        <w:t>-`无标签页限制`</w:t>
      </w:r>
    </w:p>
    <w:p>
      <w:pPr>
        <w:spacing w:before="240" w:after="240"/>
        <w:rPr>
          <w:lang w:val="zh-CN" w:eastAsia="zh-CN"/>
        </w:rPr>
      </w:pPr>
      <w:r>
        <w:rPr>
          <w:lang w:val="zh-CN" w:eastAsia="zh-CN"/>
        </w:rPr>
        <w:t>-`只在本地存储-不会跟随HTTP请求发送到服务器`</w:t>
      </w:r>
    </w:p>
    <w:p>
      <w:pPr>
        <w:spacing w:before="240" w:after="240"/>
        <w:rPr>
          <w:lang w:val="zh-CN" w:eastAsia="zh-CN"/>
        </w:rPr>
      </w:pPr>
      <w:r>
        <w:rPr>
          <w:rStyle w:val="emsimilar"/>
          <w:lang w:val="zh-CN" w:eastAsia="zh-CN"/>
        </w:rPr>
        <w:t>-`存储方式采用key、value键值对-字符串类型`</w:t>
      </w:r>
    </w:p>
    <w:p>
      <w:pPr>
        <w:spacing w:before="240" w:after="240"/>
        <w:rPr>
          <w:lang w:val="zh-CN" w:eastAsia="zh-CN"/>
        </w:rPr>
      </w:pPr>
      <w:r>
        <w:rPr>
          <w:lang w:val="zh-CN" w:eastAsia="zh-CN"/>
        </w:rPr>
        <w:t>-`存储上限限制-5MB`</w:t>
      </w:r>
    </w:p>
    <w:p>
      <w:pPr>
        <w:spacing w:before="240" w:after="240"/>
        <w:rPr>
          <w:lang w:val="zh-CN" w:eastAsia="zh-CN"/>
        </w:rPr>
      </w:pPr>
      <w:r>
        <w:rPr>
          <w:lang w:val="zh-CN" w:eastAsia="zh-CN"/>
        </w:rPr>
        <w:t>-`无痕模式下不可读取`</w:t>
      </w:r>
    </w:p>
    <w:p>
      <w:pPr>
        <w:spacing w:before="240" w:after="240"/>
        <w:rPr>
          <w:lang w:val="zh-CN" w:eastAsia="zh-CN"/>
        </w:rPr>
      </w:pPr>
      <w:r>
        <w:rPr>
          <w:lang w:val="zh-CN" w:eastAsia="zh-CN"/>
        </w:rPr>
        <w:t>-`永久性存储`</w:t>
      </w:r>
    </w:p>
    <w:p>
      <w:pPr>
        <w:spacing w:before="240" w:after="240"/>
        <w:rPr>
          <w:lang w:val="zh-CN" w:eastAsia="zh-CN"/>
        </w:rPr>
      </w:pPr>
      <w:r>
        <w:rPr>
          <w:lang w:val="zh-CN" w:eastAsia="zh-CN"/>
        </w:rPr>
        <w:t>-`超出报错`</w:t>
      </w:r>
    </w:p>
    <w:p>
      <w:pPr>
        <w:spacing w:before="240" w:after="240"/>
        <w:rPr>
          <w:lang w:val="zh-CN" w:eastAsia="zh-CN"/>
        </w:rPr>
      </w:pPr>
      <w:r>
        <w:rPr>
          <w:lang w:val="zh-CN" w:eastAsia="zh-CN"/>
        </w:rPr>
        <w:t>-`属性`</w:t>
      </w:r>
    </w:p>
    <w:p>
      <w:pPr>
        <w:spacing w:before="240" w:after="240"/>
        <w:rPr>
          <w:lang w:val="zh-CN" w:eastAsia="zh-CN"/>
        </w:rPr>
      </w:pPr>
      <w:r>
        <w:rPr>
          <w:lang w:val="zh-CN" w:eastAsia="zh-CN"/>
        </w:rPr>
        <w:t>-`localStorage.length -键值对数量`</w:t>
      </w:r>
    </w:p>
    <w:p>
      <w:pPr>
        <w:spacing w:before="240" w:after="240"/>
        <w:rPr>
          <w:lang w:val="zh-CN" w:eastAsia="zh-CN"/>
        </w:rPr>
      </w:pPr>
      <w:r>
        <w:rPr>
          <w:lang w:val="zh-CN" w:eastAsia="zh-CN"/>
        </w:rPr>
        <w:t>-`localStorage.key(int index)-&gt; null`</w:t>
      </w:r>
    </w:p>
    <w:p>
      <w:pPr>
        <w:spacing w:before="240" w:after="240"/>
        <w:rPr>
          <w:lang w:val="zh-CN" w:eastAsia="zh-CN"/>
        </w:rPr>
      </w:pPr>
      <w:r>
        <w:rPr>
          <w:lang w:val="zh-CN" w:eastAsia="zh-CN"/>
        </w:rPr>
        <w:t>-`localStorage.getItem(string key)-&gt; null`</w:t>
      </w:r>
    </w:p>
    <w:p>
      <w:pPr>
        <w:spacing w:before="240" w:after="240"/>
        <w:rPr>
          <w:lang w:val="zh-CN" w:eastAsia="zh-CN"/>
        </w:rPr>
      </w:pPr>
      <w:r>
        <w:rPr>
          <w:lang w:val="zh-CN" w:eastAsia="zh-CN"/>
        </w:rPr>
        <w:t>-`localStorage[string key]`</w:t>
      </w:r>
    </w:p>
    <w:p>
      <w:pPr>
        <w:spacing w:before="240" w:after="240"/>
        <w:rPr>
          <w:lang w:val="zh-CN" w:eastAsia="zh-CN"/>
        </w:rPr>
      </w:pPr>
      <w:r>
        <w:rPr>
          <w:lang w:val="zh-CN" w:eastAsia="zh-CN"/>
        </w:rPr>
        <w:t>-`localStorage.setItem(string key, string value)`</w:t>
      </w:r>
    </w:p>
    <w:p>
      <w:pPr>
        <w:spacing w:before="240" w:after="240"/>
        <w:rPr>
          <w:lang w:val="zh-CN" w:eastAsia="zh-CN"/>
        </w:rPr>
      </w:pPr>
      <w:r>
        <w:rPr>
          <w:lang w:val="zh-CN" w:eastAsia="zh-CN"/>
        </w:rPr>
        <w:t>-`localStorage.removeItem(string key)`</w:t>
      </w:r>
    </w:p>
    <w:p>
      <w:pPr>
        <w:spacing w:before="240" w:after="240"/>
        <w:rPr>
          <w:lang w:val="zh-CN" w:eastAsia="zh-CN"/>
        </w:rPr>
      </w:pPr>
      <w:r>
        <w:rPr>
          <w:lang w:val="zh-CN" w:eastAsia="zh-CN"/>
        </w:rPr>
        <w:t>-`localStorage.clear()`</w:t>
      </w:r>
    </w:p>
    <w:p>
      <w:pPr>
        <w:spacing w:before="240" w:after="240"/>
        <w:rPr>
          <w:lang w:val="zh-CN" w:eastAsia="zh-CN"/>
        </w:rPr>
      </w:pPr>
      <w:r>
        <w:rPr>
          <w:lang w:val="zh-CN" w:eastAsia="zh-CN"/>
        </w:rPr>
        <w:t>-`注意事项`</w:t>
      </w:r>
    </w:p>
    <w:p>
      <w:pPr>
        <w:spacing w:before="240" w:after="240"/>
        <w:rPr>
          <w:lang w:val="zh-CN" w:eastAsia="zh-CN"/>
        </w:rPr>
      </w:pPr>
      <w:r>
        <w:rPr>
          <w:lang w:val="zh-CN" w:eastAsia="zh-CN"/>
        </w:rPr>
        <w:t>-`Web中不可靠`</w:t>
      </w:r>
    </w:p>
    <w:p>
      <w:pPr>
        <w:spacing w:before="240" w:after="240"/>
        <w:rPr>
          <w:lang w:val="zh-CN" w:eastAsia="zh-CN"/>
        </w:rPr>
      </w:pPr>
      <w:r>
        <w:rPr>
          <w:lang w:val="zh-CN" w:eastAsia="zh-CN"/>
        </w:rPr>
        <w:t>-`IOS浏览器中不可重复setItem,先removeItem`</w:t>
      </w:r>
    </w:p>
    <w:p>
      <w:pPr>
        <w:spacing w:before="240" w:after="240"/>
        <w:rPr>
          <w:lang w:val="zh-CN" w:eastAsia="zh-CN"/>
        </w:rPr>
      </w:pPr>
      <w:r>
        <w:rPr>
          <w:lang w:val="zh-CN" w:eastAsia="zh-CN"/>
        </w:rPr>
        <w:t>&gt;**`5:监听storage变化`**</w:t>
      </w:r>
    </w:p>
    <w:p>
      <w:pPr>
        <w:spacing w:before="240" w:after="240"/>
        <w:rPr>
          <w:lang w:val="zh-CN" w:eastAsia="zh-CN"/>
        </w:rPr>
      </w:pPr>
      <w:r>
        <w:rPr>
          <w:lang w:val="zh-CN" w:eastAsia="zh-CN"/>
        </w:rPr>
        <w:t>-`同源`</w:t>
      </w:r>
    </w:p>
    <w:p>
      <w:pPr>
        <w:spacing w:before="240" w:after="240"/>
        <w:rPr>
          <w:lang w:val="zh-CN" w:eastAsia="zh-CN"/>
        </w:rPr>
      </w:pPr>
      <w:r>
        <w:rPr>
          <w:lang w:val="zh-CN" w:eastAsia="zh-CN"/>
        </w:rPr>
        <w:t>![image](./origin.png)</w:t>
      </w:r>
    </w:p>
    <w:p>
      <w:pPr>
        <w:spacing w:before="240" w:after="240"/>
        <w:rPr>
          <w:lang w:val="zh-CN" w:eastAsia="zh-CN"/>
        </w:rPr>
      </w:pPr>
      <w:r>
        <w:rPr>
          <w:lang w:val="zh-CN" w:eastAsia="zh-CN"/>
        </w:rPr>
        <w:t>-`禁止不同源执行任何脚本`</w:t>
      </w:r>
    </w:p>
    <w:p>
      <w:pPr>
        <w:spacing w:before="240" w:after="240"/>
        <w:rPr>
          <w:lang w:val="zh-CN" w:eastAsia="zh-CN"/>
        </w:rPr>
      </w:pPr>
      <w:r>
        <w:rPr>
          <w:lang w:val="zh-CN" w:eastAsia="zh-CN"/>
        </w:rPr>
        <w:t>-`监听同源网页-同一网页无效`</w:t>
      </w:r>
    </w:p>
    <w:p>
      <w:pPr>
        <w:spacing w:before="240" w:after="240"/>
        <w:rPr>
          <w:lang w:val="zh-CN" w:eastAsia="zh-CN"/>
        </w:rPr>
      </w:pPr>
      <w:r>
        <w:rPr>
          <w:lang w:val="zh-CN" w:eastAsia="zh-CN"/>
        </w:rPr>
        <w:t>```css</w:t>
      </w:r>
    </w:p>
    <w:p>
      <w:pPr>
        <w:spacing w:before="240" w:after="240"/>
        <w:rPr>
          <w:lang w:val="zh-CN" w:eastAsia="zh-CN"/>
        </w:rPr>
      </w:pPr>
      <w:r>
        <w:rPr>
          <w:lang w:val="zh-CN" w:eastAsia="zh-CN"/>
        </w:rPr>
        <w:t>window.addEventListener("storage", function (event){</w:t>
      </w:r>
    </w:p>
    <w:p>
      <w:pPr>
        <w:spacing w:before="240" w:after="240"/>
        <w:rPr>
          <w:lang w:val="zh-CN" w:eastAsia="zh-CN"/>
        </w:rPr>
      </w:pPr>
      <w:r>
        <w:rPr>
          <w:lang w:val="zh-CN" w:eastAsia="zh-CN"/>
        </w:rPr>
        <w:t>console.log(event.key);</w:t>
      </w:r>
    </w:p>
    <w:p>
      <w:pPr>
        <w:spacing w:before="240" w:after="240"/>
        <w:rPr>
          <w:lang w:val="zh-CN" w:eastAsia="zh-CN"/>
        </w:rPr>
      </w:pPr>
      <w:r>
        <w:rPr>
          <w:lang w:val="zh-CN" w:eastAsia="zh-CN"/>
        </w:rPr>
        <w:t>console.log(event.oldValue);</w:t>
      </w:r>
    </w:p>
    <w:p>
      <w:pPr>
        <w:spacing w:before="240" w:after="240"/>
        <w:rPr>
          <w:lang w:val="zh-CN" w:eastAsia="zh-CN"/>
        </w:rPr>
      </w:pPr>
      <w:r>
        <w:rPr>
          <w:lang w:val="zh-CN" w:eastAsia="zh-CN"/>
        </w:rPr>
        <w:t>console.log(event.newValue);</w:t>
      </w:r>
    </w:p>
    <w:p>
      <w:pPr>
        <w:spacing w:before="240" w:after="240"/>
        <w:rPr>
          <w:lang w:val="zh-CN" w:eastAsia="zh-CN"/>
        </w:rPr>
      </w:pPr>
      <w:r>
        <w:rPr>
          <w:lang w:val="zh-CN" w:eastAsia="zh-CN"/>
        </w:rPr>
        <w:t>console.log(event.url);</w:t>
      </w:r>
    </w:p>
    <w:p>
      <w:pPr>
        <w:spacing w:before="240" w:after="240"/>
        <w:rPr>
          <w:lang w:val="zh-CN" w:eastAsia="zh-CN"/>
        </w:rPr>
      </w:pPr>
      <w:r>
        <w:rPr>
          <w:lang w:val="zh-CN" w:eastAsia="zh-CN"/>
        </w:rPr>
        <w:t>console.log(event.storageArea);</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&gt;**`6:课后练习`**</w:t>
      </w:r>
    </w:p>
    <w:p>
      <w:pPr>
        <w:spacing w:before="240" w:after="240"/>
        <w:rPr>
          <w:lang w:val="zh-CN" w:eastAsia="zh-CN"/>
        </w:rPr>
      </w:pPr>
      <w:r>
        <w:rPr>
          <w:lang w:val="zh-CN" w:eastAsia="zh-CN"/>
        </w:rPr>
        <w:t>-`简要概括浏览器存储技术的发展历程`</w:t>
      </w:r>
    </w:p>
    <w:p>
      <w:pPr>
        <w:spacing w:before="240" w:after="240"/>
        <w:rPr>
          <w:lang w:val="zh-CN" w:eastAsia="zh-CN"/>
        </w:rPr>
      </w:pPr>
      <w:r>
        <w:rPr>
          <w:lang w:val="zh-CN" w:eastAsia="zh-CN"/>
        </w:rPr>
        <w:t>-`使用LocalStorage实现下列数据的增删改查`</w:t>
      </w:r>
    </w:p>
    <w:p>
      <w:pPr>
        <w:spacing w:before="240" w:after="240"/>
        <w:rPr>
          <w:lang w:val="zh-CN" w:eastAsia="zh-CN"/>
        </w:rPr>
      </w:pPr>
      <w:r>
        <w:rPr>
          <w:lang w:val="zh-CN" w:eastAsia="zh-CN"/>
        </w:rPr>
        <w:t>```css</w:t>
      </w:r>
    </w:p>
    <w:p>
      <w:pPr>
        <w:spacing w:before="240" w:after="240"/>
        <w:rPr>
          <w:lang w:val="zh-CN" w:eastAsia="zh-CN"/>
        </w:rPr>
      </w:pPr>
      <w:r>
        <w:rPr>
          <w:lang w:val="zh-CN" w:eastAsia="zh-CN"/>
        </w:rPr>
        <w:t>key: Date.parse(new Date)</w:t>
      </w:r>
    </w:p>
    <w:p>
      <w:pPr>
        <w:spacing w:before="240" w:after="240"/>
        <w:rPr>
          <w:lang w:val="zh-CN" w:eastAsia="zh-CN"/>
        </w:rPr>
      </w:pPr>
      <w:r>
        <w:rPr>
          <w:lang w:val="zh-CN" w:eastAsia="zh-CN"/>
        </w:rPr>
        <w:t>value:{</w:t>
      </w:r>
    </w:p>
    <w:p>
      <w:pPr>
        <w:spacing w:before="240" w:after="240"/>
        <w:rPr>
          <w:lang w:val="zh-CN" w:eastAsia="zh-CN"/>
        </w:rPr>
      </w:pPr>
      <w:r>
        <w:rPr>
          <w:lang w:val="zh-CN" w:eastAsia="zh-CN"/>
        </w:rPr>
        <w:t>finished: false,</w:t>
      </w:r>
    </w:p>
    <w:p>
      <w:pPr>
        <w:spacing w:before="240" w:after="240"/>
        <w:rPr>
          <w:lang w:val="zh-CN" w:eastAsia="zh-CN"/>
        </w:rPr>
      </w:pPr>
      <w:r>
        <w:rPr>
          <w:lang w:val="zh-CN" w:eastAsia="zh-CN"/>
        </w:rPr>
        <w:t>content:'完成侠客岛No.22小节学习',</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-`要求`</w:t>
      </w:r>
    </w:p>
    <w:p>
      <w:pPr>
        <w:spacing w:before="240" w:after="240"/>
        <w:rPr>
          <w:lang w:val="zh-CN" w:eastAsia="zh-CN"/>
        </w:rPr>
      </w:pPr>
      <w:r>
        <w:rPr>
          <w:lang w:val="zh-CN" w:eastAsia="zh-CN"/>
        </w:rPr>
        <w:t>-`包含一条数据`</w:t>
      </w:r>
    </w:p>
    <w:p>
      <w:pPr>
        <w:spacing w:before="240" w:after="240"/>
        <w:rPr>
          <w:lang w:val="zh-CN" w:eastAsia="zh-CN"/>
        </w:rPr>
      </w:pPr>
      <w:r>
        <w:rPr>
          <w:lang w:val="zh-CN" w:eastAsia="zh-CN"/>
        </w:rPr>
        <w:t>-`包含增删改查四个Button`</w:t>
      </w:r>
    </w:p>
    <w:p>
      <w:pPr>
        <w:spacing w:before="240" w:after="240"/>
        <w:rPr>
          <w:lang w:val="zh-CN" w:eastAsia="zh-CN"/>
        </w:rPr>
      </w:pPr>
      <w:r>
        <w:rPr>
          <w:lang w:val="zh-CN" w:eastAsia="zh-CN"/>
        </w:rPr>
        <w:t>-`新增时key为时间戳`</w:t>
      </w:r>
    </w:p>
    <w:p>
      <w:pPr>
        <w:spacing w:before="240" w:after="240"/>
        <w:rPr>
          <w:lang w:val="zh-CN" w:eastAsia="zh-CN"/>
        </w:rPr>
      </w:pPr>
      <w:r>
        <w:rPr>
          <w:lang w:val="zh-CN" w:eastAsia="zh-CN"/>
        </w:rPr>
        <w:t>-`删除时根据key删除`</w:t>
      </w:r>
    </w:p>
    <w:p>
      <w:pPr>
        <w:spacing w:before="240" w:after="240"/>
        <w:rPr>
          <w:lang w:val="zh-CN" w:eastAsia="zh-CN"/>
        </w:rPr>
      </w:pPr>
      <w:r>
        <w:rPr>
          <w:lang w:val="zh-CN" w:eastAsia="zh-CN"/>
        </w:rPr>
        <w:t>-`更新时根据key更新`</w:t>
      </w:r>
    </w:p>
    <w:p>
      <w:pPr>
        <w:spacing w:before="240" w:after="240"/>
        <w:rPr>
          <w:lang w:val="zh-CN" w:eastAsia="zh-CN"/>
        </w:rPr>
      </w:pPr>
      <w:r>
        <w:rPr>
          <w:lang w:val="zh-CN" w:eastAsia="zh-CN"/>
        </w:rPr>
        <w:t>-`查询时根据key查询`</w:t>
      </w:r>
    </w:p>
    <w:p>
      <w:pPr>
        <w:spacing w:before="240" w:after="240"/>
        <w:rPr>
          <w:lang w:val="zh-CN" w:eastAsia="zh-CN"/>
        </w:rPr>
      </w:pPr>
      <w:r>
        <w:rPr>
          <w:lang w:val="zh-CN" w:eastAsia="zh-CN"/>
        </w:rPr>
        <w:t>-`使用SessionStorage实现下列数据的增删改查`</w:t>
      </w:r>
    </w:p>
    <w:p>
      <w:pPr>
        <w:spacing w:before="240" w:after="240"/>
        <w:rPr>
          <w:lang w:val="zh-CN" w:eastAsia="zh-CN"/>
        </w:rPr>
      </w:pPr>
      <w:r>
        <w:rPr>
          <w:lang w:val="zh-CN" w:eastAsia="zh-CN"/>
        </w:rPr>
        <w:t>```css</w:t>
      </w:r>
    </w:p>
    <w:p>
      <w:pPr>
        <w:spacing w:before="240" w:after="240"/>
        <w:rPr>
          <w:lang w:val="zh-CN" w:eastAsia="zh-CN"/>
        </w:rPr>
      </w:pPr>
      <w:r>
        <w:rPr>
          <w:lang w:val="zh-CN" w:eastAsia="zh-CN"/>
        </w:rPr>
        <w:t>key: Date.parse(new Date)</w:t>
      </w:r>
    </w:p>
    <w:p>
      <w:pPr>
        <w:spacing w:before="240" w:after="240"/>
        <w:rPr>
          <w:lang w:val="zh-CN" w:eastAsia="zh-CN"/>
        </w:rPr>
      </w:pPr>
      <w:r>
        <w:rPr>
          <w:lang w:val="zh-CN" w:eastAsia="zh-CN"/>
        </w:rPr>
        <w:t>value:{</w:t>
      </w:r>
    </w:p>
    <w:p>
      <w:pPr>
        <w:spacing w:before="240" w:after="240"/>
        <w:rPr>
          <w:lang w:val="zh-CN" w:eastAsia="zh-CN"/>
        </w:rPr>
      </w:pPr>
      <w:r>
        <w:rPr>
          <w:lang w:val="zh-CN" w:eastAsia="zh-CN"/>
        </w:rPr>
        <w:t>finished: false,</w:t>
      </w:r>
    </w:p>
    <w:p>
      <w:pPr>
        <w:spacing w:before="240" w:after="240"/>
        <w:rPr>
          <w:lang w:val="zh-CN" w:eastAsia="zh-CN"/>
        </w:rPr>
      </w:pPr>
      <w:r>
        <w:rPr>
          <w:lang w:val="zh-CN" w:eastAsia="zh-CN"/>
        </w:rPr>
        <w:t>content:'完成侠客岛No.22小节学习',</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-`要求`</w:t>
      </w:r>
    </w:p>
    <w:p>
      <w:pPr>
        <w:spacing w:before="240" w:after="240"/>
        <w:rPr>
          <w:lang w:val="zh-CN" w:eastAsia="zh-CN"/>
        </w:rPr>
      </w:pPr>
      <w:r>
        <w:rPr>
          <w:lang w:val="zh-CN" w:eastAsia="zh-CN"/>
        </w:rPr>
        <w:t>-`包含一条数据`</w:t>
      </w:r>
    </w:p>
    <w:p>
      <w:pPr>
        <w:spacing w:before="240" w:after="240"/>
        <w:rPr>
          <w:lang w:val="zh-CN" w:eastAsia="zh-CN"/>
        </w:rPr>
      </w:pPr>
      <w:r>
        <w:rPr>
          <w:lang w:val="zh-CN" w:eastAsia="zh-CN"/>
        </w:rPr>
        <w:t>-`包含增删改查四个Button`</w:t>
      </w:r>
    </w:p>
    <w:p>
      <w:pPr>
        <w:spacing w:before="240" w:after="240"/>
        <w:rPr>
          <w:lang w:val="zh-CN" w:eastAsia="zh-CN"/>
        </w:rPr>
      </w:pPr>
      <w:r>
        <w:rPr>
          <w:lang w:val="zh-CN" w:eastAsia="zh-CN"/>
        </w:rPr>
        <w:t>-`新增时key为时间戳`</w:t>
      </w:r>
    </w:p>
    <w:p>
      <w:pPr>
        <w:spacing w:before="240" w:after="240"/>
        <w:rPr>
          <w:lang w:val="zh-CN" w:eastAsia="zh-CN"/>
        </w:rPr>
      </w:pPr>
      <w:r>
        <w:rPr>
          <w:lang w:val="zh-CN" w:eastAsia="zh-CN"/>
        </w:rPr>
        <w:t>-`删除时根据key删除`</w:t>
      </w:r>
    </w:p>
    <w:p>
      <w:pPr>
        <w:spacing w:before="240" w:after="240"/>
        <w:rPr>
          <w:lang w:val="zh-CN" w:eastAsia="zh-CN"/>
        </w:rPr>
      </w:pPr>
      <w:r>
        <w:rPr>
          <w:lang w:val="zh-CN" w:eastAsia="zh-CN"/>
        </w:rPr>
        <w:t>-`更新时根据key更新`</w:t>
      </w:r>
    </w:p>
    <w:p>
      <w:pPr>
        <w:spacing w:before="240" w:after="240"/>
        <w:rPr>
          <w:lang w:val="zh-CN" w:eastAsia="zh-CN"/>
        </w:rPr>
      </w:pPr>
      <w:r>
        <w:rPr>
          <w:lang w:val="zh-CN" w:eastAsia="zh-CN"/>
        </w:rPr>
        <w:t>-`查询时根据key查询`</w:t>
      </w:r>
    </w:p>
    <w:p>
      <w:pPr>
        <w:spacing w:before="240" w:after="240"/>
        <w:rPr>
          <w:lang w:val="zh-CN" w:eastAsia="zh-CN"/>
        </w:rPr>
      </w:pPr>
      <w:r>
        <w:rPr>
          <w:lang w:val="zh-CN" w:eastAsia="zh-CN"/>
        </w:rPr>
        <w:t>##(二十二)Web存储技术(中)</w:t>
      </w:r>
    </w:p>
    <w:p>
      <w:pPr>
        <w:spacing w:before="240" w:after="240"/>
        <w:rPr>
          <w:lang w:val="zh-CN" w:eastAsia="zh-CN"/>
        </w:rPr>
      </w:pPr>
      <w:r>
        <w:rPr>
          <w:lang w:val="zh-CN" w:eastAsia="zh-CN"/>
        </w:rPr>
        <w:t>&gt;**`1:IndexedDB背景`**</w:t>
      </w:r>
    </w:p>
    <w:p>
      <w:pPr>
        <w:spacing w:before="240" w:after="240"/>
        <w:rPr>
          <w:lang w:val="zh-CN" w:eastAsia="zh-CN"/>
        </w:rPr>
      </w:pPr>
      <w:r>
        <w:rPr>
          <w:lang w:val="zh-CN" w:eastAsia="zh-CN"/>
        </w:rPr>
        <w:t>-`Storage不适合储存大量数据`</w:t>
      </w:r>
    </w:p>
    <w:p>
      <w:pPr>
        <w:spacing w:before="240" w:after="240"/>
        <w:rPr>
          <w:lang w:val="zh-CN" w:eastAsia="zh-CN"/>
        </w:rPr>
      </w:pPr>
      <w:r>
        <w:rPr>
          <w:lang w:val="zh-CN" w:eastAsia="zh-CN"/>
        </w:rPr>
        <w:t>-`Storage不提供搜索功能`</w:t>
      </w:r>
    </w:p>
    <w:p>
      <w:pPr>
        <w:spacing w:before="240" w:after="240"/>
        <w:rPr>
          <w:lang w:val="zh-CN" w:eastAsia="zh-CN"/>
        </w:rPr>
      </w:pPr>
      <w:r>
        <w:rPr>
          <w:lang w:val="zh-CN" w:eastAsia="zh-CN"/>
        </w:rPr>
        <w:t>-`Storage不能建立索引`</w:t>
      </w:r>
    </w:p>
    <w:p>
      <w:pPr>
        <w:spacing w:before="240" w:after="240"/>
        <w:rPr>
          <w:lang w:val="zh-CN" w:eastAsia="zh-CN"/>
        </w:rPr>
      </w:pPr>
      <w:r>
        <w:rPr>
          <w:lang w:val="zh-CN" w:eastAsia="zh-CN"/>
        </w:rPr>
        <w:t>-`IndexedDB -250MB 以上`</w:t>
      </w:r>
    </w:p>
    <w:p>
      <w:pPr>
        <w:spacing w:before="240" w:after="240"/>
        <w:rPr>
          <w:lang w:val="zh-CN" w:eastAsia="zh-CN"/>
        </w:rPr>
      </w:pPr>
      <w:r>
        <w:rPr>
          <w:lang w:val="zh-CN" w:eastAsia="zh-CN"/>
        </w:rPr>
        <w:t>&gt;**`2:IndexedDB基本概念`**</w:t>
      </w:r>
    </w:p>
    <w:p>
      <w:pPr>
        <w:spacing w:before="240" w:after="240"/>
        <w:rPr>
          <w:lang w:val="zh-CN" w:eastAsia="zh-CN"/>
        </w:rPr>
      </w:pPr>
      <w:r>
        <w:rPr>
          <w:lang w:val="zh-CN" w:eastAsia="zh-CN"/>
        </w:rPr>
        <w:t>-`非关系型数据库- NoSQL`</w:t>
      </w:r>
    </w:p>
    <w:p>
      <w:pPr>
        <w:spacing w:before="240" w:after="240"/>
        <w:rPr>
          <w:lang w:val="zh-CN" w:eastAsia="zh-CN"/>
        </w:rPr>
      </w:pPr>
      <w:r>
        <w:rPr>
          <w:lang w:val="zh-CN" w:eastAsia="zh-CN"/>
        </w:rPr>
        <w:t>-`特点`</w:t>
      </w:r>
    </w:p>
    <w:p>
      <w:pPr>
        <w:spacing w:before="240" w:after="240"/>
        <w:rPr>
          <w:lang w:val="zh-CN" w:eastAsia="zh-CN"/>
        </w:rPr>
      </w:pPr>
      <w:r>
        <w:rPr>
          <w:lang w:val="zh-CN" w:eastAsia="zh-CN"/>
        </w:rPr>
        <w:t>-`键值对储存-允许所有类型-主键重复报错`</w:t>
      </w:r>
    </w:p>
    <w:p>
      <w:pPr>
        <w:spacing w:before="240" w:after="240"/>
        <w:rPr>
          <w:lang w:val="zh-CN" w:eastAsia="zh-CN"/>
        </w:rPr>
      </w:pPr>
      <w:r>
        <w:rPr>
          <w:lang w:val="zh-CN" w:eastAsia="zh-CN"/>
        </w:rPr>
        <w:t>-`异步操作-不阻塞浏览器线程`</w:t>
      </w:r>
    </w:p>
    <w:p>
      <w:pPr>
        <w:spacing w:before="240" w:after="240"/>
        <w:rPr>
          <w:lang w:val="zh-CN" w:eastAsia="zh-CN"/>
        </w:rPr>
      </w:pPr>
      <w:r>
        <w:rPr>
          <w:lang w:val="zh-CN" w:eastAsia="zh-CN"/>
        </w:rPr>
        <w:t>-`支持事务-一系列操作有一步失败,数据库回滚到事务发生之前的状态`</w:t>
      </w:r>
    </w:p>
    <w:p>
      <w:pPr>
        <w:spacing w:before="240" w:after="240"/>
        <w:rPr>
          <w:lang w:val="zh-CN" w:eastAsia="zh-CN"/>
        </w:rPr>
      </w:pPr>
      <w:r>
        <w:rPr>
          <w:lang w:val="zh-CN" w:eastAsia="zh-CN"/>
        </w:rPr>
        <w:t>-`同源限制`</w:t>
      </w:r>
    </w:p>
    <w:p>
      <w:pPr>
        <w:spacing w:before="240" w:after="240"/>
        <w:rPr>
          <w:lang w:val="zh-CN" w:eastAsia="zh-CN"/>
        </w:rPr>
      </w:pPr>
      <w:r>
        <w:rPr>
          <w:lang w:val="zh-CN" w:eastAsia="zh-CN"/>
        </w:rPr>
        <w:t>-`支持二进制储存`</w:t>
      </w:r>
    </w:p>
    <w:p>
      <w:pPr>
        <w:spacing w:before="240" w:after="240"/>
        <w:rPr>
          <w:lang w:val="zh-CN" w:eastAsia="zh-CN"/>
        </w:rPr>
      </w:pPr>
      <w:r>
        <w:rPr>
          <w:lang w:val="zh-CN" w:eastAsia="zh-CN"/>
        </w:rPr>
        <w:t>-`IDBDatabase -数据库`</w:t>
      </w:r>
    </w:p>
    <w:p>
      <w:pPr>
        <w:spacing w:before="240" w:after="240"/>
        <w:rPr>
          <w:lang w:val="zh-CN" w:eastAsia="zh-CN"/>
        </w:rPr>
      </w:pPr>
      <w:r>
        <w:rPr>
          <w:lang w:val="zh-CN" w:eastAsia="zh-CN"/>
        </w:rPr>
        <w:t>-`IDBObjectStore -对象仓库`</w:t>
      </w:r>
    </w:p>
    <w:p>
      <w:pPr>
        <w:spacing w:before="240" w:after="240"/>
        <w:rPr>
          <w:lang w:val="zh-CN" w:eastAsia="zh-CN"/>
        </w:rPr>
      </w:pPr>
      <w:r>
        <w:rPr>
          <w:lang w:val="zh-CN" w:eastAsia="zh-CN"/>
        </w:rPr>
        <w:t>-`IDBIndex -索引`</w:t>
      </w:r>
    </w:p>
    <w:p>
      <w:pPr>
        <w:spacing w:before="240" w:after="240"/>
        <w:rPr>
          <w:lang w:val="zh-CN" w:eastAsia="zh-CN"/>
        </w:rPr>
      </w:pPr>
      <w:r>
        <w:rPr>
          <w:lang w:val="zh-CN" w:eastAsia="zh-CN"/>
        </w:rPr>
        <w:t>-`IDBTransaction -事务`</w:t>
      </w:r>
    </w:p>
    <w:p>
      <w:pPr>
        <w:spacing w:before="240" w:after="240"/>
        <w:rPr>
          <w:lang w:val="zh-CN" w:eastAsia="zh-CN"/>
        </w:rPr>
      </w:pPr>
      <w:r>
        <w:rPr>
          <w:lang w:val="zh-CN" w:eastAsia="zh-CN"/>
        </w:rPr>
        <w:t>-`IDBRequest -操作请求`</w:t>
      </w:r>
    </w:p>
    <w:p>
      <w:pPr>
        <w:spacing w:before="240" w:after="240"/>
        <w:rPr>
          <w:lang w:val="zh-CN" w:eastAsia="zh-CN"/>
        </w:rPr>
      </w:pPr>
      <w:r>
        <w:rPr>
          <w:lang w:val="zh-CN" w:eastAsia="zh-CN"/>
        </w:rPr>
        <w:t>-`IDBCursor -指针`</w:t>
      </w:r>
    </w:p>
    <w:p>
      <w:pPr>
        <w:spacing w:before="240" w:after="240"/>
        <w:rPr>
          <w:lang w:val="zh-CN" w:eastAsia="zh-CN"/>
        </w:rPr>
      </w:pPr>
      <w:r>
        <w:rPr>
          <w:lang w:val="zh-CN" w:eastAsia="zh-CN"/>
        </w:rPr>
        <w:t>-`IDBKeyRange -主键集合`</w:t>
      </w:r>
    </w:p>
    <w:p>
      <w:pPr>
        <w:spacing w:before="240" w:after="240"/>
        <w:rPr>
          <w:lang w:val="zh-CN" w:eastAsia="zh-CN"/>
        </w:rPr>
      </w:pPr>
      <w:r>
        <w:rPr>
          <w:lang w:val="zh-CN" w:eastAsia="zh-CN"/>
        </w:rPr>
        <w:t>&gt;**`3:IndexedDB浏览器兼容`**</w:t>
      </w:r>
    </w:p>
    <w:p>
      <w:pPr>
        <w:spacing w:before="240" w:after="240"/>
        <w:rPr>
          <w:lang w:val="zh-CN" w:eastAsia="zh-CN"/>
        </w:rPr>
      </w:pPr>
      <w:r>
        <w:rPr>
          <w:lang w:val="zh-CN" w:eastAsia="zh-CN"/>
        </w:rPr>
        <w:t>![image](./indexedDB.jpg)</w:t>
      </w:r>
    </w:p>
    <w:p>
      <w:pPr>
        <w:spacing w:before="240" w:after="240"/>
        <w:rPr>
          <w:lang w:val="zh-CN" w:eastAsia="zh-CN"/>
        </w:rPr>
      </w:pPr>
      <w:r>
        <w:rPr>
          <w:lang w:val="zh-CN" w:eastAsia="zh-CN"/>
        </w:rPr>
        <w:t>&gt;**`4:IDBDatabase`**</w:t>
      </w:r>
    </w:p>
    <w:p>
      <w:pPr>
        <w:spacing w:before="240" w:after="240"/>
        <w:rPr>
          <w:lang w:val="zh-CN" w:eastAsia="zh-CN"/>
        </w:rPr>
      </w:pPr>
      <w:r>
        <w:rPr>
          <w:lang w:val="zh-CN" w:eastAsia="zh-CN"/>
        </w:rPr>
        <w:t>-`数据的容器`</w:t>
      </w:r>
    </w:p>
    <w:p>
      <w:pPr>
        <w:spacing w:before="240" w:after="240"/>
        <w:rPr>
          <w:lang w:val="zh-CN" w:eastAsia="zh-CN"/>
        </w:rPr>
      </w:pPr>
      <w:r>
        <w:rPr>
          <w:lang w:val="zh-CN" w:eastAsia="zh-CN"/>
        </w:rPr>
        <w:t>-`每个不同源可以新建多个数据库`</w:t>
      </w:r>
    </w:p>
    <w:p>
      <w:pPr>
        <w:spacing w:before="240" w:after="240"/>
        <w:rPr>
          <w:lang w:val="zh-CN" w:eastAsia="zh-CN"/>
        </w:rPr>
      </w:pPr>
      <w:r>
        <w:rPr>
          <w:lang w:val="zh-CN" w:eastAsia="zh-CN"/>
        </w:rPr>
        <w:t>-`版本`</w:t>
      </w:r>
    </w:p>
    <w:p>
      <w:pPr>
        <w:spacing w:before="240" w:after="240"/>
        <w:rPr>
          <w:lang w:val="zh-CN" w:eastAsia="zh-CN"/>
        </w:rPr>
      </w:pPr>
      <w:r>
        <w:rPr>
          <w:lang w:val="zh-CN" w:eastAsia="zh-CN"/>
        </w:rPr>
        <w:t>-`同一个时刻只能有一个版本存在`</w:t>
      </w:r>
    </w:p>
    <w:p>
      <w:pPr>
        <w:spacing w:before="240" w:after="240"/>
        <w:rPr>
          <w:lang w:val="zh-CN" w:eastAsia="zh-CN"/>
        </w:rPr>
      </w:pPr>
      <w:r>
        <w:rPr>
          <w:lang w:val="zh-CN" w:eastAsia="zh-CN"/>
        </w:rPr>
        <w:t>-`修改数据库结构只能通过升级数据库版本`</w:t>
      </w:r>
    </w:p>
    <w:p>
      <w:pPr>
        <w:spacing w:before="240" w:after="240"/>
        <w:rPr>
          <w:lang w:val="zh-CN" w:eastAsia="zh-CN"/>
        </w:rPr>
      </w:pPr>
      <w:r>
        <w:rPr>
          <w:lang w:val="zh-CN" w:eastAsia="zh-CN"/>
        </w:rPr>
        <w:t>-`打开数据库`</w:t>
      </w:r>
    </w:p>
    <w:p>
      <w:pPr>
        <w:spacing w:before="240" w:after="240"/>
        <w:rPr>
          <w:lang w:val="zh-CN" w:eastAsia="zh-CN"/>
        </w:rPr>
      </w:pPr>
      <w:r>
        <w:rPr>
          <w:lang w:val="zh-CN" w:eastAsia="zh-CN"/>
        </w:rPr>
        <w:t>```css</w:t>
      </w:r>
    </w:p>
    <w:p>
      <w:pPr>
        <w:spacing w:before="240" w:after="240"/>
        <w:rPr>
          <w:lang w:val="zh-CN" w:eastAsia="zh-CN"/>
        </w:rPr>
      </w:pPr>
      <w:r>
        <w:rPr>
          <w:lang w:val="zh-CN" w:eastAsia="zh-CN"/>
        </w:rPr>
        <w:t>/* databaseName不存在则创建*/</w:t>
      </w:r>
    </w:p>
    <w:p>
      <w:pPr>
        <w:spacing w:before="240" w:after="240"/>
        <w:rPr>
          <w:lang w:val="zh-CN" w:eastAsia="zh-CN"/>
        </w:rPr>
      </w:pPr>
      <w:r>
        <w:rPr>
          <w:lang w:val="zh-CN" w:eastAsia="zh-CN"/>
        </w:rPr>
        <w:t>/* version为整数,新建时为1*/</w:t>
      </w:r>
    </w:p>
    <w:p>
      <w:pPr>
        <w:spacing w:before="240" w:after="240"/>
        <w:rPr>
          <w:lang w:val="zh-CN" w:eastAsia="zh-CN"/>
        </w:rPr>
      </w:pPr>
      <w:r>
        <w:rPr>
          <w:lang w:val="zh-CN" w:eastAsia="zh-CN"/>
        </w:rPr>
        <w:t>let database;</w:t>
      </w:r>
    </w:p>
    <w:p>
      <w:pPr>
        <w:spacing w:before="240" w:after="240"/>
        <w:rPr>
          <w:lang w:val="zh-CN" w:eastAsia="zh-CN"/>
        </w:rPr>
      </w:pPr>
      <w:r>
        <w:rPr>
          <w:lang w:val="zh-CN" w:eastAsia="zh-CN"/>
        </w:rPr>
        <w:t>let userStore;</w:t>
      </w:r>
    </w:p>
    <w:p>
      <w:pPr>
        <w:spacing w:before="240" w:after="240"/>
        <w:rPr>
          <w:lang w:val="zh-CN" w:eastAsia="zh-CN"/>
        </w:rPr>
      </w:pPr>
      <w:r>
        <w:rPr>
          <w:lang w:val="zh-CN" w:eastAsia="zh-CN"/>
        </w:rPr>
        <w:t>const request = window.indexedDB.open(databaseName, version);</w:t>
      </w:r>
    </w:p>
    <w:p>
      <w:pPr>
        <w:spacing w:before="240" w:after="240"/>
        <w:rPr>
          <w:lang w:val="zh-CN" w:eastAsia="zh-CN"/>
        </w:rPr>
      </w:pPr>
      <w:r>
        <w:rPr>
          <w:lang w:val="zh-CN" w:eastAsia="zh-CN"/>
        </w:rPr>
        <w:t>/*成功打开数据库*/</w:t>
      </w:r>
    </w:p>
    <w:p>
      <w:pPr>
        <w:spacing w:before="240" w:after="240"/>
        <w:rPr>
          <w:lang w:val="zh-CN" w:eastAsia="zh-CN"/>
        </w:rPr>
      </w:pPr>
      <w:r>
        <w:rPr>
          <w:lang w:val="zh-CN" w:eastAsia="zh-CN"/>
        </w:rPr>
        <w:t>request.onsuccess = event =&gt;{</w:t>
      </w:r>
    </w:p>
    <w:p>
      <w:pPr>
        <w:spacing w:before="240" w:after="240"/>
        <w:rPr>
          <w:lang w:val="zh-CN" w:eastAsia="zh-CN"/>
        </w:rPr>
      </w:pPr>
      <w:r>
        <w:rPr>
          <w:lang w:val="zh-CN" w:eastAsia="zh-CN"/>
        </w:rPr>
        <w:t>database = request.result;</w:t>
      </w:r>
    </w:p>
    <w:p>
      <w:pPr>
        <w:spacing w:before="240" w:after="240"/>
        <w:rPr>
          <w:lang w:val="zh-CN" w:eastAsia="zh-CN"/>
        </w:rPr>
      </w:pPr>
      <w:r>
        <w:rPr>
          <w:lang w:val="zh-CN" w:eastAsia="zh-CN"/>
        </w:rPr>
        <w:t>}</w:t>
      </w:r>
    </w:p>
    <w:p>
      <w:pPr>
        <w:spacing w:before="240" w:after="240"/>
        <w:rPr>
          <w:lang w:val="zh-CN" w:eastAsia="zh-CN"/>
        </w:rPr>
      </w:pPr>
      <w:r>
        <w:rPr>
          <w:lang w:val="zh-CN" w:eastAsia="zh-CN"/>
        </w:rPr>
        <w:t>/*打开数据库失败*/</w:t>
      </w:r>
    </w:p>
    <w:p>
      <w:pPr>
        <w:spacing w:before="240" w:after="240"/>
        <w:rPr>
          <w:lang w:val="zh-CN" w:eastAsia="zh-CN"/>
        </w:rPr>
      </w:pPr>
      <w:r>
        <w:rPr>
          <w:lang w:val="zh-CN" w:eastAsia="zh-CN"/>
        </w:rPr>
        <w:t>request.onerror = error =&gt;{</w:t>
      </w:r>
    </w:p>
    <w:p>
      <w:pPr>
        <w:spacing w:before="240" w:after="240"/>
        <w:rPr>
          <w:lang w:val="zh-CN" w:eastAsia="zh-CN"/>
        </w:rPr>
      </w:pPr>
      <w:r>
        <w:rPr>
          <w:lang w:val="zh-CN" w:eastAsia="zh-CN"/>
        </w:rPr>
        <w:t>console.log(error);</w:t>
      </w:r>
    </w:p>
    <w:p>
      <w:pPr>
        <w:spacing w:before="240" w:after="240"/>
        <w:rPr>
          <w:lang w:val="zh-CN" w:eastAsia="zh-CN"/>
        </w:rPr>
      </w:pPr>
      <w:r>
        <w:rPr>
          <w:lang w:val="zh-CN" w:eastAsia="zh-CN"/>
        </w:rPr>
        <w:t>}</w:t>
      </w:r>
    </w:p>
    <w:p>
      <w:pPr>
        <w:spacing w:before="240" w:after="240"/>
        <w:rPr>
          <w:lang w:val="zh-CN" w:eastAsia="zh-CN"/>
        </w:rPr>
      </w:pPr>
      <w:r>
        <w:rPr>
          <w:lang w:val="zh-CN" w:eastAsia="zh-CN"/>
        </w:rPr>
        <w:t>/*版本号大于当前数据库版本*/</w:t>
      </w:r>
    </w:p>
    <w:p>
      <w:pPr>
        <w:spacing w:before="240" w:after="240"/>
        <w:rPr>
          <w:lang w:val="zh-CN" w:eastAsia="zh-CN"/>
        </w:rPr>
      </w:pPr>
      <w:r>
        <w:rPr>
          <w:lang w:val="zh-CN" w:eastAsia="zh-CN"/>
        </w:rPr>
        <w:t>request.onupgradeneeded = event =&gt;{</w:t>
      </w:r>
    </w:p>
    <w:p>
      <w:pPr>
        <w:spacing w:before="240" w:after="240"/>
        <w:rPr>
          <w:lang w:val="zh-CN" w:eastAsia="zh-CN"/>
        </w:rPr>
      </w:pPr>
      <w:r>
        <w:rPr>
          <w:lang w:val="zh-CN" w:eastAsia="zh-CN"/>
        </w:rPr>
        <w:t>database = event.target.result;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&gt;**`5:IDBObjectStore`**</w:t>
      </w:r>
    </w:p>
    <w:p>
      <w:pPr>
        <w:spacing w:before="240" w:after="240"/>
        <w:rPr>
          <w:lang w:val="zh-CN" w:eastAsia="zh-CN"/>
        </w:rPr>
      </w:pPr>
      <w:r>
        <w:rPr>
          <w:lang w:val="zh-CN" w:eastAsia="zh-CN"/>
        </w:rPr>
        <w:t>-`数据库表`</w:t>
      </w:r>
    </w:p>
    <w:p>
      <w:pPr>
        <w:spacing w:before="240" w:after="240"/>
        <w:rPr>
          <w:lang w:val="zh-CN" w:eastAsia="zh-CN"/>
        </w:rPr>
      </w:pPr>
      <w:r>
        <w:rPr>
          <w:lang w:val="zh-CN" w:eastAsia="zh-CN"/>
        </w:rPr>
        <w:t>-`创建表-最好在upgradeneeded中执行`</w:t>
      </w:r>
    </w:p>
    <w:p>
      <w:pPr>
        <w:spacing w:before="240" w:after="240"/>
        <w:rPr>
          <w:lang w:val="zh-CN" w:eastAsia="zh-CN"/>
        </w:rPr>
      </w:pPr>
      <w:r>
        <w:rPr>
          <w:lang w:val="zh-CN" w:eastAsia="zh-CN"/>
        </w:rPr>
        <w:t>-`指定主键`</w:t>
      </w:r>
    </w:p>
    <w:p>
      <w:pPr>
        <w:spacing w:before="240" w:after="240"/>
        <w:rPr>
          <w:lang w:val="zh-CN" w:eastAsia="zh-CN"/>
        </w:rPr>
      </w:pPr>
      <w:r>
        <w:rPr>
          <w:lang w:val="zh-CN" w:eastAsia="zh-CN"/>
        </w:rPr>
        <w:t>-`autoIncrement: true`</w:t>
      </w:r>
    </w:p>
    <w:p>
      <w:pPr>
        <w:spacing w:before="240" w:after="240"/>
        <w:rPr>
          <w:lang w:val="zh-CN" w:eastAsia="zh-CN"/>
        </w:rPr>
      </w:pPr>
      <w:r>
        <w:rPr>
          <w:lang w:val="zh-CN" w:eastAsia="zh-CN"/>
        </w:rPr>
        <w:t>-`keyPath:'id'`</w:t>
      </w:r>
    </w:p>
    <w:p>
      <w:pPr>
        <w:spacing w:before="240" w:after="240"/>
        <w:rPr>
          <w:lang w:val="zh-CN" w:eastAsia="zh-CN"/>
        </w:rPr>
      </w:pPr>
      <w:r>
        <w:rPr>
          <w:lang w:val="zh-CN" w:eastAsia="zh-CN"/>
        </w:rPr>
        <w:t>```css</w:t>
      </w:r>
    </w:p>
    <w:p>
      <w:pPr>
        <w:spacing w:before="240" w:after="240"/>
        <w:rPr>
          <w:lang w:val="zh-CN" w:eastAsia="zh-CN"/>
        </w:rPr>
      </w:pPr>
      <w:r>
        <w:rPr>
          <w:lang w:val="zh-CN" w:eastAsia="zh-CN"/>
        </w:rPr>
        <w:t>const createStore =()=&gt;{</w:t>
      </w:r>
    </w:p>
    <w:p>
      <w:pPr>
        <w:spacing w:before="240" w:after="240"/>
        <w:rPr>
          <w:lang w:val="zh-CN" w:eastAsia="zh-CN"/>
        </w:rPr>
      </w:pPr>
      <w:r>
        <w:rPr>
          <w:lang w:val="zh-CN" w:eastAsia="zh-CN"/>
        </w:rPr>
        <w:t>if(!db.objectStoreNames.contains('user')){</w:t>
      </w:r>
    </w:p>
    <w:p>
      <w:pPr>
        <w:spacing w:before="240" w:after="240"/>
        <w:rPr>
          <w:lang w:val="zh-CN" w:eastAsia="zh-CN"/>
        </w:rPr>
      </w:pPr>
      <w:r>
        <w:rPr>
          <w:lang w:val="zh-CN" w:eastAsia="zh-CN"/>
        </w:rPr>
        <w:t>userStore = database.createObjectStore('user',{ keyPath:'id'});</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-`指定索引`</w:t>
      </w:r>
    </w:p>
    <w:p>
      <w:pPr>
        <w:spacing w:before="240" w:after="240"/>
        <w:rPr>
          <w:lang w:val="zh-CN" w:eastAsia="zh-CN"/>
        </w:rPr>
      </w:pPr>
      <w:r>
        <w:rPr>
          <w:lang w:val="zh-CN" w:eastAsia="zh-CN"/>
        </w:rPr>
        <w:t>```css</w:t>
      </w:r>
    </w:p>
    <w:p>
      <w:pPr>
        <w:spacing w:before="240" w:after="240"/>
        <w:rPr>
          <w:lang w:val="zh-CN" w:eastAsia="zh-CN"/>
        </w:rPr>
      </w:pPr>
      <w:r>
        <w:rPr>
          <w:lang w:val="zh-CN" w:eastAsia="zh-CN"/>
        </w:rPr>
        <w:t>const createStore =()=&gt;{</w:t>
      </w:r>
    </w:p>
    <w:p>
      <w:pPr>
        <w:spacing w:before="240" w:after="240"/>
        <w:rPr>
          <w:lang w:val="zh-CN" w:eastAsia="zh-CN"/>
        </w:rPr>
      </w:pPr>
      <w:r>
        <w:rPr>
          <w:lang w:val="zh-CN" w:eastAsia="zh-CN"/>
        </w:rPr>
        <w:t>if(!database.objectStoreNames.contains('user')){</w:t>
      </w:r>
    </w:p>
    <w:p>
      <w:pPr>
        <w:spacing w:before="240" w:after="240"/>
        <w:rPr>
          <w:lang w:val="zh-CN" w:eastAsia="zh-CN"/>
        </w:rPr>
      </w:pPr>
      <w:r>
        <w:rPr>
          <w:lang w:val="zh-CN" w:eastAsia="zh-CN"/>
        </w:rPr>
        <w:t>userStore = database.createObjectStore('user',{ keyPath:'id'});</w:t>
      </w:r>
    </w:p>
    <w:p>
      <w:pPr>
        <w:spacing w:before="240" w:after="240"/>
        <w:rPr>
          <w:lang w:val="zh-CN" w:eastAsia="zh-CN"/>
        </w:rPr>
      </w:pPr>
      <w:r>
        <w:rPr>
          <w:lang w:val="zh-CN" w:eastAsia="zh-CN"/>
        </w:rPr>
        <w:t>userStore.createIndex('name','name',{ unique: true });</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&gt;**`6:IDBTransaction`**</w:t>
      </w:r>
    </w:p>
    <w:p>
      <w:pPr>
        <w:spacing w:before="240" w:after="240"/>
        <w:rPr>
          <w:lang w:val="zh-CN" w:eastAsia="zh-CN"/>
        </w:rPr>
      </w:pPr>
      <w:r>
        <w:rPr>
          <w:lang w:val="zh-CN" w:eastAsia="zh-CN"/>
        </w:rPr>
        <w:t>-`数据增啥改查`</w:t>
      </w:r>
    </w:p>
    <w:p>
      <w:pPr>
        <w:spacing w:before="240" w:after="240"/>
        <w:rPr>
          <w:lang w:val="zh-CN" w:eastAsia="zh-CN"/>
        </w:rPr>
      </w:pPr>
      <w:r>
        <w:rPr>
          <w:lang w:val="zh-CN" w:eastAsia="zh-CN"/>
        </w:rPr>
        <w:t>-`complete`</w:t>
      </w:r>
    </w:p>
    <w:p>
      <w:pPr>
        <w:spacing w:before="240" w:after="240"/>
        <w:rPr>
          <w:lang w:val="zh-CN" w:eastAsia="zh-CN"/>
        </w:rPr>
      </w:pPr>
      <w:r>
        <w:rPr>
          <w:lang w:val="zh-CN" w:eastAsia="zh-CN"/>
        </w:rPr>
        <w:t>-`error`</w:t>
      </w:r>
    </w:p>
    <w:p>
      <w:pPr>
        <w:spacing w:before="240" w:after="240"/>
        <w:rPr>
          <w:lang w:val="zh-CN" w:eastAsia="zh-CN"/>
        </w:rPr>
      </w:pPr>
      <w:r>
        <w:rPr>
          <w:lang w:val="zh-CN" w:eastAsia="zh-CN"/>
        </w:rPr>
        <w:t>-`abort`</w:t>
      </w:r>
    </w:p>
    <w:p>
      <w:pPr>
        <w:spacing w:before="240" w:after="240"/>
        <w:rPr>
          <w:lang w:val="zh-CN" w:eastAsia="zh-CN"/>
        </w:rPr>
      </w:pPr>
      <w:r>
        <w:rPr>
          <w:lang w:val="zh-CN" w:eastAsia="zh-CN"/>
        </w:rPr>
        <w:t>-`属性`</w:t>
      </w:r>
    </w:p>
    <w:p>
      <w:pPr>
        <w:spacing w:before="240" w:after="240"/>
        <w:rPr>
          <w:lang w:val="zh-CN" w:eastAsia="zh-CN"/>
        </w:rPr>
      </w:pPr>
      <w:r>
        <w:rPr>
          <w:lang w:val="zh-CN" w:eastAsia="zh-CN"/>
        </w:rPr>
        <w:t>-`IDBTransaction.db`</w:t>
      </w:r>
    </w:p>
    <w:p>
      <w:pPr>
        <w:spacing w:before="240" w:after="240"/>
        <w:rPr>
          <w:lang w:val="zh-CN" w:eastAsia="zh-CN"/>
        </w:rPr>
      </w:pPr>
      <w:r>
        <w:rPr>
          <w:lang w:val="zh-CN" w:eastAsia="zh-CN"/>
        </w:rPr>
        <w:t>-`IDBTransaction.mode`</w:t>
      </w:r>
    </w:p>
    <w:p>
      <w:pPr>
        <w:spacing w:before="240" w:after="240"/>
        <w:rPr>
          <w:lang w:val="zh-CN" w:eastAsia="zh-CN"/>
        </w:rPr>
      </w:pPr>
      <w:r>
        <w:rPr>
          <w:lang w:val="zh-CN" w:eastAsia="zh-CN"/>
        </w:rPr>
        <w:t>-`readonly`</w:t>
      </w:r>
    </w:p>
    <w:p>
      <w:pPr>
        <w:spacing w:before="240" w:after="240"/>
        <w:rPr>
          <w:lang w:val="zh-CN" w:eastAsia="zh-CN"/>
        </w:rPr>
      </w:pPr>
      <w:r>
        <w:rPr>
          <w:lang w:val="zh-CN" w:eastAsia="zh-CN"/>
        </w:rPr>
        <w:t>-`readwrite`</w:t>
      </w:r>
    </w:p>
    <w:p>
      <w:pPr>
        <w:spacing w:before="240" w:after="240"/>
        <w:rPr>
          <w:lang w:val="zh-CN" w:eastAsia="zh-CN"/>
        </w:rPr>
      </w:pPr>
      <w:r>
        <w:rPr>
          <w:lang w:val="zh-CN" w:eastAsia="zh-CN"/>
        </w:rPr>
        <w:t>-`IDBTransaction.objectStoreNames`</w:t>
      </w:r>
    </w:p>
    <w:p>
      <w:pPr>
        <w:spacing w:before="240" w:after="240"/>
        <w:rPr>
          <w:lang w:val="zh-CN" w:eastAsia="zh-CN"/>
        </w:rPr>
      </w:pPr>
      <w:r>
        <w:rPr>
          <w:lang w:val="zh-CN" w:eastAsia="zh-CN"/>
        </w:rPr>
        <w:t>-`IDBTransaction.error`</w:t>
      </w:r>
    </w:p>
    <w:p>
      <w:pPr>
        <w:spacing w:before="240" w:after="240"/>
        <w:rPr>
          <w:lang w:val="zh-CN" w:eastAsia="zh-CN"/>
        </w:rPr>
      </w:pPr>
      <w:r>
        <w:rPr>
          <w:lang w:val="zh-CN" w:eastAsia="zh-CN"/>
        </w:rPr>
        <w:t>-`新增数据- add`</w:t>
      </w:r>
    </w:p>
    <w:p>
      <w:pPr>
        <w:spacing w:before="240" w:after="240"/>
        <w:rPr>
          <w:lang w:val="zh-CN" w:eastAsia="zh-CN"/>
        </w:rPr>
      </w:pPr>
      <w:r>
        <w:rPr>
          <w:lang w:val="zh-CN" w:eastAsia="zh-CN"/>
        </w:rPr>
        <w:t>-`已创建主键-新增必须包含主键`</w:t>
      </w:r>
    </w:p>
    <w:p>
      <w:pPr>
        <w:spacing w:before="240" w:after="240"/>
        <w:rPr>
          <w:lang w:val="zh-CN" w:eastAsia="zh-CN"/>
        </w:rPr>
      </w:pPr>
      <w:r>
        <w:rPr>
          <w:lang w:val="zh-CN" w:eastAsia="zh-CN"/>
        </w:rPr>
        <w:t>-`已创建主键-主键不可重复`</w:t>
      </w:r>
    </w:p>
    <w:p>
      <w:pPr>
        <w:spacing w:before="240" w:after="240"/>
        <w:rPr>
          <w:lang w:val="zh-CN" w:eastAsia="zh-CN"/>
        </w:rPr>
      </w:pPr>
      <w:r>
        <w:rPr>
          <w:lang w:val="zh-CN" w:eastAsia="zh-CN"/>
        </w:rPr>
        <w:t>```css</w:t>
      </w:r>
    </w:p>
    <w:p>
      <w:pPr>
        <w:spacing w:before="240" w:after="240"/>
        <w:rPr>
          <w:lang w:val="zh-CN" w:eastAsia="zh-CN"/>
        </w:rPr>
      </w:pPr>
      <w:r>
        <w:rPr>
          <w:lang w:val="zh-CN" w:eastAsia="zh-CN"/>
        </w:rPr>
        <w:t>const add =()=&gt;{</w:t>
      </w:r>
    </w:p>
    <w:p>
      <w:pPr>
        <w:spacing w:before="240" w:after="240"/>
        <w:rPr>
          <w:lang w:val="zh-CN" w:eastAsia="zh-CN"/>
        </w:rPr>
      </w:pPr>
      <w:r>
        <w:rPr>
          <w:lang w:val="zh-CN" w:eastAsia="zh-CN"/>
        </w:rPr>
        <w:t>/*创建事务*/</w:t>
      </w:r>
    </w:p>
    <w:p>
      <w:pPr>
        <w:spacing w:before="240" w:after="240"/>
        <w:rPr>
          <w:lang w:val="zh-CN" w:eastAsia="zh-CN"/>
        </w:rPr>
      </w:pPr>
      <w:r>
        <w:rPr>
          <w:lang w:val="zh-CN" w:eastAsia="zh-CN"/>
        </w:rPr>
        <w:t>/*使用某个数据库*/</w:t>
      </w:r>
    </w:p>
    <w:p>
      <w:pPr>
        <w:spacing w:before="240" w:after="240"/>
        <w:rPr>
          <w:lang w:val="zh-CN" w:eastAsia="zh-CN"/>
        </w:rPr>
      </w:pPr>
      <w:r>
        <w:rPr>
          <w:lang w:val="zh-CN" w:eastAsia="zh-CN"/>
        </w:rPr>
        <w:t>/* add新增*/</w:t>
      </w:r>
    </w:p>
    <w:p>
      <w:pPr>
        <w:spacing w:before="240" w:after="240"/>
        <w:rPr>
          <w:lang w:val="zh-CN" w:eastAsia="zh-CN"/>
        </w:rPr>
      </w:pPr>
      <w:r>
        <w:rPr>
          <w:lang w:val="zh-CN" w:eastAsia="zh-CN"/>
        </w:rPr>
        <w:t>transactionRequest = database.transaction(['user'],'readwrite')</w:t>
      </w:r>
    </w:p>
    <w:p>
      <w:pPr>
        <w:spacing w:before="240" w:after="240"/>
        <w:rPr>
          <w:lang w:val="zh-CN" w:eastAsia="zh-CN"/>
        </w:rPr>
      </w:pPr>
      <w:r>
        <w:rPr>
          <w:lang w:val="zh-CN" w:eastAsia="zh-CN"/>
        </w:rPr>
        <w:t>.objectStore('user')</w:t>
      </w:r>
    </w:p>
    <w:p>
      <w:pPr>
        <w:spacing w:before="240" w:after="240"/>
        <w:rPr>
          <w:lang w:val="zh-CN" w:eastAsia="zh-CN"/>
        </w:rPr>
      </w:pPr>
      <w:r>
        <w:rPr>
          <w:lang w:val="zh-CN" w:eastAsia="zh-CN"/>
        </w:rPr>
        <w:t>.add({ id:100, name:'Eric', age:28, email:'Ericlee00@163.com'});</w:t>
      </w:r>
    </w:p>
    <w:p>
      <w:pPr>
        <w:spacing w:before="240" w:after="240"/>
        <w:rPr>
          <w:lang w:val="zh-CN" w:eastAsia="zh-CN"/>
        </w:rPr>
      </w:pPr>
      <w:r>
        <w:rPr>
          <w:lang w:val="zh-CN" w:eastAsia="zh-CN"/>
        </w:rPr>
        <w:t>/*成功*/</w:t>
      </w:r>
    </w:p>
    <w:p>
      <w:pPr>
        <w:spacing w:before="240" w:after="240"/>
        <w:rPr>
          <w:lang w:val="zh-CN" w:eastAsia="zh-CN"/>
        </w:rPr>
      </w:pPr>
      <w:r>
        <w:rPr>
          <w:lang w:val="zh-CN" w:eastAsia="zh-CN"/>
        </w:rPr>
        <w:t>transactionRequest.onsuccess = event =&gt;{</w:t>
      </w:r>
    </w:p>
    <w:p>
      <w:pPr>
        <w:spacing w:before="240" w:after="240"/>
        <w:rPr>
          <w:lang w:val="zh-CN" w:eastAsia="zh-CN"/>
        </w:rPr>
      </w:pPr>
      <w:r>
        <w:rPr>
          <w:rStyle w:val="emsimilar"/>
          <w:lang w:val="zh-CN" w:eastAsia="zh-CN"/>
        </w:rPr>
        <w:t>console.log('数据写入成功', event);</w:t>
      </w:r>
    </w:p>
    <w:p>
      <w:pPr>
        <w:spacing w:before="240" w:after="240"/>
        <w:rPr>
          <w:lang w:val="zh-CN" w:eastAsia="zh-CN"/>
        </w:rPr>
      </w:pPr>
      <w:r>
        <w:rPr>
          <w:lang w:val="zh-CN" w:eastAsia="zh-CN"/>
        </w:rPr>
        <w:t>};</w:t>
      </w:r>
    </w:p>
    <w:p>
      <w:pPr>
        <w:spacing w:before="240" w:after="240"/>
        <w:rPr>
          <w:lang w:val="zh-CN" w:eastAsia="zh-CN"/>
        </w:rPr>
      </w:pPr>
      <w:r>
        <w:rPr>
          <w:lang w:val="zh-CN" w:eastAsia="zh-CN"/>
        </w:rPr>
        <w:t>/*失败*/</w:t>
      </w:r>
    </w:p>
    <w:p>
      <w:pPr>
        <w:spacing w:before="240" w:after="240"/>
        <w:rPr>
          <w:lang w:val="zh-CN" w:eastAsia="zh-CN"/>
        </w:rPr>
      </w:pPr>
      <w:r>
        <w:rPr>
          <w:lang w:val="zh-CN" w:eastAsia="zh-CN"/>
        </w:rPr>
        <w:t>transactionRequest.onerror = error =&gt;{</w:t>
      </w:r>
    </w:p>
    <w:p>
      <w:pPr>
        <w:spacing w:before="240" w:after="240"/>
        <w:rPr>
          <w:lang w:val="zh-CN" w:eastAsia="zh-CN"/>
        </w:rPr>
      </w:pPr>
      <w:r>
        <w:rPr>
          <w:rStyle w:val="emsimilar"/>
          <w:lang w:val="zh-CN" w:eastAsia="zh-CN"/>
        </w:rPr>
        <w:t>console.log('数据写入失败', error);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-`读取数据- get`</w:t>
      </w:r>
    </w:p>
    <w:p>
      <w:pPr>
        <w:spacing w:before="240" w:after="240"/>
        <w:rPr>
          <w:lang w:val="zh-CN" w:eastAsia="zh-CN"/>
        </w:rPr>
      </w:pPr>
      <w:r>
        <w:rPr>
          <w:lang w:val="zh-CN" w:eastAsia="zh-CN"/>
        </w:rPr>
        <w:t>```css</w:t>
      </w:r>
    </w:p>
    <w:p>
      <w:pPr>
        <w:spacing w:before="240" w:after="240"/>
        <w:rPr>
          <w:lang w:val="zh-CN" w:eastAsia="zh-CN"/>
        </w:rPr>
      </w:pPr>
      <w:r>
        <w:rPr>
          <w:lang w:val="zh-CN" w:eastAsia="zh-CN"/>
        </w:rPr>
        <w:t>const read =()=&gt;{</w:t>
      </w:r>
    </w:p>
    <w:p>
      <w:pPr>
        <w:spacing w:before="240" w:after="240"/>
        <w:rPr>
          <w:lang w:val="zh-CN" w:eastAsia="zh-CN"/>
        </w:rPr>
      </w:pPr>
      <w:r>
        <w:rPr>
          <w:lang w:val="zh-CN" w:eastAsia="zh-CN"/>
        </w:rPr>
        <w:t>/*创建事务*/</w:t>
      </w:r>
    </w:p>
    <w:p>
      <w:pPr>
        <w:spacing w:before="240" w:after="240"/>
        <w:rPr>
          <w:lang w:val="zh-CN" w:eastAsia="zh-CN"/>
        </w:rPr>
      </w:pPr>
      <w:r>
        <w:rPr>
          <w:lang w:val="zh-CN" w:eastAsia="zh-CN"/>
        </w:rPr>
        <w:t>transaction = database.transaction(['user']);</w:t>
      </w:r>
    </w:p>
    <w:p>
      <w:pPr>
        <w:spacing w:before="240" w:after="240"/>
        <w:rPr>
          <w:lang w:val="zh-CN" w:eastAsia="zh-CN"/>
        </w:rPr>
      </w:pPr>
      <w:r>
        <w:rPr>
          <w:lang w:val="zh-CN" w:eastAsia="zh-CN"/>
        </w:rPr>
        <w:t>/*选择数据库表*/</w:t>
      </w:r>
    </w:p>
    <w:p>
      <w:pPr>
        <w:spacing w:before="240" w:after="240"/>
        <w:rPr>
          <w:lang w:val="zh-CN" w:eastAsia="zh-CN"/>
        </w:rPr>
      </w:pPr>
      <w:r>
        <w:rPr>
          <w:lang w:val="zh-CN" w:eastAsia="zh-CN"/>
        </w:rPr>
        <w:t>table = transaction.objectStore('user');</w:t>
      </w:r>
    </w:p>
    <w:p>
      <w:pPr>
        <w:spacing w:before="240" w:after="240"/>
        <w:rPr>
          <w:lang w:val="zh-CN" w:eastAsia="zh-CN"/>
        </w:rPr>
      </w:pPr>
      <w:r>
        <w:rPr>
          <w:lang w:val="zh-CN" w:eastAsia="zh-CN"/>
        </w:rPr>
        <w:t>/*读取数据*/</w:t>
      </w:r>
    </w:p>
    <w:p>
      <w:pPr>
        <w:spacing w:before="240" w:after="240"/>
        <w:rPr>
          <w:lang w:val="zh-CN" w:eastAsia="zh-CN"/>
        </w:rPr>
      </w:pPr>
      <w:r>
        <w:rPr>
          <w:lang w:val="zh-CN" w:eastAsia="zh-CN"/>
        </w:rPr>
        <w:t>transactionRequest = table.get(2);</w:t>
      </w:r>
    </w:p>
    <w:p>
      <w:pPr>
        <w:spacing w:before="240" w:after="240"/>
        <w:rPr>
          <w:lang w:val="zh-CN" w:eastAsia="zh-CN"/>
        </w:rPr>
      </w:pPr>
      <w:r>
        <w:rPr>
          <w:lang w:val="zh-CN" w:eastAsia="zh-CN"/>
        </w:rPr>
        <w:t>/*成功*/</w:t>
      </w:r>
    </w:p>
    <w:p>
      <w:pPr>
        <w:spacing w:before="240" w:after="240"/>
        <w:rPr>
          <w:lang w:val="zh-CN" w:eastAsia="zh-CN"/>
        </w:rPr>
      </w:pPr>
      <w:r>
        <w:rPr>
          <w:lang w:val="zh-CN" w:eastAsia="zh-CN"/>
        </w:rPr>
        <w:t>transactionRequest.onerror = event =&gt;{</w:t>
      </w:r>
    </w:p>
    <w:p>
      <w:pPr>
        <w:spacing w:before="240" w:after="240"/>
        <w:rPr>
          <w:lang w:val="zh-CN" w:eastAsia="zh-CN"/>
        </w:rPr>
      </w:pPr>
      <w:r>
        <w:rPr>
          <w:lang w:val="zh-CN" w:eastAsia="zh-CN"/>
        </w:rPr>
        <w:t>console.log('数据读取失败', event);</w:t>
      </w:r>
    </w:p>
    <w:p>
      <w:pPr>
        <w:spacing w:before="240" w:after="240"/>
        <w:rPr>
          <w:lang w:val="zh-CN" w:eastAsia="zh-CN"/>
        </w:rPr>
      </w:pPr>
      <w:r>
        <w:rPr>
          <w:lang w:val="zh-CN" w:eastAsia="zh-CN"/>
        </w:rPr>
        <w:t>};</w:t>
      </w:r>
    </w:p>
    <w:p>
      <w:pPr>
        <w:spacing w:before="240" w:after="240"/>
        <w:rPr>
          <w:lang w:val="zh-CN" w:eastAsia="zh-CN"/>
        </w:rPr>
      </w:pPr>
      <w:r>
        <w:rPr>
          <w:lang w:val="zh-CN" w:eastAsia="zh-CN"/>
        </w:rPr>
        <w:t>/*失败*/</w:t>
      </w:r>
    </w:p>
    <w:p>
      <w:pPr>
        <w:spacing w:before="240" w:after="240"/>
        <w:rPr>
          <w:lang w:val="zh-CN" w:eastAsia="zh-CN"/>
        </w:rPr>
      </w:pPr>
      <w:r>
        <w:rPr>
          <w:lang w:val="zh-CN" w:eastAsia="zh-CN"/>
        </w:rPr>
        <w:t>transactionRequest.onsuccess = event =&gt;{</w:t>
      </w:r>
    </w:p>
    <w:p>
      <w:pPr>
        <w:spacing w:before="240" w:after="240"/>
        <w:rPr>
          <w:lang w:val="zh-CN" w:eastAsia="zh-CN"/>
        </w:rPr>
      </w:pPr>
      <w:r>
        <w:rPr>
          <w:lang w:val="zh-CN" w:eastAsia="zh-CN"/>
        </w:rPr>
        <w:t>if (transactionRequest.result){</w:t>
      </w:r>
    </w:p>
    <w:p>
      <w:pPr>
        <w:spacing w:before="240" w:after="240"/>
        <w:rPr>
          <w:lang w:val="zh-CN" w:eastAsia="zh-CN"/>
        </w:rPr>
      </w:pPr>
      <w:r>
        <w:rPr>
          <w:lang w:val="zh-CN" w:eastAsia="zh-CN"/>
        </w:rPr>
        <w:t>console.log('数据读取成功', transactionRequest.result);</w:t>
      </w:r>
    </w:p>
    <w:p>
      <w:pPr>
        <w:spacing w:before="240" w:after="240"/>
        <w:rPr>
          <w:lang w:val="zh-CN" w:eastAsia="zh-CN"/>
        </w:rPr>
      </w:pPr>
      <w:r>
        <w:rPr>
          <w:lang w:val="zh-CN" w:eastAsia="zh-CN"/>
        </w:rPr>
        <w:t>} else {</w:t>
      </w:r>
    </w:p>
    <w:p>
      <w:pPr>
        <w:spacing w:before="240" w:after="240"/>
        <w:rPr>
          <w:lang w:val="zh-CN" w:eastAsia="zh-CN"/>
        </w:rPr>
      </w:pPr>
      <w:r>
        <w:rPr>
          <w:lang w:val="zh-CN" w:eastAsia="zh-CN"/>
        </w:rPr>
        <w:t>console.log('未读取到数据');</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-`更新数据- put`</w:t>
      </w:r>
    </w:p>
    <w:p>
      <w:pPr>
        <w:spacing w:before="240" w:after="240"/>
        <w:rPr>
          <w:lang w:val="zh-CN" w:eastAsia="zh-CN"/>
        </w:rPr>
      </w:pPr>
      <w:r>
        <w:rPr>
          <w:lang w:val="zh-CN" w:eastAsia="zh-CN"/>
        </w:rPr>
        <w:t>-`更新不存在的数据会新建`</w:t>
      </w:r>
    </w:p>
    <w:p>
      <w:pPr>
        <w:spacing w:before="240" w:after="240"/>
        <w:rPr>
          <w:lang w:val="zh-CN" w:eastAsia="zh-CN"/>
        </w:rPr>
      </w:pPr>
      <w:r>
        <w:rPr>
          <w:lang w:val="zh-CN" w:eastAsia="zh-CN"/>
        </w:rPr>
        <w:t>```css</w:t>
      </w:r>
    </w:p>
    <w:p>
      <w:pPr>
        <w:spacing w:before="240" w:after="240"/>
        <w:rPr>
          <w:lang w:val="zh-CN" w:eastAsia="zh-CN"/>
        </w:rPr>
      </w:pPr>
      <w:r>
        <w:rPr>
          <w:lang w:val="zh-CN" w:eastAsia="zh-CN"/>
        </w:rPr>
        <w:t>const update =()=&gt;{</w:t>
      </w:r>
    </w:p>
    <w:p>
      <w:pPr>
        <w:spacing w:before="240" w:after="240"/>
        <w:rPr>
          <w:lang w:val="zh-CN" w:eastAsia="zh-CN"/>
        </w:rPr>
      </w:pPr>
      <w:r>
        <w:rPr>
          <w:lang w:val="zh-CN" w:eastAsia="zh-CN"/>
        </w:rPr>
        <w:t>transactionRequest = database.transaction(['user'],'readwrite')</w:t>
      </w:r>
    </w:p>
    <w:p>
      <w:pPr>
        <w:spacing w:before="240" w:after="240"/>
        <w:rPr>
          <w:lang w:val="zh-CN" w:eastAsia="zh-CN"/>
        </w:rPr>
      </w:pPr>
      <w:r>
        <w:rPr>
          <w:lang w:val="zh-CN" w:eastAsia="zh-CN"/>
        </w:rPr>
        <w:t>.objectStore('user')</w:t>
      </w:r>
    </w:p>
    <w:p>
      <w:pPr>
        <w:spacing w:before="240" w:after="240"/>
        <w:rPr>
          <w:lang w:val="zh-CN" w:eastAsia="zh-CN"/>
        </w:rPr>
      </w:pPr>
      <w:r>
        <w:rPr>
          <w:lang w:val="zh-CN" w:eastAsia="zh-CN"/>
        </w:rPr>
        <w:t>.put({ id: count, name:'David', age:35, email:'David@xiakedao.com'});</w:t>
      </w:r>
    </w:p>
    <w:p>
      <w:pPr>
        <w:spacing w:before="240" w:after="240"/>
        <w:rPr>
          <w:lang w:val="zh-CN" w:eastAsia="zh-CN"/>
        </w:rPr>
      </w:pPr>
      <w:r>
        <w:rPr>
          <w:lang w:val="zh-CN" w:eastAsia="zh-CN"/>
        </w:rPr>
        <w:t>transactionRequest.onsuccess = function (event){</w:t>
      </w:r>
    </w:p>
    <w:p>
      <w:pPr>
        <w:spacing w:before="240" w:after="240"/>
        <w:rPr>
          <w:lang w:val="zh-CN" w:eastAsia="zh-CN"/>
        </w:rPr>
      </w:pPr>
      <w:r>
        <w:rPr>
          <w:lang w:val="zh-CN" w:eastAsia="zh-CN"/>
        </w:rPr>
        <w:t>console.log('更新数据成功', event);</w:t>
      </w:r>
    </w:p>
    <w:p>
      <w:pPr>
        <w:spacing w:before="240" w:after="240"/>
        <w:rPr>
          <w:lang w:val="zh-CN" w:eastAsia="zh-CN"/>
        </w:rPr>
      </w:pPr>
      <w:r>
        <w:rPr>
          <w:lang w:val="zh-CN" w:eastAsia="zh-CN"/>
        </w:rPr>
        <w:t>};</w:t>
      </w:r>
    </w:p>
    <w:p>
      <w:pPr>
        <w:spacing w:before="240" w:after="240"/>
        <w:rPr>
          <w:lang w:val="zh-CN" w:eastAsia="zh-CN"/>
        </w:rPr>
      </w:pPr>
      <w:r>
        <w:rPr>
          <w:lang w:val="zh-CN" w:eastAsia="zh-CN"/>
        </w:rPr>
        <w:t>transactionRequest.onerror = error =&gt;{</w:t>
      </w:r>
    </w:p>
    <w:p>
      <w:pPr>
        <w:spacing w:before="240" w:after="240"/>
        <w:rPr>
          <w:lang w:val="zh-CN" w:eastAsia="zh-CN"/>
        </w:rPr>
      </w:pPr>
      <w:r>
        <w:rPr>
          <w:rStyle w:val="emsimilar"/>
          <w:lang w:val="zh-CN" w:eastAsia="zh-CN"/>
        </w:rPr>
        <w:t>console.log('更新数据失败', error);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-`删除数据- delete`</w:t>
      </w:r>
    </w:p>
    <w:p>
      <w:pPr>
        <w:spacing w:before="240" w:after="240"/>
        <w:rPr>
          <w:lang w:val="zh-CN" w:eastAsia="zh-CN"/>
        </w:rPr>
      </w:pPr>
      <w:r>
        <w:rPr>
          <w:lang w:val="zh-CN" w:eastAsia="zh-CN"/>
        </w:rPr>
        <w:t>```css</w:t>
      </w:r>
    </w:p>
    <w:p>
      <w:pPr>
        <w:spacing w:before="240" w:after="240"/>
        <w:rPr>
          <w:lang w:val="zh-CN" w:eastAsia="zh-CN"/>
        </w:rPr>
      </w:pPr>
      <w:r>
        <w:rPr>
          <w:lang w:val="zh-CN" w:eastAsia="zh-CN"/>
        </w:rPr>
        <w:t>const delete =()=&gt;{</w:t>
      </w:r>
    </w:p>
    <w:p>
      <w:pPr>
        <w:spacing w:before="240" w:after="240"/>
        <w:rPr>
          <w:lang w:val="zh-CN" w:eastAsia="zh-CN"/>
        </w:rPr>
      </w:pPr>
      <w:r>
        <w:rPr>
          <w:lang w:val="zh-CN" w:eastAsia="zh-CN"/>
        </w:rPr>
        <w:t>transactionRequest = database.transaction(['user'],'readwrite')</w:t>
      </w:r>
    </w:p>
    <w:p>
      <w:pPr>
        <w:spacing w:before="240" w:after="240"/>
        <w:rPr>
          <w:lang w:val="zh-CN" w:eastAsia="zh-CN"/>
        </w:rPr>
      </w:pPr>
      <w:r>
        <w:rPr>
          <w:lang w:val="zh-CN" w:eastAsia="zh-CN"/>
        </w:rPr>
        <w:t>.objectStore('user')</w:t>
      </w:r>
    </w:p>
    <w:p>
      <w:pPr>
        <w:spacing w:before="240" w:after="240"/>
        <w:rPr>
          <w:lang w:val="zh-CN" w:eastAsia="zh-CN"/>
        </w:rPr>
      </w:pPr>
      <w:r>
        <w:rPr>
          <w:lang w:val="zh-CN" w:eastAsia="zh-CN"/>
        </w:rPr>
        <w:t>.delete(2);</w:t>
      </w:r>
    </w:p>
    <w:p>
      <w:pPr>
        <w:spacing w:before="240" w:after="240"/>
        <w:rPr>
          <w:lang w:val="zh-CN" w:eastAsia="zh-CN"/>
        </w:rPr>
      </w:pPr>
      <w:r>
        <w:rPr>
          <w:lang w:val="zh-CN" w:eastAsia="zh-CN"/>
        </w:rPr>
        <w:t>transactionRequest.onsuccess = function (event){</w:t>
      </w:r>
    </w:p>
    <w:p>
      <w:pPr>
        <w:spacing w:before="240" w:after="240"/>
        <w:rPr>
          <w:lang w:val="zh-CN" w:eastAsia="zh-CN"/>
        </w:rPr>
      </w:pPr>
      <w:r>
        <w:rPr>
          <w:lang w:val="zh-CN" w:eastAsia="zh-CN"/>
        </w:rPr>
        <w:t>console.log('删除数据成功', event);</w:t>
      </w:r>
    </w:p>
    <w:p>
      <w:pPr>
        <w:spacing w:before="240" w:after="240"/>
        <w:rPr>
          <w:lang w:val="zh-CN" w:eastAsia="zh-CN"/>
        </w:rPr>
      </w:pPr>
      <w:r>
        <w:rPr>
          <w:lang w:val="zh-CN" w:eastAsia="zh-CN"/>
        </w:rPr>
        <w:t>};</w:t>
      </w:r>
    </w:p>
    <w:p>
      <w:pPr>
        <w:spacing w:before="240" w:after="240"/>
        <w:rPr>
          <w:lang w:val="zh-CN" w:eastAsia="zh-CN"/>
        </w:rPr>
      </w:pPr>
      <w:r>
        <w:rPr>
          <w:lang w:val="zh-CN" w:eastAsia="zh-CN"/>
        </w:rPr>
        <w:t>transactionRequest.onerror = error =&gt;{</w:t>
      </w:r>
    </w:p>
    <w:p>
      <w:pPr>
        <w:spacing w:before="240" w:after="240"/>
        <w:rPr>
          <w:lang w:val="zh-CN" w:eastAsia="zh-CN"/>
        </w:rPr>
      </w:pPr>
      <w:r>
        <w:rPr>
          <w:rStyle w:val="emsimilar"/>
          <w:lang w:val="zh-CN" w:eastAsia="zh-CN"/>
        </w:rPr>
        <w:t>console.log('删除数据失败', error);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-`清空数据- clear()`</w:t>
      </w:r>
    </w:p>
    <w:p>
      <w:pPr>
        <w:spacing w:before="240" w:after="240"/>
        <w:rPr>
          <w:lang w:val="zh-CN" w:eastAsia="zh-CN"/>
        </w:rPr>
      </w:pPr>
      <w:r>
        <w:rPr>
          <w:lang w:val="zh-CN" w:eastAsia="zh-CN"/>
        </w:rPr>
        <w:t>&gt;**`7:IDBCursor`**</w:t>
      </w:r>
    </w:p>
    <w:p>
      <w:pPr>
        <w:spacing w:before="240" w:after="240"/>
        <w:rPr>
          <w:lang w:val="zh-CN" w:eastAsia="zh-CN"/>
        </w:rPr>
      </w:pPr>
      <w:r>
        <w:rPr>
          <w:lang w:val="zh-CN" w:eastAsia="zh-CN"/>
        </w:rPr>
        <w:t>-`指针`</w:t>
      </w:r>
    </w:p>
    <w:p>
      <w:pPr>
        <w:spacing w:before="240" w:after="240"/>
        <w:rPr>
          <w:lang w:val="zh-CN" w:eastAsia="zh-CN"/>
        </w:rPr>
      </w:pPr>
      <w:r>
        <w:rPr>
          <w:lang w:val="zh-CN" w:eastAsia="zh-CN"/>
        </w:rPr>
        <w:t>-`遍历数据`</w:t>
      </w:r>
    </w:p>
    <w:p>
      <w:pPr>
        <w:spacing w:before="240" w:after="240"/>
        <w:rPr>
          <w:lang w:val="zh-CN" w:eastAsia="zh-CN"/>
        </w:rPr>
      </w:pPr>
      <w:r>
        <w:rPr>
          <w:lang w:val="zh-CN" w:eastAsia="zh-CN"/>
        </w:rPr>
        <w:t>```css</w:t>
      </w:r>
    </w:p>
    <w:p>
      <w:pPr>
        <w:spacing w:before="240" w:after="240"/>
        <w:rPr>
          <w:lang w:val="zh-CN" w:eastAsia="zh-CN"/>
        </w:rPr>
      </w:pPr>
      <w:r>
        <w:rPr>
          <w:lang w:val="zh-CN" w:eastAsia="zh-CN"/>
        </w:rPr>
        <w:t>const readAll =()=&gt;{</w:t>
      </w:r>
    </w:p>
    <w:p>
      <w:pPr>
        <w:spacing w:before="240" w:after="240"/>
        <w:rPr>
          <w:lang w:val="zh-CN" w:eastAsia="zh-CN"/>
        </w:rPr>
      </w:pPr>
      <w:r>
        <w:rPr>
          <w:lang w:val="zh-CN" w:eastAsia="zh-CN"/>
        </w:rPr>
        <w:t>table = database.transaction('user').objectStore('user');</w:t>
      </w:r>
    </w:p>
    <w:p>
      <w:pPr>
        <w:spacing w:before="240" w:after="240"/>
        <w:rPr>
          <w:lang w:val="zh-CN" w:eastAsia="zh-CN"/>
        </w:rPr>
      </w:pPr>
      <w:r>
        <w:rPr>
          <w:lang w:val="zh-CN" w:eastAsia="zh-CN"/>
        </w:rPr>
        <w:t>table.openCursor().onsuccess =()=&gt;{</w:t>
      </w:r>
    </w:p>
    <w:p>
      <w:pPr>
        <w:spacing w:before="240" w:after="240"/>
        <w:rPr>
          <w:lang w:val="zh-CN" w:eastAsia="zh-CN"/>
        </w:rPr>
      </w:pPr>
      <w:r>
        <w:rPr>
          <w:lang w:val="zh-CN" w:eastAsia="zh-CN"/>
        </w:rPr>
        <w:t>let cursor = event.target.result;</w:t>
      </w:r>
    </w:p>
    <w:p>
      <w:pPr>
        <w:spacing w:before="240" w:after="240"/>
        <w:rPr>
          <w:lang w:val="zh-CN" w:eastAsia="zh-CN"/>
        </w:rPr>
      </w:pPr>
      <w:r>
        <w:rPr>
          <w:lang w:val="zh-CN" w:eastAsia="zh-CN"/>
        </w:rPr>
        <w:t>if (cursor){</w:t>
      </w:r>
    </w:p>
    <w:p>
      <w:pPr>
        <w:spacing w:before="240" w:after="240"/>
        <w:rPr>
          <w:lang w:val="zh-CN" w:eastAsia="zh-CN"/>
        </w:rPr>
      </w:pPr>
      <w:r>
        <w:rPr>
          <w:lang w:val="zh-CN" w:eastAsia="zh-CN"/>
        </w:rPr>
        <w:t>console.log('数据遍历', cursor);</w:t>
      </w:r>
    </w:p>
    <w:p>
      <w:pPr>
        <w:spacing w:before="240" w:after="240"/>
        <w:rPr>
          <w:lang w:val="zh-CN" w:eastAsia="zh-CN"/>
        </w:rPr>
      </w:pPr>
      <w:r>
        <w:rPr>
          <w:lang w:val="zh-CN" w:eastAsia="zh-CN"/>
        </w:rPr>
        <w:t>cursor.continue();</w:t>
      </w:r>
    </w:p>
    <w:p>
      <w:pPr>
        <w:spacing w:before="240" w:after="240"/>
        <w:rPr>
          <w:lang w:val="zh-CN" w:eastAsia="zh-CN"/>
        </w:rPr>
      </w:pPr>
      <w:r>
        <w:rPr>
          <w:lang w:val="zh-CN" w:eastAsia="zh-CN"/>
        </w:rPr>
        <w:t>} else {</w:t>
      </w:r>
    </w:p>
    <w:p>
      <w:pPr>
        <w:spacing w:before="240" w:after="240"/>
        <w:rPr>
          <w:lang w:val="zh-CN" w:eastAsia="zh-CN"/>
        </w:rPr>
      </w:pPr>
      <w:r>
        <w:rPr>
          <w:lang w:val="zh-CN" w:eastAsia="zh-CN"/>
        </w:rPr>
        <w:t>console.log('数据遍历完成');</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##(二十三)Web存储技术(下)</w:t>
      </w:r>
    </w:p>
    <w:p>
      <w:pPr>
        <w:spacing w:before="240" w:after="240"/>
        <w:rPr>
          <w:lang w:val="zh-CN" w:eastAsia="zh-CN"/>
        </w:rPr>
      </w:pPr>
      <w:r>
        <w:rPr>
          <w:lang w:val="zh-CN" w:eastAsia="zh-CN"/>
        </w:rPr>
        <w:t>&gt;**`8:关闭IndexedDB数据库连接`**</w:t>
      </w:r>
    </w:p>
    <w:p>
      <w:pPr>
        <w:spacing w:before="240" w:after="240"/>
        <w:rPr>
          <w:lang w:val="zh-CN" w:eastAsia="zh-CN"/>
        </w:rPr>
      </w:pPr>
      <w:r>
        <w:rPr>
          <w:lang w:val="zh-CN" w:eastAsia="zh-CN"/>
        </w:rPr>
        <w:t>```css</w:t>
      </w:r>
    </w:p>
    <w:p>
      <w:pPr>
        <w:spacing w:before="240" w:after="240"/>
        <w:rPr>
          <w:lang w:val="zh-CN" w:eastAsia="zh-CN"/>
        </w:rPr>
      </w:pPr>
      <w:r>
        <w:rPr>
          <w:lang w:val="zh-CN" w:eastAsia="zh-CN"/>
        </w:rPr>
        <w:t>const closeDataBase =()=&gt;{</w:t>
      </w:r>
    </w:p>
    <w:p>
      <w:pPr>
        <w:spacing w:before="240" w:after="240"/>
        <w:rPr>
          <w:lang w:val="zh-CN" w:eastAsia="zh-CN"/>
        </w:rPr>
      </w:pPr>
      <w:r>
        <w:rPr>
          <w:lang w:val="zh-CN" w:eastAsia="zh-CN"/>
        </w:rPr>
        <w:t>database.close();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&gt;**`9:删除IndexedDB数据库`**</w:t>
      </w:r>
    </w:p>
    <w:p>
      <w:pPr>
        <w:spacing w:before="240" w:after="240"/>
        <w:rPr>
          <w:lang w:val="zh-CN" w:eastAsia="zh-CN"/>
        </w:rPr>
      </w:pPr>
      <w:r>
        <w:rPr>
          <w:lang w:val="zh-CN" w:eastAsia="zh-CN"/>
        </w:rPr>
        <w:t>-`先关闭数据库连接`</w:t>
      </w:r>
    </w:p>
    <w:p>
      <w:pPr>
        <w:spacing w:before="240" w:after="240"/>
        <w:rPr>
          <w:lang w:val="zh-CN" w:eastAsia="zh-CN"/>
        </w:rPr>
      </w:pPr>
      <w:r>
        <w:rPr>
          <w:lang w:val="zh-CN" w:eastAsia="zh-CN"/>
        </w:rPr>
        <w:t>```css</w:t>
      </w:r>
    </w:p>
    <w:p>
      <w:pPr>
        <w:spacing w:before="240" w:after="240"/>
        <w:rPr>
          <w:lang w:val="zh-CN" w:eastAsia="zh-CN"/>
        </w:rPr>
      </w:pPr>
      <w:r>
        <w:rPr>
          <w:lang w:val="zh-CN" w:eastAsia="zh-CN"/>
        </w:rPr>
        <w:t>const deleteDataBase =()=&gt;{</w:t>
      </w:r>
    </w:p>
    <w:p>
      <w:pPr>
        <w:spacing w:before="240" w:after="240"/>
        <w:rPr>
          <w:lang w:val="zh-CN" w:eastAsia="zh-CN"/>
        </w:rPr>
      </w:pPr>
      <w:r>
        <w:rPr>
          <w:lang w:val="zh-CN" w:eastAsia="zh-CN"/>
        </w:rPr>
        <w:t>indexedDB.deleteDatabase('first_database');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&gt;**`10:WebSQL基本概念`**</w:t>
      </w:r>
    </w:p>
    <w:p>
      <w:pPr>
        <w:spacing w:before="240" w:after="240"/>
        <w:rPr>
          <w:lang w:val="zh-CN" w:eastAsia="zh-CN"/>
        </w:rPr>
      </w:pPr>
      <w:r>
        <w:rPr>
          <w:lang w:val="zh-CN" w:eastAsia="zh-CN"/>
        </w:rPr>
        <w:t>-`非 HTML5规范-独立的规范`</w:t>
      </w:r>
    </w:p>
    <w:p>
      <w:pPr>
        <w:spacing w:before="240" w:after="240"/>
        <w:rPr>
          <w:lang w:val="zh-CN" w:eastAsia="zh-CN"/>
        </w:rPr>
      </w:pPr>
      <w:r>
        <w:rPr>
          <w:lang w:val="zh-CN" w:eastAsia="zh-CN"/>
        </w:rPr>
        <w:t>-`SQL 语句操作客户端数据库`</w:t>
      </w:r>
    </w:p>
    <w:p>
      <w:pPr>
        <w:spacing w:before="240" w:after="240"/>
        <w:rPr>
          <w:lang w:val="zh-CN" w:eastAsia="zh-CN"/>
        </w:rPr>
      </w:pPr>
      <w:r>
        <w:rPr>
          <w:rStyle w:val="emsimilar"/>
          <w:lang w:val="zh-CN" w:eastAsia="zh-CN"/>
        </w:rPr>
        <w:t>-`openDatabase -使用现有数据库-新建数据库`</w:t>
      </w:r>
    </w:p>
    <w:p>
      <w:pPr>
        <w:spacing w:before="240" w:after="240"/>
        <w:rPr>
          <w:lang w:val="zh-CN" w:eastAsia="zh-CN"/>
        </w:rPr>
      </w:pPr>
      <w:r>
        <w:rPr>
          <w:lang w:val="zh-CN" w:eastAsia="zh-CN"/>
        </w:rPr>
        <w:t>-`transaction -事务`</w:t>
      </w:r>
    </w:p>
    <w:p>
      <w:pPr>
        <w:spacing w:before="240" w:after="240"/>
        <w:rPr>
          <w:lang w:val="zh-CN" w:eastAsia="zh-CN"/>
        </w:rPr>
      </w:pPr>
      <w:r>
        <w:rPr>
          <w:lang w:val="zh-CN" w:eastAsia="zh-CN"/>
        </w:rPr>
        <w:t>-`executeSql -执行SQL语句`</w:t>
      </w:r>
    </w:p>
    <w:p>
      <w:pPr>
        <w:spacing w:before="240" w:after="240"/>
        <w:rPr>
          <w:lang w:val="zh-CN" w:eastAsia="zh-CN"/>
        </w:rPr>
      </w:pPr>
      <w:r>
        <w:rPr>
          <w:lang w:val="zh-CN" w:eastAsia="zh-CN"/>
        </w:rPr>
        <w:t>&gt;**`11:openDatabase`**</w:t>
      </w:r>
    </w:p>
    <w:p>
      <w:pPr>
        <w:spacing w:before="240" w:after="240"/>
        <w:rPr>
          <w:lang w:val="zh-CN" w:eastAsia="zh-CN"/>
        </w:rPr>
      </w:pPr>
      <w:r>
        <w:rPr>
          <w:lang w:val="zh-CN" w:eastAsia="zh-CN"/>
        </w:rPr>
        <w:t>-`数据库名称`</w:t>
      </w:r>
    </w:p>
    <w:p>
      <w:pPr>
        <w:spacing w:before="240" w:after="240"/>
        <w:rPr>
          <w:lang w:val="zh-CN" w:eastAsia="zh-CN"/>
        </w:rPr>
      </w:pPr>
      <w:r>
        <w:rPr>
          <w:lang w:val="zh-CN" w:eastAsia="zh-CN"/>
        </w:rPr>
        <w:t>-`版本号`</w:t>
      </w:r>
    </w:p>
    <w:p>
      <w:pPr>
        <w:spacing w:before="240" w:after="240"/>
        <w:rPr>
          <w:lang w:val="zh-CN" w:eastAsia="zh-CN"/>
        </w:rPr>
      </w:pPr>
      <w:r>
        <w:rPr>
          <w:lang w:val="zh-CN" w:eastAsia="zh-CN"/>
        </w:rPr>
        <w:t>-`描述文本`</w:t>
      </w:r>
    </w:p>
    <w:p>
      <w:pPr>
        <w:spacing w:before="240" w:after="240"/>
        <w:rPr>
          <w:lang w:val="zh-CN" w:eastAsia="zh-CN"/>
        </w:rPr>
      </w:pPr>
      <w:r>
        <w:rPr>
          <w:lang w:val="zh-CN" w:eastAsia="zh-CN"/>
        </w:rPr>
        <w:t>-`数据库大小`</w:t>
      </w:r>
    </w:p>
    <w:p>
      <w:pPr>
        <w:spacing w:before="240" w:after="240"/>
        <w:rPr>
          <w:lang w:val="zh-CN" w:eastAsia="zh-CN"/>
        </w:rPr>
      </w:pPr>
      <w:r>
        <w:rPr>
          <w:lang w:val="zh-CN" w:eastAsia="zh-CN"/>
        </w:rPr>
        <w:t>-`创建回调-只在第一次创建调用`</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const database = openDatabase('my_database','1.0','first',2*1024*1024,</w:t>
      </w:r>
      <w:r>
        <w:rPr>
          <w:lang w:val="zh-CN" w:eastAsia="zh-CN"/>
        </w:rPr>
        <w:t xml:space="preserve"> function(){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&gt;**`12:transaction`**</w:t>
      </w:r>
    </w:p>
    <w:p>
      <w:pPr>
        <w:spacing w:before="240" w:after="240"/>
        <w:rPr>
          <w:lang w:val="zh-CN" w:eastAsia="zh-CN"/>
        </w:rPr>
      </w:pPr>
      <w:r>
        <w:rPr>
          <w:lang w:val="zh-CN" w:eastAsia="zh-CN"/>
        </w:rPr>
        <w:t>-`创建表`</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const createTable =()=&gt;{</w:t>
      </w:r>
    </w:p>
    <w:p>
      <w:pPr>
        <w:spacing w:before="240" w:after="240"/>
        <w:rPr>
          <w:lang w:val="zh-CN" w:eastAsia="zh-CN"/>
        </w:rPr>
      </w:pPr>
      <w:r>
        <w:rPr>
          <w:lang w:val="zh-CN" w:eastAsia="zh-CN"/>
        </w:rPr>
        <w:t>database.transaction(function (content){</w:t>
      </w:r>
    </w:p>
    <w:p>
      <w:pPr>
        <w:spacing w:before="240" w:after="240"/>
        <w:rPr>
          <w:lang w:val="zh-CN" w:eastAsia="zh-CN"/>
        </w:rPr>
      </w:pPr>
      <w:r>
        <w:rPr>
          <w:lang w:val="zh-CN" w:eastAsia="zh-CN"/>
        </w:rPr>
        <w:t>content.executeSql('CREATE TABLE IF NOT EXISTS USER (id unique, 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-`添加数据`</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const addData =()=&gt;{</w:t>
      </w:r>
    </w:p>
    <w:p>
      <w:pPr>
        <w:spacing w:before="240" w:after="240"/>
        <w:rPr>
          <w:lang w:val="zh-CN" w:eastAsia="zh-CN"/>
        </w:rPr>
      </w:pPr>
      <w:r>
        <w:rPr>
          <w:lang w:val="zh-CN" w:eastAsia="zh-CN"/>
        </w:rPr>
        <w:t>database.transaction(function (content){</w:t>
      </w:r>
    </w:p>
    <w:p>
      <w:pPr>
        <w:spacing w:before="240" w:after="240"/>
        <w:rPr>
          <w:lang w:val="zh-CN" w:eastAsia="zh-CN"/>
        </w:rPr>
      </w:pPr>
      <w:r>
        <w:rPr>
          <w:lang w:val="zh-CN" w:eastAsia="zh-CN"/>
        </w:rPr>
        <w:t>content.executeSql('INSERT INTO USER (id, name) VALUES (1,"Eric")');</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-`查询数据`</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const searchData =()=&gt;{</w:t>
      </w:r>
    </w:p>
    <w:p>
      <w:pPr>
        <w:spacing w:before="240" w:after="240"/>
        <w:rPr>
          <w:lang w:val="zh-CN" w:eastAsia="zh-CN"/>
        </w:rPr>
      </w:pPr>
      <w:r>
        <w:rPr>
          <w:lang w:val="zh-CN" w:eastAsia="zh-CN"/>
        </w:rPr>
        <w:t>database.transaction(function (content){</w:t>
      </w:r>
    </w:p>
    <w:p>
      <w:pPr>
        <w:spacing w:before="240" w:after="240"/>
        <w:rPr>
          <w:lang w:val="zh-CN" w:eastAsia="zh-CN"/>
        </w:rPr>
      </w:pPr>
      <w:r>
        <w:rPr>
          <w:lang w:val="zh-CN" w:eastAsia="zh-CN"/>
        </w:rPr>
        <w:t>content.executeSql('SELECT * FROM USER');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-`更新数据`</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const updateData =()=&gt;{</w:t>
      </w:r>
    </w:p>
    <w:p>
      <w:pPr>
        <w:spacing w:before="240" w:after="240"/>
        <w:rPr>
          <w:lang w:val="zh-CN" w:eastAsia="zh-CN"/>
        </w:rPr>
      </w:pPr>
      <w:r>
        <w:rPr>
          <w:lang w:val="zh-CN" w:eastAsia="zh-CN"/>
        </w:rPr>
        <w:t>database.transaction(function (content){</w:t>
      </w:r>
    </w:p>
    <w:p>
      <w:pPr>
        <w:spacing w:before="240" w:after="240"/>
        <w:rPr>
          <w:lang w:val="zh-CN" w:eastAsia="zh-CN"/>
        </w:rPr>
      </w:pPr>
      <w:r>
        <w:rPr>
          <w:lang w:val="zh-CN" w:eastAsia="zh-CN"/>
        </w:rPr>
        <w:t>content.executeSql('UPDATE USER SET name=\'David\' WHERE id=1');</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-`删除数据`</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const deleteData =()=&gt;{</w:t>
      </w:r>
    </w:p>
    <w:p>
      <w:pPr>
        <w:spacing w:before="240" w:after="240"/>
        <w:rPr>
          <w:lang w:val="zh-CN" w:eastAsia="zh-CN"/>
        </w:rPr>
      </w:pPr>
      <w:r>
        <w:rPr>
          <w:lang w:val="zh-CN" w:eastAsia="zh-CN"/>
        </w:rPr>
        <w:t>database.transaction(function (content){</w:t>
      </w:r>
    </w:p>
    <w:p>
      <w:pPr>
        <w:spacing w:before="240" w:after="240"/>
        <w:rPr>
          <w:lang w:val="zh-CN" w:eastAsia="zh-CN"/>
        </w:rPr>
      </w:pPr>
      <w:r>
        <w:rPr>
          <w:lang w:val="zh-CN" w:eastAsia="zh-CN"/>
        </w:rPr>
        <w:t>content.executeSql('DELETE FROM USER WHERE id =1');</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-`删除数据库表`</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const deleteDataBase =()=&gt;{</w:t>
      </w:r>
    </w:p>
    <w:p>
      <w:pPr>
        <w:spacing w:before="240" w:after="240"/>
        <w:rPr>
          <w:lang w:val="zh-CN" w:eastAsia="zh-CN"/>
        </w:rPr>
      </w:pPr>
      <w:r>
        <w:rPr>
          <w:lang w:val="zh-CN" w:eastAsia="zh-CN"/>
        </w:rPr>
        <w:t>database.transaction(function (content){</w:t>
      </w:r>
    </w:p>
    <w:p>
      <w:pPr>
        <w:spacing w:before="240" w:after="240"/>
        <w:rPr>
          <w:lang w:val="zh-CN" w:eastAsia="zh-CN"/>
        </w:rPr>
      </w:pPr>
      <w:r>
        <w:rPr>
          <w:lang w:val="zh-CN" w:eastAsia="zh-CN"/>
        </w:rPr>
        <w:t>content.executeSql('DROP TABLE USER');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&gt;**`13:课后练习`**</w:t>
      </w:r>
    </w:p>
    <w:p>
      <w:pPr>
        <w:spacing w:before="240" w:after="240"/>
        <w:rPr>
          <w:lang w:val="zh-CN" w:eastAsia="zh-CN"/>
        </w:rPr>
      </w:pPr>
      <w:r>
        <w:rPr>
          <w:lang w:val="zh-CN" w:eastAsia="zh-CN"/>
        </w:rPr>
        <w:t>-`使用IndexedDB创建下列数据库表并添加增删改查功能`</w:t>
      </w:r>
    </w:p>
    <w:p>
      <w:pPr>
        <w:spacing w:before="240" w:after="240"/>
        <w:rPr>
          <w:lang w:val="zh-CN" w:eastAsia="zh-CN"/>
        </w:rPr>
      </w:pPr>
      <w:r>
        <w:rPr>
          <w:lang w:val="zh-CN" w:eastAsia="zh-CN"/>
        </w:rPr>
        <w:t>-`要求`</w:t>
      </w:r>
    </w:p>
    <w:p>
      <w:pPr>
        <w:spacing w:before="240" w:after="240"/>
        <w:rPr>
          <w:lang w:val="zh-CN" w:eastAsia="zh-CN"/>
        </w:rPr>
      </w:pPr>
      <w:r>
        <w:rPr>
          <w:lang w:val="zh-CN" w:eastAsia="zh-CN"/>
        </w:rPr>
        <w:t>-`创建数据库表- mission_finished`</w:t>
      </w:r>
    </w:p>
    <w:p>
      <w:pPr>
        <w:spacing w:before="240" w:after="240"/>
        <w:rPr>
          <w:lang w:val="zh-CN" w:eastAsia="zh-CN"/>
        </w:rPr>
      </w:pPr>
      <w:r>
        <w:rPr>
          <w:lang w:val="zh-CN" w:eastAsia="zh-CN"/>
        </w:rPr>
        <w:t>-`创建数据库表- mission_unfinished`</w:t>
      </w:r>
    </w:p>
    <w:p>
      <w:pPr>
        <w:spacing w:before="240" w:after="240"/>
        <w:rPr>
          <w:lang w:val="zh-CN" w:eastAsia="zh-CN"/>
        </w:rPr>
      </w:pPr>
      <w:r>
        <w:rPr>
          <w:lang w:val="zh-CN" w:eastAsia="zh-CN"/>
        </w:rPr>
        <w:t>-`包含增删改查`</w:t>
      </w:r>
    </w:p>
    <w:p>
      <w:pPr>
        <w:spacing w:before="240" w:after="240"/>
        <w:rPr>
          <w:lang w:val="zh-CN" w:eastAsia="zh-CN"/>
        </w:rPr>
      </w:pPr>
      <w:r>
        <w:rPr>
          <w:lang w:val="zh-CN" w:eastAsia="zh-CN"/>
        </w:rPr>
        <w:t>-`表结构`</w:t>
      </w:r>
    </w:p>
    <w:p>
      <w:pPr>
        <w:spacing w:before="240" w:after="240"/>
        <w:rPr>
          <w:lang w:val="zh-CN" w:eastAsia="zh-CN"/>
        </w:rPr>
      </w:pPr>
      <w:r>
        <w:rPr>
          <w:lang w:val="zh-CN" w:eastAsia="zh-CN"/>
        </w:rPr>
        <w:t>```css</w:t>
      </w:r>
    </w:p>
    <w:p>
      <w:pPr>
        <w:spacing w:before="240" w:after="240"/>
        <w:rPr>
          <w:lang w:val="zh-CN" w:eastAsia="zh-CN"/>
        </w:rPr>
      </w:pPr>
      <w:r>
        <w:rPr>
          <w:lang w:val="zh-CN" w:eastAsia="zh-CN"/>
        </w:rPr>
        <w:t>id: Date.parse(new Date())</w:t>
      </w:r>
    </w:p>
    <w:p>
      <w:pPr>
        <w:spacing w:before="240" w:after="240"/>
        <w:rPr>
          <w:lang w:val="zh-CN" w:eastAsia="zh-CN"/>
        </w:rPr>
      </w:pPr>
      <w:r>
        <w:rPr>
          <w:lang w:val="zh-CN" w:eastAsia="zh-CN"/>
        </w:rPr>
        <w:t>content:'完成侠客岛No.23小节学习',</w:t>
      </w:r>
    </w:p>
    <w:p>
      <w:pPr>
        <w:spacing w:before="240" w:after="240"/>
        <w:rPr>
          <w:lang w:val="zh-CN" w:eastAsia="zh-CN"/>
        </w:rPr>
      </w:pPr>
      <w:r>
        <w:rPr>
          <w:lang w:val="zh-CN" w:eastAsia="zh-CN"/>
        </w:rPr>
        <w:t>```</w:t>
      </w:r>
    </w:p>
    <w:p>
      <w:pPr>
        <w:spacing w:before="240" w:after="240"/>
        <w:rPr>
          <w:lang w:val="zh-CN" w:eastAsia="zh-CN"/>
        </w:rPr>
      </w:pPr>
      <w:r>
        <w:rPr>
          <w:lang w:val="zh-CN" w:eastAsia="zh-CN"/>
        </w:rPr>
        <w:t>&gt;**`14:总结`**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本节课从浏览器存储技术的历史讲起,介绍了cookie、sessionStorage、localStorage、IndexedDb、WebSQL的技术背景和技术特征,最后结合实例了四种Web存储技术的使用方法</w:t>
      </w:r>
      <w:r>
        <w:rPr>
          <w:lang w:val="zh-CN" w:eastAsia="zh-CN"/>
        </w:rPr>
        <w:br/>
      </w:r>
      <w:r>
        <w:rPr>
          <w:lang w:val="zh-CN" w:eastAsia="zh-CN"/>
        </w:rPr>
        <w:t>```</w:t>
      </w:r>
    </w:p>
    <w:p>
      <w:pPr>
        <w:spacing w:before="240" w:after="240"/>
        <w:rPr>
          <w:lang w:val="zh-CN" w:eastAsia="zh-CN"/>
        </w:rPr>
      </w:pPr>
      <w:r>
        <w:rPr>
          <w:lang w:val="zh-CN" w:eastAsia="zh-CN"/>
        </w:rPr>
        <w:t>##(二十四)初识WebWorker</w:t>
      </w:r>
    </w:p>
    <w:p>
      <w:pPr>
        <w:spacing w:before="240" w:after="240"/>
        <w:rPr>
          <w:lang w:val="zh-CN" w:eastAsia="zh-CN"/>
        </w:rPr>
      </w:pPr>
      <w:r>
        <w:rPr>
          <w:lang w:val="zh-CN" w:eastAsia="zh-CN"/>
        </w:rPr>
        <w:t>&gt;**`1:基本概念`**</w:t>
      </w:r>
    </w:p>
    <w:p>
      <w:pPr>
        <w:spacing w:before="240" w:after="240"/>
        <w:rPr>
          <w:lang w:val="zh-CN" w:eastAsia="zh-CN"/>
        </w:rPr>
      </w:pPr>
      <w:r>
        <w:rPr>
          <w:rStyle w:val="emsimilar"/>
          <w:lang w:val="zh-CN" w:eastAsia="zh-CN"/>
        </w:rPr>
        <w:t>-`JS单线程-同一时间只能做一件事`</w:t>
      </w:r>
    </w:p>
    <w:p>
      <w:pPr>
        <w:spacing w:before="240" w:after="240"/>
        <w:rPr>
          <w:lang w:val="zh-CN" w:eastAsia="zh-CN"/>
        </w:rPr>
      </w:pPr>
      <w:r>
        <w:rPr>
          <w:rStyle w:val="emsimilar"/>
          <w:lang w:val="zh-CN" w:eastAsia="zh-CN"/>
        </w:rPr>
        <w:t>-`JS宿主(浏览器 Node)支持多线程`</w:t>
      </w:r>
    </w:p>
    <w:p>
      <w:pPr>
        <w:spacing w:before="240" w:after="240"/>
        <w:rPr>
          <w:lang w:val="zh-CN" w:eastAsia="zh-CN"/>
        </w:rPr>
      </w:pPr>
      <w:r>
        <w:rPr>
          <w:lang w:val="zh-CN" w:eastAsia="zh-CN"/>
        </w:rPr>
        <w:t>-`浏览器常驻线程`</w:t>
      </w:r>
    </w:p>
    <w:p>
      <w:pPr>
        <w:spacing w:before="240" w:after="240"/>
        <w:rPr>
          <w:lang w:val="zh-CN" w:eastAsia="zh-CN"/>
        </w:rPr>
      </w:pPr>
      <w:r>
        <w:rPr>
          <w:lang w:val="zh-CN" w:eastAsia="zh-CN"/>
        </w:rPr>
        <w:t>-`UI线程-回流和重绘-与Javascript线程互斥`</w:t>
      </w:r>
    </w:p>
    <w:p>
      <w:pPr>
        <w:spacing w:before="240" w:after="240"/>
        <w:rPr>
          <w:lang w:val="zh-CN" w:eastAsia="zh-CN"/>
        </w:rPr>
      </w:pPr>
      <w:r>
        <w:rPr>
          <w:lang w:val="zh-CN" w:eastAsia="zh-CN"/>
        </w:rPr>
        <w:t>-`JavaScript线程-单线程运行JavaScript`</w:t>
      </w:r>
    </w:p>
    <w:p>
      <w:pPr>
        <w:spacing w:before="240" w:after="240"/>
        <w:rPr>
          <w:lang w:val="zh-CN" w:eastAsia="zh-CN"/>
        </w:rPr>
      </w:pPr>
      <w:r>
        <w:rPr>
          <w:lang w:val="zh-CN" w:eastAsia="zh-CN"/>
        </w:rPr>
        <w:t>-`GUI线程-交互线程`</w:t>
      </w:r>
    </w:p>
    <w:p>
      <w:pPr>
        <w:spacing w:before="240" w:after="240"/>
        <w:rPr>
          <w:lang w:val="zh-CN" w:eastAsia="zh-CN"/>
        </w:rPr>
      </w:pPr>
      <w:r>
        <w:rPr>
          <w:lang w:val="zh-CN" w:eastAsia="zh-CN"/>
        </w:rPr>
        <w:t>-`...`</w:t>
      </w:r>
    </w:p>
    <w:p>
      <w:pPr>
        <w:spacing w:before="240" w:after="240"/>
        <w:rPr>
          <w:lang w:val="zh-CN" w:eastAsia="zh-CN"/>
        </w:rPr>
      </w:pPr>
      <w:r>
        <w:rPr>
          <w:lang w:val="zh-CN" w:eastAsia="zh-CN"/>
        </w:rPr>
        <w:t>-`Network线程`</w:t>
      </w:r>
    </w:p>
    <w:p>
      <w:pPr>
        <w:spacing w:before="240" w:after="240"/>
        <w:rPr>
          <w:lang w:val="zh-CN" w:eastAsia="zh-CN"/>
        </w:rPr>
      </w:pPr>
      <w:r>
        <w:rPr>
          <w:lang w:val="zh-CN" w:eastAsia="zh-CN"/>
        </w:rPr>
        <w:t>-`File线程`</w:t>
      </w:r>
    </w:p>
    <w:p>
      <w:pPr>
        <w:spacing w:before="240" w:after="240"/>
        <w:rPr>
          <w:lang w:val="zh-CN" w:eastAsia="zh-CN"/>
        </w:rPr>
      </w:pPr>
      <w:r>
        <w:rPr>
          <w:lang w:val="zh-CN" w:eastAsia="zh-CN"/>
        </w:rPr>
        <w:t>-`定时器线程`</w:t>
      </w:r>
    </w:p>
    <w:p>
      <w:pPr>
        <w:spacing w:before="240" w:after="240"/>
        <w:rPr>
          <w:lang w:val="zh-CN" w:eastAsia="zh-CN"/>
        </w:rPr>
      </w:pPr>
      <w:r>
        <w:rPr>
          <w:lang w:val="zh-CN" w:eastAsia="zh-CN"/>
        </w:rPr>
        <w:t>-`基于事件驱动`</w:t>
      </w:r>
    </w:p>
    <w:p>
      <w:pPr>
        <w:spacing w:before="240" w:after="240"/>
        <w:rPr>
          <w:lang w:val="zh-CN" w:eastAsia="zh-CN"/>
        </w:rPr>
      </w:pPr>
      <w:r>
        <w:rPr>
          <w:lang w:val="zh-CN" w:eastAsia="zh-CN"/>
        </w:rPr>
        <w:t>-`Event Loop`</w:t>
      </w:r>
    </w:p>
    <w:p>
      <w:pPr>
        <w:spacing w:before="240" w:after="240"/>
        <w:rPr>
          <w:lang w:val="zh-CN" w:eastAsia="zh-CN"/>
        </w:rPr>
      </w:pPr>
      <w:r>
        <w:rPr>
          <w:lang w:val="zh-CN" w:eastAsia="zh-CN"/>
        </w:rPr>
        <w:t>![image](./eventloop.png)</w:t>
      </w:r>
    </w:p>
    <w:p>
      <w:pPr>
        <w:spacing w:before="240" w:after="240"/>
        <w:rPr>
          <w:lang w:val="zh-CN" w:eastAsia="zh-CN"/>
        </w:rPr>
      </w:pPr>
      <w:r>
        <w:rPr>
          <w:lang w:val="zh-CN" w:eastAsia="zh-CN"/>
        </w:rPr>
        <w:t>-`异步-将耗时长的任务放置到Event Queue尾部`</w:t>
      </w:r>
    </w:p>
    <w:p>
      <w:pPr>
        <w:spacing w:before="240" w:after="240"/>
        <w:rPr>
          <w:lang w:val="zh-CN" w:eastAsia="zh-CN"/>
        </w:rPr>
      </w:pPr>
      <w:r>
        <w:rPr>
          <w:lang w:val="zh-CN" w:eastAsia="zh-CN"/>
        </w:rPr>
        <w:t>-`WebWorker`</w:t>
      </w:r>
    </w:p>
    <w:p>
      <w:pPr>
        <w:spacing w:before="240" w:after="240"/>
        <w:rPr>
          <w:lang w:val="zh-CN" w:eastAsia="zh-CN"/>
        </w:rPr>
      </w:pPr>
      <w:r>
        <w:rPr>
          <w:lang w:val="zh-CN" w:eastAsia="zh-CN"/>
        </w:rPr>
        <w:t>-`JavaScript多线程模型-基于宿主`</w:t>
      </w:r>
    </w:p>
    <w:p>
      <w:pPr>
        <w:spacing w:before="240" w:after="240"/>
        <w:rPr>
          <w:lang w:val="zh-CN" w:eastAsia="zh-CN"/>
        </w:rPr>
      </w:pPr>
      <w:r>
        <w:rPr>
          <w:lang w:val="zh-CN" w:eastAsia="zh-CN"/>
        </w:rPr>
        <w:t>-`子线程`</w:t>
      </w:r>
    </w:p>
    <w:p>
      <w:pPr>
        <w:spacing w:before="240" w:after="240"/>
        <w:rPr>
          <w:lang w:val="zh-CN" w:eastAsia="zh-CN"/>
        </w:rPr>
      </w:pPr>
      <w:r>
        <w:rPr>
          <w:lang w:val="zh-CN" w:eastAsia="zh-CN"/>
        </w:rPr>
        <w:t>-`完全受主线程控制`</w:t>
      </w:r>
    </w:p>
    <w:p>
      <w:pPr>
        <w:spacing w:before="240" w:after="240"/>
        <w:rPr>
          <w:lang w:val="zh-CN" w:eastAsia="zh-CN"/>
        </w:rPr>
      </w:pPr>
      <w:r>
        <w:rPr>
          <w:lang w:val="zh-CN" w:eastAsia="zh-CN"/>
        </w:rPr>
        <w:t>-`不能操作DOM`</w:t>
      </w:r>
    </w:p>
    <w:p>
      <w:pPr>
        <w:spacing w:before="240" w:after="240"/>
        <w:rPr>
          <w:lang w:val="zh-CN" w:eastAsia="zh-CN"/>
        </w:rPr>
      </w:pPr>
      <w:r>
        <w:rPr>
          <w:lang w:val="zh-CN" w:eastAsia="zh-CN"/>
        </w:rPr>
        <w:t>&gt;**`2:浏览器兼容`**</w:t>
      </w:r>
    </w:p>
    <w:p>
      <w:pPr>
        <w:spacing w:before="240" w:after="240"/>
        <w:rPr>
          <w:lang w:val="zh-CN" w:eastAsia="zh-CN"/>
        </w:rPr>
      </w:pPr>
      <w:r>
        <w:rPr>
          <w:lang w:val="zh-CN" w:eastAsia="zh-CN"/>
        </w:rPr>
        <w:t>![image](./browser.png)</w:t>
      </w:r>
    </w:p>
    <w:p>
      <w:pPr>
        <w:spacing w:before="240" w:after="240"/>
        <w:rPr>
          <w:lang w:val="zh-CN" w:eastAsia="zh-CN"/>
        </w:rPr>
      </w:pPr>
      <w:r>
        <w:rPr>
          <w:lang w:val="zh-CN" w:eastAsia="zh-CN"/>
        </w:rPr>
        <w:t>&gt;**`3:应用场景`**</w:t>
      </w:r>
    </w:p>
    <w:p>
      <w:pPr>
        <w:spacing w:before="240" w:after="240"/>
        <w:rPr>
          <w:lang w:val="zh-CN" w:eastAsia="zh-CN"/>
        </w:rPr>
      </w:pPr>
      <w:r>
        <w:rPr>
          <w:lang w:val="zh-CN" w:eastAsia="zh-CN"/>
        </w:rPr>
        <w:t>-`处理影响浏览器UI线程的JavaScript运算`</w:t>
      </w:r>
    </w:p>
    <w:p>
      <w:pPr>
        <w:spacing w:before="240" w:after="240"/>
        <w:rPr>
          <w:lang w:val="zh-CN" w:eastAsia="zh-CN"/>
        </w:rPr>
      </w:pPr>
      <w:r>
        <w:rPr>
          <w:lang w:val="zh-CN" w:eastAsia="zh-CN"/>
        </w:rPr>
        <w:t>&gt;**`4:WebWorker特点`**</w:t>
      </w:r>
    </w:p>
    <w:p>
      <w:pPr>
        <w:spacing w:before="240" w:after="240"/>
        <w:rPr>
          <w:lang w:val="zh-CN" w:eastAsia="zh-CN"/>
        </w:rPr>
      </w:pPr>
      <w:r>
        <w:rPr>
          <w:lang w:val="zh-CN" w:eastAsia="zh-CN"/>
        </w:rPr>
        <w:t>-`一旦新建会始终运行,不会被主线程打断`</w:t>
      </w:r>
    </w:p>
    <w:p>
      <w:pPr>
        <w:spacing w:before="240" w:after="240"/>
        <w:rPr>
          <w:lang w:val="zh-CN" w:eastAsia="zh-CN"/>
        </w:rPr>
      </w:pPr>
      <w:r>
        <w:rPr>
          <w:lang w:val="zh-CN" w:eastAsia="zh-CN"/>
        </w:rPr>
        <w:t>-`同源限制`</w:t>
      </w:r>
    </w:p>
    <w:p>
      <w:pPr>
        <w:spacing w:before="240" w:after="240"/>
        <w:rPr>
          <w:lang w:val="zh-CN" w:eastAsia="zh-CN"/>
        </w:rPr>
      </w:pPr>
      <w:r>
        <w:rPr>
          <w:lang w:val="zh-CN" w:eastAsia="zh-CN"/>
        </w:rPr>
        <w:t>-`不能操作和访问DOM(window、document)`</w:t>
      </w:r>
    </w:p>
    <w:p>
      <w:pPr>
        <w:spacing w:before="240" w:after="240"/>
        <w:rPr>
          <w:lang w:val="zh-CN" w:eastAsia="zh-CN"/>
        </w:rPr>
      </w:pPr>
      <w:r>
        <w:rPr>
          <w:lang w:val="zh-CN" w:eastAsia="zh-CN"/>
        </w:rPr>
        <w:t>-`不能使用包含交互的全局方法(alert、confirm)-可以使用XMLHttpRequest、setTimeout、setInterval`</w:t>
      </w:r>
    </w:p>
    <w:p>
      <w:pPr>
        <w:spacing w:before="240" w:after="240"/>
        <w:rPr>
          <w:lang w:val="zh-CN" w:eastAsia="zh-CN"/>
        </w:rPr>
      </w:pPr>
      <w:r>
        <w:rPr>
          <w:lang w:val="zh-CN" w:eastAsia="zh-CN"/>
        </w:rPr>
        <w:t>-`不能读取本地文件`</w:t>
      </w:r>
    </w:p>
    <w:p>
      <w:pPr>
        <w:spacing w:before="240" w:after="240"/>
        <w:rPr>
          <w:lang w:val="zh-CN" w:eastAsia="zh-CN"/>
        </w:rPr>
      </w:pPr>
      <w:r>
        <w:rPr>
          <w:lang w:val="zh-CN" w:eastAsia="zh-CN"/>
        </w:rPr>
        <w:t>-`dedicated web worker(专用线程)`</w:t>
      </w:r>
    </w:p>
    <w:p>
      <w:pPr>
        <w:spacing w:before="240" w:after="240"/>
        <w:rPr>
          <w:lang w:val="zh-CN" w:eastAsia="zh-CN"/>
        </w:rPr>
      </w:pPr>
      <w:r>
        <w:rPr>
          <w:lang w:val="zh-CN" w:eastAsia="zh-CN"/>
        </w:rPr>
        <w:t>-`shared web worker(共享线程)`</w:t>
      </w:r>
    </w:p>
    <w:p>
      <w:pPr>
        <w:spacing w:before="240" w:after="240"/>
        <w:rPr>
          <w:lang w:val="zh-CN" w:eastAsia="zh-CN"/>
        </w:rPr>
      </w:pPr>
      <w:r>
        <w:rPr>
          <w:lang w:val="zh-CN" w:eastAsia="zh-CN"/>
        </w:rPr>
        <w:t>&gt;**`5:基本用法`**</w:t>
      </w:r>
    </w:p>
    <w:p>
      <w:pPr>
        <w:spacing w:before="240" w:after="240"/>
        <w:rPr>
          <w:lang w:val="zh-CN" w:eastAsia="zh-CN"/>
        </w:rPr>
      </w:pPr>
      <w:r>
        <w:rPr>
          <w:lang w:val="zh-CN" w:eastAsia="zh-CN"/>
        </w:rPr>
        <w:t>-`创建WebWorker -资源只能来自网络`</w:t>
      </w:r>
    </w:p>
    <w:p>
      <w:pPr>
        <w:spacing w:before="240" w:after="240"/>
        <w:rPr>
          <w:lang w:val="zh-CN" w:eastAsia="zh-CN"/>
        </w:rPr>
      </w:pPr>
      <w:r>
        <w:rPr>
          <w:lang w:val="zh-CN" w:eastAsia="zh-CN"/>
        </w:rPr>
        <w:t>```css</w:t>
      </w:r>
    </w:p>
    <w:p>
      <w:pPr>
        <w:spacing w:before="240" w:after="240"/>
        <w:rPr>
          <w:lang w:val="zh-CN" w:eastAsia="zh-CN"/>
        </w:rPr>
      </w:pPr>
      <w:r>
        <w:rPr>
          <w:lang w:val="zh-CN" w:eastAsia="zh-CN"/>
        </w:rPr>
        <w:t>const webWorker = new Worker('main.js');</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let result =0;</w:t>
      </w:r>
    </w:p>
    <w:p>
      <w:pPr>
        <w:spacing w:before="240" w:after="240"/>
        <w:rPr>
          <w:lang w:val="zh-CN" w:eastAsia="zh-CN"/>
        </w:rPr>
      </w:pPr>
      <w:r>
        <w:rPr>
          <w:lang w:val="zh-CN" w:eastAsia="zh-CN"/>
        </w:rPr>
        <w:t>const fibonacci =(n)=&gt;{</w:t>
      </w:r>
    </w:p>
    <w:p>
      <w:pPr>
        <w:spacing w:before="240" w:after="240"/>
        <w:rPr>
          <w:lang w:val="zh-CN" w:eastAsia="zh-CN"/>
        </w:rPr>
      </w:pPr>
      <w:r>
        <w:rPr>
          <w:lang w:val="zh-CN" w:eastAsia="zh-CN"/>
        </w:rPr>
        <w:t>if (n &lt;=1) return 1;</w:t>
      </w:r>
    </w:p>
    <w:p>
      <w:pPr>
        <w:spacing w:before="240" w:after="240"/>
        <w:rPr>
          <w:lang w:val="zh-CN" w:eastAsia="zh-CN"/>
        </w:rPr>
      </w:pPr>
      <w:r>
        <w:rPr>
          <w:rStyle w:val="emsimilar"/>
          <w:lang w:val="zh-CN" w:eastAsia="zh-CN"/>
        </w:rPr>
        <w:t>return fibonacci(n -1)+ fibonacci(n -2);</w:t>
      </w:r>
    </w:p>
    <w:p>
      <w:pPr>
        <w:spacing w:before="240" w:after="240"/>
        <w:rPr>
          <w:lang w:val="zh-CN" w:eastAsia="zh-CN"/>
        </w:rPr>
      </w:pPr>
      <w:r>
        <w:rPr>
          <w:lang w:val="zh-CN" w:eastAsia="zh-CN"/>
        </w:rPr>
        <w:t>}</w:t>
      </w:r>
    </w:p>
    <w:p>
      <w:pPr>
        <w:spacing w:before="240" w:after="240"/>
        <w:rPr>
          <w:lang w:val="zh-CN" w:eastAsia="zh-CN"/>
        </w:rPr>
      </w:pPr>
      <w:r>
        <w:rPr>
          <w:lang w:val="zh-CN" w:eastAsia="zh-CN"/>
        </w:rPr>
        <w:t>result = fibonacci(10);</w:t>
      </w:r>
    </w:p>
    <w:p>
      <w:pPr>
        <w:spacing w:before="240" w:after="240"/>
        <w:rPr>
          <w:lang w:val="zh-CN" w:eastAsia="zh-CN"/>
        </w:rPr>
      </w:pPr>
      <w:r>
        <w:rPr>
          <w:lang w:val="zh-CN" w:eastAsia="zh-CN"/>
        </w:rPr>
        <w:t>console.log('result', result);</w:t>
      </w:r>
    </w:p>
    <w:p>
      <w:pPr>
        <w:spacing w:before="240" w:after="240"/>
        <w:rPr>
          <w:lang w:val="zh-CN" w:eastAsia="zh-CN"/>
        </w:rPr>
      </w:pPr>
      <w:r>
        <w:rPr>
          <w:lang w:val="zh-CN" w:eastAsia="zh-CN"/>
        </w:rPr>
        <w:t>```</w:t>
      </w:r>
    </w:p>
    <w:p>
      <w:pPr>
        <w:spacing w:before="240" w:after="240"/>
        <w:rPr>
          <w:lang w:val="zh-CN" w:eastAsia="zh-CN"/>
        </w:rPr>
      </w:pPr>
      <w:r>
        <w:rPr>
          <w:lang w:val="zh-CN" w:eastAsia="zh-CN"/>
        </w:rPr>
        <w:t>-`向WebWorker发送消息(数据)`</w:t>
      </w:r>
    </w:p>
    <w:p>
      <w:pPr>
        <w:spacing w:before="240" w:after="240"/>
        <w:rPr>
          <w:lang w:val="zh-CN" w:eastAsia="zh-CN"/>
        </w:rPr>
      </w:pPr>
      <w:r>
        <w:rPr>
          <w:lang w:val="zh-CN" w:eastAsia="zh-CN"/>
        </w:rPr>
        <w:t>```css</w:t>
      </w:r>
    </w:p>
    <w:p>
      <w:pPr>
        <w:spacing w:before="240" w:after="240"/>
        <w:rPr>
          <w:lang w:val="zh-CN" w:eastAsia="zh-CN"/>
        </w:rPr>
      </w:pPr>
      <w:r>
        <w:rPr>
          <w:lang w:val="zh-CN" w:eastAsia="zh-CN"/>
        </w:rPr>
        <w:t>webWorker.postMessage({ number:10});</w:t>
      </w:r>
    </w:p>
    <w:p>
      <w:pPr>
        <w:spacing w:before="240" w:after="240"/>
        <w:rPr>
          <w:lang w:val="zh-CN" w:eastAsia="zh-CN"/>
        </w:rPr>
      </w:pPr>
      <w:r>
        <w:rPr>
          <w:lang w:val="zh-CN" w:eastAsia="zh-CN"/>
        </w:rPr>
        <w:t>```</w:t>
      </w:r>
    </w:p>
    <w:p>
      <w:pPr>
        <w:spacing w:before="240" w:after="240"/>
        <w:rPr>
          <w:lang w:val="zh-CN" w:eastAsia="zh-CN"/>
        </w:rPr>
      </w:pPr>
      <w:r>
        <w:rPr>
          <w:lang w:val="zh-CN" w:eastAsia="zh-CN"/>
        </w:rPr>
        <w:t>-`WebWorker接收消息`</w:t>
      </w:r>
    </w:p>
    <w:p>
      <w:pPr>
        <w:spacing w:before="240" w:after="240"/>
        <w:rPr>
          <w:lang w:val="zh-CN" w:eastAsia="zh-CN"/>
        </w:rPr>
      </w:pPr>
      <w:r>
        <w:rPr>
          <w:lang w:val="zh-CN" w:eastAsia="zh-CN"/>
        </w:rPr>
        <w:t>```css</w:t>
      </w:r>
    </w:p>
    <w:p>
      <w:pPr>
        <w:spacing w:before="240" w:after="240"/>
        <w:rPr>
          <w:lang w:val="zh-CN" w:eastAsia="zh-CN"/>
        </w:rPr>
      </w:pPr>
      <w:r>
        <w:rPr>
          <w:lang w:val="zh-CN" w:eastAsia="zh-CN"/>
        </w:rPr>
        <w:t>this.addEventListener('message', event =&gt;{</w:t>
      </w:r>
    </w:p>
    <w:p>
      <w:pPr>
        <w:spacing w:before="240" w:after="240"/>
        <w:rPr>
          <w:lang w:val="zh-CN" w:eastAsia="zh-CN"/>
        </w:rPr>
      </w:pPr>
      <w:r>
        <w:rPr>
          <w:lang w:val="zh-CN" w:eastAsia="zh-CN"/>
        </w:rPr>
        <w:t>console.log('received main worker data', event);</w:t>
      </w:r>
    </w:p>
    <w:p>
      <w:pPr>
        <w:spacing w:before="240" w:after="240"/>
        <w:rPr>
          <w:lang w:val="zh-CN" w:eastAsia="zh-CN"/>
        </w:rPr>
      </w:pPr>
      <w:r>
        <w:rPr>
          <w:lang w:val="zh-CN" w:eastAsia="zh-CN"/>
        </w:rPr>
        <w:t>}, false);</w:t>
      </w:r>
    </w:p>
    <w:p>
      <w:pPr>
        <w:spacing w:before="240" w:after="240"/>
        <w:rPr>
          <w:lang w:val="zh-CN" w:eastAsia="zh-CN"/>
        </w:rPr>
      </w:pPr>
      <w:r>
        <w:rPr>
          <w:lang w:val="zh-CN" w:eastAsia="zh-CN"/>
        </w:rPr>
        <w:t>```</w:t>
      </w:r>
    </w:p>
    <w:p>
      <w:pPr>
        <w:spacing w:before="240" w:after="240"/>
        <w:rPr>
          <w:lang w:val="zh-CN" w:eastAsia="zh-CN"/>
        </w:rPr>
      </w:pPr>
      <w:r>
        <w:rPr>
          <w:lang w:val="zh-CN" w:eastAsia="zh-CN"/>
        </w:rPr>
        <w:t>-`WebWorker发送消息(数据)`</w:t>
      </w:r>
    </w:p>
    <w:p>
      <w:pPr>
        <w:spacing w:before="240" w:after="240"/>
        <w:rPr>
          <w:lang w:val="zh-CN" w:eastAsia="zh-CN"/>
        </w:rPr>
      </w:pPr>
      <w:r>
        <w:rPr>
          <w:lang w:val="zh-CN" w:eastAsia="zh-CN"/>
        </w:rPr>
        <w:t>```css</w:t>
      </w:r>
    </w:p>
    <w:p>
      <w:pPr>
        <w:spacing w:before="240" w:after="240"/>
        <w:rPr>
          <w:lang w:val="zh-CN" w:eastAsia="zh-CN"/>
        </w:rPr>
      </w:pPr>
      <w:r>
        <w:rPr>
          <w:lang w:val="zh-CN" w:eastAsia="zh-CN"/>
        </w:rPr>
        <w:t>this.postMessage(returnValue);</w:t>
      </w:r>
    </w:p>
    <w:p>
      <w:pPr>
        <w:spacing w:before="240" w:after="240"/>
        <w:rPr>
          <w:lang w:val="zh-CN" w:eastAsia="zh-CN"/>
        </w:rPr>
      </w:pPr>
      <w:r>
        <w:rPr>
          <w:lang w:val="zh-CN" w:eastAsia="zh-CN"/>
        </w:rPr>
        <w:t>```</w:t>
      </w:r>
    </w:p>
    <w:p>
      <w:pPr>
        <w:spacing w:before="240" w:after="240"/>
        <w:rPr>
          <w:lang w:val="zh-CN" w:eastAsia="zh-CN"/>
        </w:rPr>
      </w:pPr>
      <w:r>
        <w:rPr>
          <w:lang w:val="zh-CN" w:eastAsia="zh-CN"/>
        </w:rPr>
        <w:t>-`接收WebWorker消息`</w:t>
      </w:r>
    </w:p>
    <w:p>
      <w:pPr>
        <w:spacing w:before="240" w:after="240"/>
        <w:rPr>
          <w:lang w:val="zh-CN" w:eastAsia="zh-CN"/>
        </w:rPr>
      </w:pPr>
      <w:r>
        <w:rPr>
          <w:lang w:val="zh-CN" w:eastAsia="zh-CN"/>
        </w:rPr>
        <w:t>```css</w:t>
      </w:r>
    </w:p>
    <w:p>
      <w:pPr>
        <w:spacing w:before="240" w:after="240"/>
        <w:rPr>
          <w:lang w:val="zh-CN" w:eastAsia="zh-CN"/>
        </w:rPr>
      </w:pPr>
      <w:r>
        <w:rPr>
          <w:lang w:val="zh-CN" w:eastAsia="zh-CN"/>
        </w:rPr>
        <w:t>webWorker.addEventListener('message', event =&gt;{</w:t>
      </w:r>
    </w:p>
    <w:p>
      <w:pPr>
        <w:spacing w:before="240" w:after="240"/>
        <w:rPr>
          <w:lang w:val="zh-CN" w:eastAsia="zh-CN"/>
        </w:rPr>
      </w:pPr>
      <w:r>
        <w:rPr>
          <w:lang w:val="zh-CN" w:eastAsia="zh-CN"/>
        </w:rPr>
        <w:t>console.log('received webworker data', event.data);</w:t>
      </w:r>
    </w:p>
    <w:p>
      <w:pPr>
        <w:spacing w:before="240" w:after="240"/>
        <w:rPr>
          <w:lang w:val="zh-CN" w:eastAsia="zh-CN"/>
        </w:rPr>
      </w:pPr>
      <w:r>
        <w:rPr>
          <w:lang w:val="zh-CN" w:eastAsia="zh-CN"/>
        </w:rPr>
        <w:t>}, false);</w:t>
      </w:r>
    </w:p>
    <w:p>
      <w:pPr>
        <w:spacing w:before="240" w:after="240"/>
        <w:rPr>
          <w:lang w:val="zh-CN" w:eastAsia="zh-CN"/>
        </w:rPr>
      </w:pPr>
      <w:r>
        <w:rPr>
          <w:lang w:val="zh-CN" w:eastAsia="zh-CN"/>
        </w:rPr>
        <w:t>```</w:t>
      </w:r>
    </w:p>
    <w:p>
      <w:pPr>
        <w:spacing w:before="240" w:after="240"/>
        <w:rPr>
          <w:lang w:val="zh-CN" w:eastAsia="zh-CN"/>
        </w:rPr>
      </w:pPr>
      <w:r>
        <w:rPr>
          <w:lang w:val="zh-CN" w:eastAsia="zh-CN"/>
        </w:rPr>
        <w:t>-`关闭WebWorker`</w:t>
      </w:r>
    </w:p>
    <w:p>
      <w:pPr>
        <w:spacing w:before="240" w:after="240"/>
        <w:rPr>
          <w:lang w:val="zh-CN" w:eastAsia="zh-CN"/>
        </w:rPr>
      </w:pPr>
      <w:r>
        <w:rPr>
          <w:lang w:val="zh-CN" w:eastAsia="zh-CN"/>
        </w:rPr>
        <w:t>```css</w:t>
      </w:r>
    </w:p>
    <w:p>
      <w:pPr>
        <w:spacing w:before="240" w:after="240"/>
        <w:rPr>
          <w:lang w:val="zh-CN" w:eastAsia="zh-CN"/>
        </w:rPr>
      </w:pPr>
      <w:r>
        <w:rPr>
          <w:lang w:val="zh-CN" w:eastAsia="zh-CN"/>
        </w:rPr>
        <w:t>webWorker.terminate();</w:t>
      </w:r>
    </w:p>
    <w:p>
      <w:pPr>
        <w:spacing w:before="240" w:after="240"/>
        <w:rPr>
          <w:lang w:val="zh-CN" w:eastAsia="zh-CN"/>
        </w:rPr>
      </w:pPr>
      <w:r>
        <w:rPr>
          <w:lang w:val="zh-CN" w:eastAsia="zh-CN"/>
        </w:rPr>
        <w:t>关闭 WebWorker</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this.close();</w:t>
      </w:r>
    </w:p>
    <w:p>
      <w:pPr>
        <w:spacing w:before="240" w:after="240"/>
        <w:rPr>
          <w:lang w:val="zh-CN" w:eastAsia="zh-CN"/>
        </w:rPr>
      </w:pPr>
      <w:r>
        <w:rPr>
          <w:lang w:val="zh-CN" w:eastAsia="zh-CN"/>
        </w:rPr>
        <w:t>不再接收新的 Macrotask</w:t>
      </w:r>
    </w:p>
    <w:p>
      <w:pPr>
        <w:spacing w:before="240" w:after="240"/>
        <w:rPr>
          <w:lang w:val="zh-CN" w:eastAsia="zh-CN"/>
        </w:rPr>
      </w:pPr>
      <w:r>
        <w:rPr>
          <w:lang w:val="zh-CN" w:eastAsia="zh-CN"/>
        </w:rPr>
        <w:t>```</w:t>
      </w:r>
    </w:p>
    <w:p>
      <w:pPr>
        <w:spacing w:before="240" w:after="240"/>
        <w:rPr>
          <w:lang w:val="zh-CN" w:eastAsia="zh-CN"/>
        </w:rPr>
      </w:pPr>
      <w:r>
        <w:rPr>
          <w:lang w:val="zh-CN" w:eastAsia="zh-CN"/>
        </w:rPr>
        <w:t>&gt;**`6:WebWorker调用脚本`**</w:t>
      </w:r>
    </w:p>
    <w:p>
      <w:pPr>
        <w:spacing w:before="240" w:after="240"/>
        <w:rPr>
          <w:lang w:val="zh-CN" w:eastAsia="zh-CN"/>
        </w:rPr>
      </w:pPr>
      <w:r>
        <w:rPr>
          <w:lang w:val="zh-CN" w:eastAsia="zh-CN"/>
        </w:rPr>
        <w:t>```css</w:t>
      </w:r>
    </w:p>
    <w:p>
      <w:pPr>
        <w:spacing w:before="240" w:after="240"/>
        <w:rPr>
          <w:lang w:val="zh-CN" w:eastAsia="zh-CN"/>
        </w:rPr>
      </w:pPr>
      <w:r>
        <w:rPr>
          <w:lang w:val="zh-CN" w:eastAsia="zh-CN"/>
        </w:rPr>
        <w:t>importScripts('./one.js','./two.js');</w:t>
      </w:r>
    </w:p>
    <w:p>
      <w:pPr>
        <w:spacing w:before="240" w:after="240"/>
        <w:rPr>
          <w:lang w:val="zh-CN" w:eastAsia="zh-CN"/>
        </w:rPr>
      </w:pPr>
      <w:r>
        <w:rPr>
          <w:lang w:val="zh-CN" w:eastAsia="zh-CN"/>
        </w:rPr>
        <w:t>```</w:t>
      </w:r>
    </w:p>
    <w:p>
      <w:pPr>
        <w:spacing w:before="240" w:after="240"/>
        <w:rPr>
          <w:lang w:val="zh-CN" w:eastAsia="zh-CN"/>
        </w:rPr>
      </w:pPr>
      <w:r>
        <w:rPr>
          <w:lang w:val="zh-CN" w:eastAsia="zh-CN"/>
        </w:rPr>
        <w:t>&gt;`7:WebWOrker错误监听`</w:t>
      </w:r>
    </w:p>
    <w:p>
      <w:pPr>
        <w:spacing w:before="240" w:after="240"/>
        <w:rPr>
          <w:lang w:val="zh-CN" w:eastAsia="zh-CN"/>
        </w:rPr>
      </w:pPr>
      <w:r>
        <w:rPr>
          <w:lang w:val="zh-CN" w:eastAsia="zh-CN"/>
        </w:rPr>
        <w:t>```css</w:t>
      </w:r>
    </w:p>
    <w:p>
      <w:pPr>
        <w:spacing w:before="240" w:after="240"/>
        <w:rPr>
          <w:lang w:val="zh-CN" w:eastAsia="zh-CN"/>
        </w:rPr>
      </w:pPr>
      <w:r>
        <w:rPr>
          <w:lang w:val="zh-CN" w:eastAsia="zh-CN"/>
        </w:rPr>
        <w:t>webWorker.addEventListener('error', error =&gt;{</w:t>
      </w:r>
    </w:p>
    <w:p>
      <w:pPr>
        <w:spacing w:before="240" w:after="240"/>
        <w:rPr>
          <w:lang w:val="zh-CN" w:eastAsia="zh-CN"/>
        </w:rPr>
      </w:pPr>
      <w:r>
        <w:rPr>
          <w:lang w:val="zh-CN" w:eastAsia="zh-CN"/>
        </w:rPr>
        <w:t>console.error(error.filename, error.lineno, error.message);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&gt;**`8:课后练习`**</w:t>
      </w:r>
    </w:p>
    <w:p>
      <w:pPr>
        <w:spacing w:before="240" w:after="240"/>
        <w:rPr>
          <w:lang w:val="zh-CN" w:eastAsia="zh-CN"/>
        </w:rPr>
      </w:pPr>
      <w:r>
        <w:rPr>
          <w:rStyle w:val="emsimilar"/>
          <w:lang w:val="zh-CN" w:eastAsia="zh-CN"/>
        </w:rPr>
        <w:t>-`浏览器UI线程和JavaScript为什么是互斥的`</w:t>
      </w:r>
    </w:p>
    <w:p>
      <w:pPr>
        <w:spacing w:before="240" w:after="240"/>
        <w:rPr>
          <w:lang w:val="zh-CN" w:eastAsia="zh-CN"/>
        </w:rPr>
      </w:pPr>
      <w:r>
        <w:rPr>
          <w:lang w:val="zh-CN" w:eastAsia="zh-CN"/>
        </w:rPr>
        <w:t>-`使用WebWorker实现下图效果`</w:t>
      </w:r>
    </w:p>
    <w:p>
      <w:pPr>
        <w:spacing w:before="240" w:after="240"/>
        <w:rPr>
          <w:lang w:val="zh-CN" w:eastAsia="zh-CN"/>
        </w:rPr>
      </w:pPr>
      <w:r>
        <w:rPr>
          <w:lang w:val="zh-CN" w:eastAsia="zh-CN"/>
        </w:rPr>
        <w:t>![image](./4.gif)</w:t>
      </w:r>
    </w:p>
    <w:p>
      <w:pPr>
        <w:spacing w:before="240" w:after="240"/>
        <w:rPr>
          <w:lang w:val="zh-CN" w:eastAsia="zh-CN"/>
        </w:rPr>
      </w:pPr>
      <w:r>
        <w:rPr>
          <w:lang w:val="zh-CN" w:eastAsia="zh-CN"/>
        </w:rPr>
        <w:t>-`要求`</w:t>
      </w:r>
    </w:p>
    <w:p>
      <w:pPr>
        <w:spacing w:before="240" w:after="240"/>
        <w:rPr>
          <w:lang w:val="zh-CN" w:eastAsia="zh-CN"/>
        </w:rPr>
      </w:pPr>
      <w:r>
        <w:rPr>
          <w:lang w:val="zh-CN" w:eastAsia="zh-CN"/>
        </w:rPr>
        <w:t>```css</w:t>
      </w:r>
    </w:p>
    <w:p>
      <w:pPr>
        <w:spacing w:before="240" w:after="240"/>
        <w:rPr>
          <w:lang w:val="zh-CN" w:eastAsia="zh-CN"/>
        </w:rPr>
      </w:pPr>
      <w:r>
        <w:rPr>
          <w:lang w:val="zh-CN" w:eastAsia="zh-CN"/>
        </w:rPr>
        <w:t>运算在WebWorker中执行</w:t>
      </w:r>
    </w:p>
    <w:p>
      <w:pPr>
        <w:spacing w:before="240" w:after="240"/>
        <w:rPr>
          <w:lang w:val="zh-CN" w:eastAsia="zh-CN"/>
        </w:rPr>
      </w:pPr>
      <w:r>
        <w:rPr>
          <w:lang w:val="zh-CN" w:eastAsia="zh-CN"/>
        </w:rPr>
        <w:t>数字递增即可</w:t>
      </w:r>
    </w:p>
    <w:p>
      <w:pPr>
        <w:spacing w:before="240" w:after="240"/>
        <w:rPr>
          <w:lang w:val="zh-CN" w:eastAsia="zh-CN"/>
        </w:rPr>
      </w:pPr>
      <w:r>
        <w:rPr>
          <w:lang w:val="zh-CN" w:eastAsia="zh-CN"/>
        </w:rPr>
        <w:t>输入框中可以正常输入</w:t>
      </w:r>
    </w:p>
    <w:p>
      <w:pPr>
        <w:spacing w:before="240" w:after="240"/>
        <w:rPr>
          <w:lang w:val="zh-CN" w:eastAsia="zh-CN"/>
        </w:rPr>
      </w:pPr>
      <w:r>
        <w:rPr>
          <w:lang w:val="zh-CN" w:eastAsia="zh-CN"/>
        </w:rPr>
        <w:t>```</w:t>
      </w:r>
    </w:p>
    <w:p>
      <w:pPr>
        <w:spacing w:before="240" w:after="240"/>
        <w:rPr>
          <w:lang w:val="zh-CN" w:eastAsia="zh-CN"/>
        </w:rPr>
      </w:pPr>
      <w:r>
        <w:rPr>
          <w:lang w:val="zh-CN" w:eastAsia="zh-CN"/>
        </w:rPr>
        <w:t>-`不使用WebWorker实现下图效果,比较输入框输入是界面效果`</w:t>
      </w:r>
    </w:p>
    <w:p>
      <w:pPr>
        <w:spacing w:before="240" w:after="240"/>
        <w:rPr>
          <w:lang w:val="zh-CN" w:eastAsia="zh-CN"/>
        </w:rPr>
      </w:pPr>
      <w:r>
        <w:rPr>
          <w:lang w:val="zh-CN" w:eastAsia="zh-CN"/>
        </w:rPr>
        <w:t>![image](./4.gif)</w:t>
      </w:r>
    </w:p>
    <w:p>
      <w:pPr>
        <w:spacing w:before="240" w:after="240"/>
        <w:rPr>
          <w:lang w:val="zh-CN" w:eastAsia="zh-CN"/>
        </w:rPr>
      </w:pPr>
      <w:r>
        <w:rPr>
          <w:lang w:val="zh-CN" w:eastAsia="zh-CN"/>
        </w:rPr>
        <w:t>&gt;**`9:总结`**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本节课从JavaScript单线程模型入手,介绍了WebWorker的产生背景,介绍了WebWorker从创建到销毁的整个生命周期</w:t>
      </w:r>
      <w:r>
        <w:rPr>
          <w:lang w:val="zh-CN" w:eastAsia="zh-CN"/>
        </w:rPr>
        <w:br/>
      </w:r>
      <w:r>
        <w:rPr>
          <w:lang w:val="zh-CN" w:eastAsia="zh-CN"/>
        </w:rPr>
        <w:t>```</w:t>
      </w:r>
    </w:p>
    <w:p>
      <w:pPr>
        <w:spacing w:before="240" w:after="240"/>
        <w:rPr>
          <w:lang w:val="zh-CN" w:eastAsia="zh-CN"/>
        </w:rPr>
      </w:pPr>
      <w:r>
        <w:rPr>
          <w:lang w:val="zh-CN" w:eastAsia="zh-CN"/>
        </w:rPr>
        <w:t>##(二十五)WebWorker进阶</w:t>
      </w:r>
    </w:p>
    <w:p>
      <w:pPr>
        <w:spacing w:before="240" w:after="240"/>
        <w:rPr>
          <w:lang w:val="zh-CN" w:eastAsia="zh-CN"/>
        </w:rPr>
      </w:pPr>
      <w:r>
        <w:rPr>
          <w:lang w:val="zh-CN" w:eastAsia="zh-CN"/>
        </w:rPr>
        <w:t>&gt;**`1:WebWorker与主线程通信`**</w:t>
      </w:r>
    </w:p>
    <w:p>
      <w:pPr>
        <w:spacing w:before="240" w:after="240"/>
        <w:rPr>
          <w:lang w:val="zh-CN" w:eastAsia="zh-CN"/>
        </w:rPr>
      </w:pPr>
      <w:r>
        <w:rPr>
          <w:lang w:val="zh-CN" w:eastAsia="zh-CN"/>
        </w:rPr>
        <w:t>-`通信内容`</w:t>
      </w:r>
    </w:p>
    <w:p>
      <w:pPr>
        <w:spacing w:before="240" w:after="240"/>
        <w:rPr>
          <w:lang w:val="zh-CN" w:eastAsia="zh-CN"/>
        </w:rPr>
      </w:pPr>
      <w:r>
        <w:rPr>
          <w:lang w:val="zh-CN" w:eastAsia="zh-CN"/>
        </w:rPr>
        <w:t>-`字符串`</w:t>
      </w:r>
    </w:p>
    <w:p>
      <w:pPr>
        <w:spacing w:before="240" w:after="240"/>
        <w:rPr>
          <w:lang w:val="zh-CN" w:eastAsia="zh-CN"/>
        </w:rPr>
      </w:pPr>
      <w:r>
        <w:rPr>
          <w:lang w:val="zh-CN" w:eastAsia="zh-CN"/>
        </w:rPr>
        <w:t>-`对象`</w:t>
      </w:r>
    </w:p>
    <w:p>
      <w:pPr>
        <w:spacing w:before="240" w:after="240"/>
        <w:rPr>
          <w:lang w:val="zh-CN" w:eastAsia="zh-CN"/>
        </w:rPr>
      </w:pPr>
      <w:r>
        <w:rPr>
          <w:lang w:val="zh-CN" w:eastAsia="zh-CN"/>
        </w:rPr>
        <w:t>-`二进制`</w:t>
      </w:r>
    </w:p>
    <w:p>
      <w:pPr>
        <w:spacing w:before="240" w:after="240"/>
        <w:rPr>
          <w:lang w:val="zh-CN" w:eastAsia="zh-CN"/>
        </w:rPr>
      </w:pPr>
      <w:r>
        <w:rPr>
          <w:lang w:val="zh-CN" w:eastAsia="zh-CN"/>
        </w:rPr>
        <w:t>-`...`</w:t>
      </w:r>
    </w:p>
    <w:p>
      <w:pPr>
        <w:spacing w:before="240" w:after="240"/>
        <w:rPr>
          <w:lang w:val="zh-CN" w:eastAsia="zh-CN"/>
        </w:rPr>
      </w:pPr>
      <w:r>
        <w:rPr>
          <w:lang w:val="zh-CN" w:eastAsia="zh-CN"/>
        </w:rPr>
        <w:t>-`任何Javascript可以表示存储的内容`</w:t>
      </w:r>
    </w:p>
    <w:p>
      <w:pPr>
        <w:spacing w:before="240" w:after="240"/>
        <w:rPr>
          <w:lang w:val="zh-CN" w:eastAsia="zh-CN"/>
        </w:rPr>
      </w:pPr>
      <w:r>
        <w:rPr>
          <w:lang w:val="zh-CN" w:eastAsia="zh-CN"/>
        </w:rPr>
        <w:t>-`通信是拷贝关系`</w:t>
      </w:r>
    </w:p>
    <w:p>
      <w:pPr>
        <w:spacing w:before="240" w:after="240"/>
        <w:rPr>
          <w:lang w:val="zh-CN" w:eastAsia="zh-CN"/>
        </w:rPr>
      </w:pPr>
      <w:r>
        <w:rPr>
          <w:lang w:val="zh-CN" w:eastAsia="zh-CN"/>
        </w:rPr>
        <w:t>-`二进制数据转移-转移之后当前线程无法操作`</w:t>
      </w:r>
    </w:p>
    <w:p>
      <w:pPr>
        <w:spacing w:before="240" w:after="240"/>
        <w:rPr>
          <w:lang w:val="zh-CN" w:eastAsia="zh-CN"/>
        </w:rPr>
      </w:pPr>
      <w:r>
        <w:rPr>
          <w:lang w:val="zh-CN" w:eastAsia="zh-CN"/>
        </w:rPr>
        <w:t>```css</w:t>
      </w:r>
    </w:p>
    <w:p>
      <w:pPr>
        <w:spacing w:before="240" w:after="240"/>
        <w:rPr>
          <w:lang w:val="zh-CN" w:eastAsia="zh-CN"/>
        </w:rPr>
      </w:pPr>
      <w:r>
        <w:rPr>
          <w:lang w:val="zh-CN" w:eastAsia="zh-CN"/>
        </w:rPr>
        <w:t>webWorker.postMessage(arrayBuffer,[arrayBuffer]);</w:t>
      </w:r>
    </w:p>
    <w:p>
      <w:pPr>
        <w:spacing w:before="240" w:after="240"/>
        <w:rPr>
          <w:lang w:val="zh-CN" w:eastAsia="zh-CN"/>
        </w:rPr>
      </w:pPr>
      <w:r>
        <w:rPr>
          <w:lang w:val="zh-CN" w:eastAsia="zh-CN"/>
        </w:rPr>
        <w:t>```</w:t>
      </w:r>
    </w:p>
    <w:p>
      <w:pPr>
        <w:spacing w:before="240" w:after="240"/>
        <w:rPr>
          <w:lang w:val="zh-CN" w:eastAsia="zh-CN"/>
        </w:rPr>
      </w:pPr>
      <w:r>
        <w:rPr>
          <w:lang w:val="zh-CN" w:eastAsia="zh-CN"/>
        </w:rPr>
        <w:t>&gt;**`2:执行同页面的WebWorker`**</w:t>
      </w:r>
    </w:p>
    <w:p>
      <w:pPr>
        <w:spacing w:before="240" w:after="240"/>
        <w:rPr>
          <w:lang w:val="zh-CN" w:eastAsia="zh-CN"/>
        </w:rPr>
      </w:pPr>
      <w:r>
        <w:rPr>
          <w:lang w:val="zh-CN" w:eastAsia="zh-CN"/>
        </w:rPr>
        <w:t>-`未知的Script类型-代码不会执行`</w:t>
      </w:r>
    </w:p>
    <w:p>
      <w:pPr>
        <w:spacing w:before="240" w:after="240"/>
        <w:rPr>
          <w:lang w:val="zh-CN" w:eastAsia="zh-CN"/>
        </w:rPr>
      </w:pPr>
      <w:r>
        <w:rPr>
          <w:lang w:val="zh-CN" w:eastAsia="zh-CN"/>
        </w:rPr>
        <w:t>```css</w:t>
      </w:r>
    </w:p>
    <w:p>
      <w:pPr>
        <w:spacing w:before="240" w:after="240"/>
        <w:rPr>
          <w:lang w:val="zh-CN" w:eastAsia="zh-CN"/>
        </w:rPr>
      </w:pPr>
      <w:r>
        <w:rPr>
          <w:lang w:val="zh-CN" w:eastAsia="zh-CN"/>
        </w:rPr>
        <w:t>&lt;script id="samePageWorker" type="unknow"&gt;</w:t>
      </w:r>
    </w:p>
    <w:p>
      <w:pPr>
        <w:spacing w:before="240" w:after="240"/>
        <w:rPr>
          <w:lang w:val="zh-CN" w:eastAsia="zh-CN"/>
        </w:rPr>
      </w:pPr>
      <w:r>
        <w:rPr>
          <w:lang w:val="zh-CN" w:eastAsia="zh-CN"/>
        </w:rPr>
        <w:t>addEventListener('message',()=&gt;{</w:t>
      </w:r>
    </w:p>
    <w:p>
      <w:pPr>
        <w:spacing w:before="240" w:after="240"/>
        <w:rPr>
          <w:lang w:val="zh-CN" w:eastAsia="zh-CN"/>
        </w:rPr>
      </w:pPr>
      <w:r>
        <w:rPr>
          <w:lang w:val="zh-CN" w:eastAsia="zh-CN"/>
        </w:rPr>
        <w:t>postMessage('send message!');</w:t>
      </w:r>
    </w:p>
    <w:p>
      <w:pPr>
        <w:spacing w:before="240" w:after="240"/>
        <w:rPr>
          <w:lang w:val="zh-CN" w:eastAsia="zh-CN"/>
        </w:rPr>
      </w:pPr>
      <w:r>
        <w:rPr>
          <w:lang w:val="zh-CN" w:eastAsia="zh-CN"/>
        </w:rPr>
        <w:t>}, false);</w:t>
      </w:r>
    </w:p>
    <w:p>
      <w:pPr>
        <w:spacing w:before="240" w:after="240"/>
        <w:rPr>
          <w:lang w:val="zh-CN" w:eastAsia="zh-CN"/>
        </w:rPr>
      </w:pPr>
      <w:r>
        <w:rPr>
          <w:lang w:val="zh-CN" w:eastAsia="zh-CN"/>
        </w:rPr>
        <w:t>&lt;/script&gt;</w:t>
      </w:r>
    </w:p>
    <w:p>
      <w:pPr>
        <w:spacing w:before="240" w:after="240"/>
        <w:rPr>
          <w:lang w:val="zh-CN" w:eastAsia="zh-CN"/>
        </w:rPr>
      </w:pPr>
      <w:r>
        <w:rPr>
          <w:lang w:val="zh-CN" w:eastAsia="zh-CN"/>
        </w:rPr>
        <w:t>```</w:t>
      </w:r>
    </w:p>
    <w:p>
      <w:pPr>
        <w:spacing w:before="240" w:after="240"/>
        <w:rPr>
          <w:lang w:val="zh-CN" w:eastAsia="zh-CN"/>
        </w:rPr>
      </w:pPr>
      <w:r>
        <w:rPr>
          <w:lang w:val="zh-CN" w:eastAsia="zh-CN"/>
        </w:rPr>
        <w:t>-`二进制读取并开启新的WebWorker`</w:t>
      </w:r>
    </w:p>
    <w:p>
      <w:pPr>
        <w:spacing w:before="240" w:after="240"/>
        <w:rPr>
          <w:lang w:val="zh-CN" w:eastAsia="zh-CN"/>
        </w:rPr>
      </w:pPr>
      <w:r>
        <w:rPr>
          <w:lang w:val="zh-CN" w:eastAsia="zh-CN"/>
        </w:rPr>
        <w:t>```css</w:t>
      </w:r>
    </w:p>
    <w:p>
      <w:pPr>
        <w:spacing w:before="240" w:after="240"/>
        <w:rPr>
          <w:lang w:val="zh-CN" w:eastAsia="zh-CN"/>
        </w:rPr>
      </w:pPr>
      <w:r>
        <w:rPr>
          <w:lang w:val="zh-CN" w:eastAsia="zh-CN"/>
        </w:rPr>
        <w:t>const blob = new Blob([document.getElementById('samePageWorker').text]);</w:t>
      </w:r>
    </w:p>
    <w:p>
      <w:pPr>
        <w:spacing w:before="240" w:after="240"/>
        <w:rPr>
          <w:lang w:val="zh-CN" w:eastAsia="zh-CN"/>
        </w:rPr>
      </w:pPr>
      <w:r>
        <w:rPr>
          <w:lang w:val="zh-CN" w:eastAsia="zh-CN"/>
        </w:rPr>
        <w:t>const url = URL.createObjectURL(blob);</w:t>
      </w:r>
    </w:p>
    <w:p>
      <w:pPr>
        <w:spacing w:before="240" w:after="240"/>
        <w:rPr>
          <w:lang w:val="zh-CN" w:eastAsia="zh-CN"/>
        </w:rPr>
      </w:pPr>
      <w:r>
        <w:rPr>
          <w:lang w:val="zh-CN" w:eastAsia="zh-CN"/>
        </w:rPr>
        <w:t>/*获取保存在内存中的文件地址*/</w:t>
      </w:r>
    </w:p>
    <w:p>
      <w:pPr>
        <w:spacing w:before="240" w:after="240"/>
        <w:rPr>
          <w:lang w:val="zh-CN" w:eastAsia="zh-CN"/>
        </w:rPr>
      </w:pPr>
      <w:r>
        <w:rPr>
          <w:lang w:val="zh-CN" w:eastAsia="zh-CN"/>
        </w:rPr>
        <w:t>const webWorker = new Worker(url);</w:t>
      </w:r>
    </w:p>
    <w:p>
      <w:pPr>
        <w:spacing w:before="240" w:after="240"/>
        <w:rPr>
          <w:lang w:val="zh-CN" w:eastAsia="zh-CN"/>
        </w:rPr>
      </w:pPr>
      <w:r>
        <w:rPr>
          <w:lang w:val="zh-CN" w:eastAsia="zh-CN"/>
        </w:rPr>
        <w:t>webWorker.postMessage(123);</w:t>
      </w:r>
    </w:p>
    <w:p>
      <w:pPr>
        <w:spacing w:before="240" w:after="240"/>
        <w:rPr>
          <w:lang w:val="zh-CN" w:eastAsia="zh-CN"/>
        </w:rPr>
      </w:pPr>
      <w:r>
        <w:rPr>
          <w:lang w:val="zh-CN" w:eastAsia="zh-CN"/>
        </w:rPr>
        <w:t>```</w:t>
      </w:r>
    </w:p>
    <w:p>
      <w:pPr>
        <w:spacing w:before="240" w:after="240"/>
        <w:rPr>
          <w:lang w:val="zh-CN" w:eastAsia="zh-CN"/>
        </w:rPr>
      </w:pPr>
      <w:r>
        <w:rPr>
          <w:lang w:val="zh-CN" w:eastAsia="zh-CN"/>
        </w:rPr>
        <w:t>&gt;**`3:WebWorker嵌套`**</w:t>
      </w:r>
    </w:p>
    <w:p>
      <w:pPr>
        <w:spacing w:before="240" w:after="240"/>
        <w:rPr>
          <w:lang w:val="zh-CN" w:eastAsia="zh-CN"/>
        </w:rPr>
      </w:pPr>
      <w:r>
        <w:rPr>
          <w:lang w:val="zh-CN" w:eastAsia="zh-CN"/>
        </w:rPr>
        <w:t>```css</w:t>
      </w:r>
    </w:p>
    <w:p>
      <w:pPr>
        <w:spacing w:before="240" w:after="240"/>
        <w:rPr>
          <w:lang w:val="zh-CN" w:eastAsia="zh-CN"/>
        </w:rPr>
      </w:pPr>
      <w:r>
        <w:rPr>
          <w:lang w:val="zh-CN" w:eastAsia="zh-CN"/>
        </w:rPr>
        <w:t>const webWorker = new Worker('./main.js');</w:t>
      </w:r>
    </w:p>
    <w:p>
      <w:pPr>
        <w:spacing w:before="240" w:after="240"/>
        <w:rPr>
          <w:lang w:val="zh-CN" w:eastAsia="zh-CN"/>
        </w:rPr>
      </w:pPr>
      <w:r>
        <w:rPr>
          <w:lang w:val="zh-CN" w:eastAsia="zh-CN"/>
        </w:rPr>
        <w:t>window.webWorker = webWorker;</w:t>
      </w:r>
    </w:p>
    <w:p>
      <w:pPr>
        <w:spacing w:before="240" w:after="240"/>
        <w:rPr>
          <w:lang w:val="zh-CN" w:eastAsia="zh-CN"/>
        </w:rPr>
      </w:pPr>
      <w:r>
        <w:rPr>
          <w:lang w:val="zh-CN" w:eastAsia="zh-CN"/>
        </w:rPr>
        <w:t>webWorker.postMessage('Hello');</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this.addEventListener('message', event =&gt;{</w:t>
      </w:r>
    </w:p>
    <w:p>
      <w:pPr>
        <w:spacing w:before="240" w:after="240"/>
        <w:rPr>
          <w:lang w:val="zh-CN" w:eastAsia="zh-CN"/>
        </w:rPr>
      </w:pPr>
      <w:r>
        <w:rPr>
          <w:rStyle w:val="emsimilar"/>
          <w:lang w:val="zh-CN" w:eastAsia="zh-CN"/>
        </w:rPr>
        <w:t>console.log('received index.html data', event.data);</w:t>
      </w:r>
    </w:p>
    <w:p>
      <w:pPr>
        <w:spacing w:before="240" w:after="240"/>
        <w:rPr>
          <w:lang w:val="zh-CN" w:eastAsia="zh-CN"/>
        </w:rPr>
      </w:pPr>
      <w:r>
        <w:rPr>
          <w:lang w:val="zh-CN" w:eastAsia="zh-CN"/>
        </w:rPr>
        <w:t>}, false);</w:t>
      </w:r>
    </w:p>
    <w:p>
      <w:pPr>
        <w:spacing w:before="240" w:after="240"/>
        <w:rPr>
          <w:lang w:val="zh-CN" w:eastAsia="zh-CN"/>
        </w:rPr>
      </w:pPr>
      <w:r>
        <w:rPr>
          <w:lang w:val="zh-CN" w:eastAsia="zh-CN"/>
        </w:rPr>
        <w:t>const webWorker = new Worker('./index.js');</w:t>
      </w:r>
    </w:p>
    <w:p>
      <w:pPr>
        <w:spacing w:before="240" w:after="240"/>
        <w:rPr>
          <w:lang w:val="zh-CN" w:eastAsia="zh-CN"/>
        </w:rPr>
      </w:pPr>
      <w:r>
        <w:rPr>
          <w:lang w:val="zh-CN" w:eastAsia="zh-CN"/>
        </w:rPr>
        <w:t>webWorker.postMessage('Word');</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this.addEventListener('message', event =&gt;{</w:t>
      </w:r>
    </w:p>
    <w:p>
      <w:pPr>
        <w:spacing w:before="240" w:after="240"/>
        <w:rPr>
          <w:lang w:val="zh-CN" w:eastAsia="zh-CN"/>
        </w:rPr>
      </w:pPr>
      <w:r>
        <w:rPr>
          <w:lang w:val="zh-CN" w:eastAsia="zh-CN"/>
        </w:rPr>
        <w:t>console.log('received main data', event.data);</w:t>
      </w:r>
    </w:p>
    <w:p>
      <w:pPr>
        <w:spacing w:before="240" w:after="240"/>
        <w:rPr>
          <w:lang w:val="zh-CN" w:eastAsia="zh-CN"/>
        </w:rPr>
      </w:pPr>
      <w:r>
        <w:rPr>
          <w:lang w:val="zh-CN" w:eastAsia="zh-CN"/>
        </w:rPr>
        <w:t>}, false);</w:t>
      </w:r>
    </w:p>
    <w:p>
      <w:pPr>
        <w:spacing w:before="240" w:after="240"/>
        <w:rPr>
          <w:lang w:val="zh-CN" w:eastAsia="zh-CN"/>
        </w:rPr>
      </w:pPr>
      <w:r>
        <w:rPr>
          <w:lang w:val="zh-CN" w:eastAsia="zh-CN"/>
        </w:rPr>
        <w:t>```</w:t>
      </w:r>
    </w:p>
    <w:p>
      <w:pPr>
        <w:spacing w:before="240" w:after="240"/>
        <w:rPr>
          <w:lang w:val="zh-CN" w:eastAsia="zh-CN"/>
        </w:rPr>
      </w:pPr>
      <w:r>
        <w:rPr>
          <w:lang w:val="zh-CN" w:eastAsia="zh-CN"/>
        </w:rPr>
        <w:t>&gt;**`4:Shared WebWorker -跨页面通信`**</w:t>
      </w:r>
    </w:p>
    <w:p>
      <w:pPr>
        <w:spacing w:before="240" w:after="240"/>
        <w:rPr>
          <w:lang w:val="zh-CN" w:eastAsia="zh-CN"/>
        </w:rPr>
      </w:pPr>
      <w:r>
        <w:rPr>
          <w:lang w:val="zh-CN" w:eastAsia="zh-CN"/>
        </w:rPr>
        <w:t>-`不能使用console`</w:t>
      </w:r>
    </w:p>
    <w:p>
      <w:pPr>
        <w:spacing w:before="240" w:after="240"/>
        <w:rPr>
          <w:lang w:val="zh-CN" w:eastAsia="zh-CN"/>
        </w:rPr>
      </w:pPr>
      <w:r>
        <w:rPr>
          <w:lang w:val="zh-CN" w:eastAsia="zh-CN"/>
        </w:rPr>
        <w:t>```css</w:t>
      </w:r>
    </w:p>
    <w:p>
      <w:pPr>
        <w:spacing w:before="240" w:after="240"/>
        <w:rPr>
          <w:lang w:val="zh-CN" w:eastAsia="zh-CN"/>
        </w:rPr>
      </w:pPr>
      <w:r>
        <w:rPr>
          <w:lang w:val="zh-CN" w:eastAsia="zh-CN"/>
        </w:rPr>
        <w:t>const shareWorker = new SharedWorker('./main.js');</w:t>
      </w:r>
    </w:p>
    <w:p>
      <w:pPr>
        <w:spacing w:before="240" w:after="240"/>
        <w:rPr>
          <w:lang w:val="zh-CN" w:eastAsia="zh-CN"/>
        </w:rPr>
      </w:pPr>
      <w:r>
        <w:rPr>
          <w:lang w:val="zh-CN" w:eastAsia="zh-CN"/>
        </w:rPr>
        <w:t>window.shareWorker = shareWorker;</w:t>
      </w:r>
    </w:p>
    <w:p>
      <w:pPr>
        <w:spacing w:before="240" w:after="240"/>
        <w:rPr>
          <w:lang w:val="zh-CN" w:eastAsia="zh-CN"/>
        </w:rPr>
      </w:pPr>
      <w:r>
        <w:rPr>
          <w:lang w:val="zh-CN" w:eastAsia="zh-CN"/>
        </w:rPr>
        <w:t>shareWorker.port.start();</w:t>
      </w:r>
    </w:p>
    <w:p>
      <w:pPr>
        <w:spacing w:before="240" w:after="240"/>
        <w:rPr>
          <w:lang w:val="zh-CN" w:eastAsia="zh-CN"/>
        </w:rPr>
      </w:pPr>
      <w:r>
        <w:rPr>
          <w:lang w:val="zh-CN" w:eastAsia="zh-CN"/>
        </w:rPr>
        <w:t>shareWorker.port.postMessage(1);</w:t>
      </w:r>
    </w:p>
    <w:p>
      <w:pPr>
        <w:spacing w:before="240" w:after="240"/>
        <w:rPr>
          <w:lang w:val="zh-CN" w:eastAsia="zh-CN"/>
        </w:rPr>
      </w:pPr>
      <w:r>
        <w:rPr>
          <w:lang w:val="zh-CN" w:eastAsia="zh-CN"/>
        </w:rPr>
        <w:t>shareWorker.port.onmessage = event =&gt;{</w:t>
      </w:r>
    </w:p>
    <w:p>
      <w:pPr>
        <w:spacing w:before="240" w:after="240"/>
        <w:rPr>
          <w:lang w:val="zh-CN" w:eastAsia="zh-CN"/>
        </w:rPr>
      </w:pPr>
      <w:r>
        <w:rPr>
          <w:lang w:val="zh-CN" w:eastAsia="zh-CN"/>
        </w:rPr>
        <w:t>console.log(event.data);</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const shareWorker = new SharedWorker('./main.js');</w:t>
      </w:r>
    </w:p>
    <w:p>
      <w:pPr>
        <w:spacing w:before="240" w:after="240"/>
        <w:rPr>
          <w:lang w:val="zh-CN" w:eastAsia="zh-CN"/>
        </w:rPr>
      </w:pPr>
      <w:r>
        <w:rPr>
          <w:lang w:val="zh-CN" w:eastAsia="zh-CN"/>
        </w:rPr>
        <w:t>shareWorker.port.postMessage(1);</w:t>
      </w:r>
    </w:p>
    <w:p>
      <w:pPr>
        <w:spacing w:before="240" w:after="240"/>
        <w:rPr>
          <w:lang w:val="zh-CN" w:eastAsia="zh-CN"/>
        </w:rPr>
      </w:pPr>
      <w:r>
        <w:rPr>
          <w:lang w:val="zh-CN" w:eastAsia="zh-CN"/>
        </w:rPr>
        <w:t>shareWorker.port.onmessage = event =&gt;{</w:t>
      </w:r>
    </w:p>
    <w:p>
      <w:pPr>
        <w:spacing w:before="240" w:after="240"/>
        <w:rPr>
          <w:lang w:val="zh-CN" w:eastAsia="zh-CN"/>
        </w:rPr>
      </w:pPr>
      <w:r>
        <w:rPr>
          <w:lang w:val="zh-CN" w:eastAsia="zh-CN"/>
        </w:rPr>
        <w:t>console.log(event.data);</w:t>
      </w:r>
    </w:p>
    <w:p>
      <w:pPr>
        <w:spacing w:before="240" w:after="240"/>
        <w:rPr>
          <w:lang w:val="zh-CN" w:eastAsia="zh-CN"/>
        </w:rPr>
      </w:pPr>
      <w:r>
        <w:rPr>
          <w:lang w:val="zh-CN" w:eastAsia="zh-CN"/>
        </w:rPr>
        <w:t>};</w:t>
      </w:r>
    </w:p>
    <w:p>
      <w:pPr>
        <w:spacing w:before="240" w:after="240"/>
        <w:rPr>
          <w:lang w:val="zh-CN" w:eastAsia="zh-CN"/>
        </w:rPr>
      </w:pPr>
      <w:r>
        <w:rPr>
          <w:lang w:val="zh-CN" w:eastAsia="zh-CN"/>
        </w:rPr>
        <w:t>shareWorker.port.start();</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let temp =1;</w:t>
      </w:r>
    </w:p>
    <w:p>
      <w:pPr>
        <w:spacing w:before="240" w:after="240"/>
        <w:rPr>
          <w:lang w:val="zh-CN" w:eastAsia="zh-CN"/>
        </w:rPr>
      </w:pPr>
      <w:r>
        <w:rPr>
          <w:lang w:val="zh-CN" w:eastAsia="zh-CN"/>
        </w:rPr>
        <w:t>this.onconnect = event =&gt;{</w:t>
      </w:r>
    </w:p>
    <w:p>
      <w:pPr>
        <w:spacing w:before="240" w:after="240"/>
        <w:rPr>
          <w:lang w:val="zh-CN" w:eastAsia="zh-CN"/>
        </w:rPr>
      </w:pPr>
      <w:r>
        <w:rPr>
          <w:lang w:val="zh-CN" w:eastAsia="zh-CN"/>
        </w:rPr>
        <w:t>const port = event.ports[0];</w:t>
      </w:r>
    </w:p>
    <w:p>
      <w:pPr>
        <w:spacing w:before="240" w:after="240"/>
        <w:rPr>
          <w:lang w:val="zh-CN" w:eastAsia="zh-CN"/>
        </w:rPr>
      </w:pPr>
      <w:r>
        <w:rPr>
          <w:lang w:val="zh-CN" w:eastAsia="zh-CN"/>
        </w:rPr>
        <w:t>port.start();</w:t>
      </w:r>
    </w:p>
    <w:p>
      <w:pPr>
        <w:spacing w:before="240" w:after="240"/>
        <w:rPr>
          <w:lang w:val="zh-CN" w:eastAsia="zh-CN"/>
        </w:rPr>
      </w:pPr>
      <w:r>
        <w:rPr>
          <w:lang w:val="zh-CN" w:eastAsia="zh-CN"/>
        </w:rPr>
        <w:t>port.onmessage = e =&gt;{</w:t>
      </w:r>
    </w:p>
    <w:p>
      <w:pPr>
        <w:spacing w:before="240" w:after="240"/>
        <w:rPr>
          <w:lang w:val="zh-CN" w:eastAsia="zh-CN"/>
        </w:rPr>
      </w:pPr>
      <w:r>
        <w:rPr>
          <w:lang w:val="zh-CN" w:eastAsia="zh-CN"/>
        </w:rPr>
        <w:t>temp = temp + e.data;</w:t>
      </w:r>
    </w:p>
    <w:p>
      <w:pPr>
        <w:spacing w:before="240" w:after="240"/>
        <w:rPr>
          <w:lang w:val="zh-CN" w:eastAsia="zh-CN"/>
        </w:rPr>
      </w:pPr>
      <w:r>
        <w:rPr>
          <w:lang w:val="zh-CN" w:eastAsia="zh-CN"/>
        </w:rPr>
        <w:t>port.postMessage(temp);</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&gt;**`5:课后练习`**</w:t>
      </w:r>
    </w:p>
    <w:p>
      <w:pPr>
        <w:spacing w:before="240" w:after="240"/>
        <w:rPr>
          <w:lang w:val="zh-CN" w:eastAsia="zh-CN"/>
        </w:rPr>
      </w:pPr>
      <w:r>
        <w:rPr>
          <w:lang w:val="zh-CN" w:eastAsia="zh-CN"/>
        </w:rPr>
        <w:t>-使用WebWorker实现单词输入匹配功能(包含10000个英语单词)</w:t>
      </w:r>
    </w:p>
    <w:p>
      <w:pPr>
        <w:spacing w:before="240" w:after="240"/>
        <w:rPr>
          <w:lang w:val="zh-CN" w:eastAsia="zh-CN"/>
        </w:rPr>
      </w:pPr>
      <w:r>
        <w:rPr>
          <w:lang w:val="zh-CN" w:eastAsia="zh-CN"/>
        </w:rPr>
        <w:t>![image](./word.png)</w:t>
      </w:r>
    </w:p>
    <w:p>
      <w:pPr>
        <w:spacing w:before="240" w:after="240"/>
        <w:rPr>
          <w:lang w:val="zh-CN" w:eastAsia="zh-CN"/>
        </w:rPr>
      </w:pPr>
      <w:r>
        <w:rPr>
          <w:lang w:val="zh-CN" w:eastAsia="zh-CN"/>
        </w:rPr>
        <w:t>&gt;**`6:总结`**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本节课介绍WebWorker特殊应用场景,扩展了WebWorker的能力,为跨页面通信提供了另外一种思路</w:t>
      </w:r>
      <w:r>
        <w:rPr>
          <w:lang w:val="zh-CN" w:eastAsia="zh-CN"/>
        </w:rPr>
        <w:br/>
      </w:r>
      <w:r>
        <w:rPr>
          <w:lang w:val="zh-CN" w:eastAsia="zh-CN"/>
        </w:rPr>
        <w:t>```</w:t>
      </w:r>
    </w:p>
    <w:p>
      <w:pPr>
        <w:spacing w:before="240" w:after="240"/>
        <w:rPr>
          <w:lang w:val="zh-CN" w:eastAsia="zh-CN"/>
        </w:rPr>
      </w:pPr>
      <w:r>
        <w:rPr>
          <w:lang w:val="zh-CN" w:eastAsia="zh-CN"/>
        </w:rPr>
        <w:t>##(二十六)SSE与WebSocket</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-`广义短连接`</w:t>
      </w:r>
    </w:p>
    <w:p>
      <w:pPr>
        <w:spacing w:before="240" w:after="240"/>
        <w:rPr>
          <w:lang w:val="zh-CN" w:eastAsia="zh-CN"/>
        </w:rPr>
      </w:pPr>
      <w:r>
        <w:rPr>
          <w:lang w:val="zh-CN" w:eastAsia="zh-CN"/>
        </w:rPr>
        <w:t>```css</w:t>
      </w:r>
    </w:p>
    <w:p>
      <w:pPr>
        <w:spacing w:before="240" w:after="240"/>
        <w:rPr>
          <w:lang w:val="zh-CN" w:eastAsia="zh-CN"/>
        </w:rPr>
      </w:pPr>
      <w:r>
        <w:rPr>
          <w:lang w:val="zh-CN" w:eastAsia="zh-CN"/>
        </w:rPr>
        <w:t>建立连接——数据传输——关闭连接</w:t>
      </w:r>
    </w:p>
    <w:p>
      <w:pPr>
        <w:spacing w:before="240" w:after="240"/>
        <w:rPr>
          <w:lang w:val="zh-CN" w:eastAsia="zh-CN"/>
        </w:rPr>
      </w:pPr>
      <w:r>
        <w:rPr>
          <w:lang w:val="zh-CN" w:eastAsia="zh-CN"/>
        </w:rPr>
        <w:t>建立连接——数据传输——关闭连接</w:t>
      </w:r>
    </w:p>
    <w:p>
      <w:pPr>
        <w:spacing w:before="240" w:after="240"/>
        <w:rPr>
          <w:lang w:val="zh-CN" w:eastAsia="zh-CN"/>
        </w:rPr>
      </w:pPr>
      <w:r>
        <w:rPr>
          <w:lang w:val="zh-CN" w:eastAsia="zh-CN"/>
        </w:rPr>
        <w:t>```</w:t>
      </w:r>
    </w:p>
    <w:p>
      <w:pPr>
        <w:spacing w:before="240" w:after="240"/>
        <w:rPr>
          <w:lang w:val="zh-CN" w:eastAsia="zh-CN"/>
        </w:rPr>
      </w:pPr>
      <w:r>
        <w:rPr>
          <w:lang w:val="zh-CN" w:eastAsia="zh-CN"/>
        </w:rPr>
        <w:t>-`广义长连接`</w:t>
      </w:r>
    </w:p>
    <w:p>
      <w:pPr>
        <w:spacing w:before="240" w:after="240"/>
        <w:rPr>
          <w:lang w:val="zh-CN" w:eastAsia="zh-CN"/>
        </w:rPr>
      </w:pPr>
      <w:r>
        <w:rPr>
          <w:lang w:val="zh-CN" w:eastAsia="zh-CN"/>
        </w:rPr>
        <w:t>```css</w:t>
      </w:r>
    </w:p>
    <w:p>
      <w:pPr>
        <w:spacing w:before="240" w:after="240"/>
        <w:rPr>
          <w:lang w:val="zh-CN" w:eastAsia="zh-CN"/>
        </w:rPr>
      </w:pPr>
      <w:r>
        <w:rPr>
          <w:lang w:val="zh-CN" w:eastAsia="zh-CN"/>
        </w:rPr>
        <w:t>建立连接</w:t>
      </w:r>
    </w:p>
    <w:p>
      <w:pPr>
        <w:spacing w:before="240" w:after="240"/>
        <w:rPr>
          <w:lang w:val="zh-CN" w:eastAsia="zh-CN"/>
        </w:rPr>
      </w:pPr>
      <w:r>
        <w:rPr>
          <w:lang w:val="zh-CN" w:eastAsia="zh-CN"/>
        </w:rPr>
        <w:t>数据传输</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关闭连接</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-`单个 TCP 连接上全双工通讯协议-允许服务端主动向客户端推送数据`</w:t>
      </w:r>
    </w:p>
    <w:p>
      <w:pPr>
        <w:spacing w:before="240" w:after="240"/>
        <w:rPr>
          <w:lang w:val="zh-CN" w:eastAsia="zh-CN"/>
        </w:rPr>
      </w:pPr>
      <w:r>
        <w:rPr>
          <w:rStyle w:val="emsimilar"/>
          <w:lang w:val="zh-CN" w:eastAsia="zh-CN"/>
        </w:rPr>
        <w:t>-`SSE(Server-Sent Events)- WebSocket 轻量代替方案`</w:t>
      </w:r>
    </w:p>
    <w:p>
      <w:pPr>
        <w:spacing w:before="240" w:after="240"/>
        <w:rPr>
          <w:lang w:val="zh-CN" w:eastAsia="zh-CN"/>
        </w:rPr>
      </w:pPr>
      <w:r>
        <w:rPr>
          <w:lang w:val="zh-CN" w:eastAsia="zh-CN"/>
        </w:rPr>
        <w:t>&gt;**`2:浏览器兼容`**</w:t>
      </w:r>
    </w:p>
    <w:p>
      <w:pPr>
        <w:spacing w:before="240" w:after="240"/>
        <w:rPr>
          <w:lang w:val="zh-CN" w:eastAsia="zh-CN"/>
        </w:rPr>
      </w:pPr>
      <w:r>
        <w:rPr>
          <w:lang w:val="zh-CN" w:eastAsia="zh-CN"/>
        </w:rPr>
        <w:t>![image](./browser.png)</w:t>
      </w:r>
    </w:p>
    <w:p>
      <w:pPr>
        <w:spacing w:before="240" w:after="240"/>
        <w:rPr>
          <w:lang w:val="zh-CN" w:eastAsia="zh-CN"/>
        </w:rPr>
      </w:pPr>
      <w:r>
        <w:rPr>
          <w:lang w:val="zh-CN" w:eastAsia="zh-CN"/>
        </w:rPr>
        <w:t>&gt;**`3:SSE与WebSocket`**</w:t>
      </w:r>
    </w:p>
    <w:p>
      <w:pPr>
        <w:spacing w:before="240" w:after="240"/>
        <w:rPr>
          <w:lang w:val="zh-CN" w:eastAsia="zh-CN"/>
        </w:rPr>
      </w:pPr>
      <w:r>
        <w:rPr>
          <w:lang w:val="zh-CN" w:eastAsia="zh-CN"/>
        </w:rPr>
        <w:t>-`WebSocke`</w:t>
      </w:r>
    </w:p>
    <w:p>
      <w:pPr>
        <w:spacing w:before="240" w:after="240"/>
        <w:rPr>
          <w:lang w:val="zh-CN" w:eastAsia="zh-CN"/>
        </w:rPr>
      </w:pPr>
      <w:r>
        <w:rPr>
          <w:lang w:val="zh-CN" w:eastAsia="zh-CN"/>
        </w:rPr>
        <w:t>-`全双工通道,可以双向通信`</w:t>
      </w:r>
    </w:p>
    <w:p>
      <w:pPr>
        <w:spacing w:before="240" w:after="240"/>
        <w:rPr>
          <w:lang w:val="zh-CN" w:eastAsia="zh-CN"/>
        </w:rPr>
      </w:pPr>
      <w:r>
        <w:rPr>
          <w:lang w:val="zh-CN" w:eastAsia="zh-CN"/>
        </w:rPr>
        <w:t>-`全新协议,需要服务器端支持`</w:t>
      </w:r>
    </w:p>
    <w:p>
      <w:pPr>
        <w:spacing w:before="240" w:after="240"/>
        <w:rPr>
          <w:lang w:val="zh-CN" w:eastAsia="zh-CN"/>
        </w:rPr>
      </w:pPr>
      <w:r>
        <w:rPr>
          <w:lang w:val="zh-CN" w:eastAsia="zh-CN"/>
        </w:rPr>
        <w:t>-`不会主动断开`</w:t>
      </w:r>
    </w:p>
    <w:p>
      <w:pPr>
        <w:spacing w:before="240" w:after="240"/>
        <w:rPr>
          <w:lang w:val="zh-CN" w:eastAsia="zh-CN"/>
        </w:rPr>
      </w:pPr>
      <w:r>
        <w:rPr>
          <w:lang w:val="zh-CN" w:eastAsia="zh-CN"/>
        </w:rPr>
        <w:t>-`SSE`</w:t>
      </w:r>
    </w:p>
    <w:p>
      <w:pPr>
        <w:spacing w:before="240" w:after="240"/>
        <w:rPr>
          <w:lang w:val="zh-CN" w:eastAsia="zh-CN"/>
        </w:rPr>
      </w:pPr>
      <w:r>
        <w:rPr>
          <w:rStyle w:val="emsimilar"/>
          <w:lang w:val="zh-CN" w:eastAsia="zh-CN"/>
        </w:rPr>
        <w:t>-`单向通道,服务端向客户端推送`</w:t>
      </w:r>
    </w:p>
    <w:p>
      <w:pPr>
        <w:spacing w:before="240" w:after="240"/>
        <w:rPr>
          <w:lang w:val="zh-CN" w:eastAsia="zh-CN"/>
        </w:rPr>
      </w:pPr>
      <w:r>
        <w:rPr>
          <w:lang w:val="zh-CN" w:eastAsia="zh-CN"/>
        </w:rPr>
        <w:t>-`部署在HTTP协议之上,都支持`</w:t>
      </w:r>
    </w:p>
    <w:p>
      <w:pPr>
        <w:spacing w:before="240" w:after="240"/>
        <w:rPr>
          <w:lang w:val="zh-CN" w:eastAsia="zh-CN"/>
        </w:rPr>
      </w:pPr>
      <w:r>
        <w:rPr>
          <w:lang w:val="zh-CN" w:eastAsia="zh-CN"/>
        </w:rPr>
        <w:t>-`支持自定义数据类型`</w:t>
      </w:r>
    </w:p>
    <w:p>
      <w:pPr>
        <w:spacing w:before="240" w:after="240"/>
        <w:rPr>
          <w:lang w:val="zh-CN" w:eastAsia="zh-CN"/>
        </w:rPr>
      </w:pPr>
      <w:r>
        <w:rPr>
          <w:lang w:val="zh-CN" w:eastAsia="zh-CN"/>
        </w:rPr>
        <w:t>-`轻量级协议`</w:t>
      </w:r>
    </w:p>
    <w:p>
      <w:pPr>
        <w:spacing w:before="240" w:after="240"/>
        <w:rPr>
          <w:lang w:val="zh-CN" w:eastAsia="zh-CN"/>
        </w:rPr>
      </w:pPr>
      <w:r>
        <w:rPr>
          <w:lang w:val="zh-CN" w:eastAsia="zh-CN"/>
        </w:rPr>
        <w:t>-`静置15秒后自动断开(草案标准)`</w:t>
      </w:r>
    </w:p>
    <w:p>
      <w:pPr>
        <w:spacing w:before="240" w:after="240"/>
        <w:rPr>
          <w:lang w:val="zh-CN" w:eastAsia="zh-CN"/>
        </w:rPr>
      </w:pPr>
      <w:r>
        <w:rPr>
          <w:lang w:val="zh-CN" w:eastAsia="zh-CN"/>
        </w:rPr>
        <w:t>&gt;**`4:基本用法`**</w:t>
      </w:r>
    </w:p>
    <w:p>
      <w:pPr>
        <w:spacing w:before="240" w:after="240"/>
        <w:rPr>
          <w:lang w:val="zh-CN" w:eastAsia="zh-CN"/>
        </w:rPr>
      </w:pPr>
      <w:r>
        <w:rPr>
          <w:lang w:val="zh-CN" w:eastAsia="zh-CN"/>
        </w:rPr>
        <w:t>-`建立连接`</w:t>
      </w:r>
    </w:p>
    <w:p>
      <w:pPr>
        <w:spacing w:before="240" w:after="240"/>
        <w:rPr>
          <w:lang w:val="zh-CN" w:eastAsia="zh-CN"/>
        </w:rPr>
      </w:pPr>
      <w:r>
        <w:rPr>
          <w:lang w:val="zh-CN" w:eastAsia="zh-CN"/>
        </w:rPr>
        <w:t>```css</w:t>
      </w:r>
    </w:p>
    <w:p>
      <w:pPr>
        <w:spacing w:before="240" w:after="240"/>
        <w:rPr>
          <w:lang w:val="zh-CN" w:eastAsia="zh-CN"/>
        </w:rPr>
      </w:pPr>
      <w:r>
        <w:rPr>
          <w:lang w:val="zh-CN" w:eastAsia="zh-CN"/>
        </w:rPr>
        <w:t>const SSEClient = new EventSource('http://localhost:3000/sse');</w:t>
      </w:r>
    </w:p>
    <w:p>
      <w:pPr>
        <w:spacing w:before="240" w:after="240"/>
        <w:rPr>
          <w:lang w:val="zh-CN" w:eastAsia="zh-CN"/>
        </w:rPr>
      </w:pPr>
      <w:r>
        <w:rPr>
          <w:lang w:val="zh-CN" w:eastAsia="zh-CN"/>
        </w:rPr>
        <w:t>SSEClient.addEventListener('open',()=&gt;{</w:t>
      </w:r>
    </w:p>
    <w:p>
      <w:pPr>
        <w:spacing w:before="240" w:after="240"/>
        <w:rPr>
          <w:lang w:val="zh-CN" w:eastAsia="zh-CN"/>
        </w:rPr>
      </w:pPr>
      <w:r>
        <w:rPr>
          <w:lang w:val="zh-CN" w:eastAsia="zh-CN"/>
        </w:rPr>
        <w:t>console.log('连接成功!');</w:t>
      </w:r>
    </w:p>
    <w:p>
      <w:pPr>
        <w:spacing w:before="240" w:after="240"/>
        <w:rPr>
          <w:lang w:val="zh-CN" w:eastAsia="zh-CN"/>
        </w:rPr>
      </w:pPr>
      <w:r>
        <w:rPr>
          <w:lang w:val="zh-CN" w:eastAsia="zh-CN"/>
        </w:rPr>
        <w:t>}, false);</w:t>
      </w:r>
    </w:p>
    <w:p>
      <w:pPr>
        <w:spacing w:before="240" w:after="240"/>
        <w:rPr>
          <w:lang w:val="zh-CN" w:eastAsia="zh-CN"/>
        </w:rPr>
      </w:pPr>
      <w:r>
        <w:rPr>
          <w:lang w:val="zh-CN" w:eastAsia="zh-CN"/>
        </w:rPr>
        <w:t>```</w:t>
      </w:r>
    </w:p>
    <w:p>
      <w:pPr>
        <w:spacing w:before="240" w:after="240"/>
        <w:rPr>
          <w:lang w:val="zh-CN" w:eastAsia="zh-CN"/>
        </w:rPr>
      </w:pPr>
      <w:r>
        <w:rPr>
          <w:lang w:val="zh-CN" w:eastAsia="zh-CN"/>
        </w:rPr>
        <w:t>&gt;**`5:数据格式`**</w:t>
      </w:r>
    </w:p>
    <w:p>
      <w:pPr>
        <w:spacing w:before="240" w:after="240"/>
        <w:rPr>
          <w:lang w:val="zh-CN" w:eastAsia="zh-CN"/>
        </w:rPr>
      </w:pPr>
      <w:r>
        <w:rPr>
          <w:lang w:val="zh-CN" w:eastAsia="zh-CN"/>
        </w:rPr>
        <w:t>-`纯文本的简单协议`</w:t>
      </w:r>
    </w:p>
    <w:p>
      <w:pPr>
        <w:spacing w:before="240" w:after="240"/>
        <w:rPr>
          <w:lang w:val="zh-CN" w:eastAsia="zh-CN"/>
        </w:rPr>
      </w:pPr>
      <w:r>
        <w:rPr>
          <w:lang w:val="zh-CN" w:eastAsia="zh-CN"/>
        </w:rPr>
        <w:t>-`包含回车符和换行符的空行来分隔`</w:t>
      </w:r>
    </w:p>
    <w:p>
      <w:pPr>
        <w:spacing w:before="240" w:after="240"/>
        <w:rPr>
          <w:lang w:val="zh-CN" w:eastAsia="zh-CN"/>
        </w:rPr>
      </w:pPr>
      <w:r>
        <w:rPr>
          <w:lang w:val="zh-CN" w:eastAsia="zh-CN"/>
        </w:rPr>
        <w:t>```css</w:t>
      </w:r>
    </w:p>
    <w:p>
      <w:pPr>
        <w:spacing w:before="240" w:after="240"/>
        <w:rPr>
          <w:lang w:val="zh-CN" w:eastAsia="zh-CN"/>
        </w:rPr>
      </w:pPr>
      <w:r>
        <w:rPr>
          <w:lang w:val="zh-CN" w:eastAsia="zh-CN"/>
        </w:rPr>
        <w:t>data: Hello</w:t>
      </w:r>
    </w:p>
    <w:p>
      <w:pPr>
        <w:spacing w:before="240" w:after="240"/>
        <w:rPr>
          <w:lang w:val="zh-CN" w:eastAsia="zh-CN"/>
        </w:rPr>
      </w:pPr>
      <w:r>
        <w:rPr>
          <w:lang w:val="zh-CN" w:eastAsia="zh-CN"/>
        </w:rPr>
        <w:t>data: Word</w:t>
      </w:r>
    </w:p>
    <w:p>
      <w:pPr>
        <w:spacing w:before="240" w:after="240"/>
        <w:rPr>
          <w:lang w:val="zh-CN" w:eastAsia="zh-CN"/>
        </w:rPr>
      </w:pPr>
      <w:r>
        <w:rPr>
          <w:lang w:val="zh-CN" w:eastAsia="zh-CN"/>
        </w:rPr>
        <w:t>id:1</w:t>
      </w:r>
    </w:p>
    <w:p>
      <w:pPr>
        <w:spacing w:before="240" w:after="240"/>
        <w:rPr>
          <w:lang w:val="zh-CN" w:eastAsia="zh-CN"/>
        </w:rPr>
      </w:pPr>
      <w:r>
        <w:rPr>
          <w:lang w:val="zh-CN" w:eastAsia="zh-CN"/>
        </w:rPr>
        <w:t>event: eventName</w:t>
      </w:r>
    </w:p>
    <w:p>
      <w:pPr>
        <w:spacing w:before="240" w:after="240"/>
        <w:rPr>
          <w:lang w:val="zh-CN" w:eastAsia="zh-CN"/>
        </w:rPr>
      </w:pPr>
      <w:r>
        <w:rPr>
          <w:lang w:val="zh-CN" w:eastAsia="zh-CN"/>
        </w:rPr>
        <w:t>data: Hello</w:t>
      </w:r>
    </w:p>
    <w:p>
      <w:pPr>
        <w:spacing w:before="240" w:after="240"/>
        <w:rPr>
          <w:lang w:val="zh-CN" w:eastAsia="zh-CN"/>
        </w:rPr>
      </w:pPr>
      <w:r>
        <w:rPr>
          <w:lang w:val="zh-CN" w:eastAsia="zh-CN"/>
        </w:rPr>
        <w:t>data: Word</w:t>
      </w:r>
    </w:p>
    <w:p>
      <w:pPr>
        <w:spacing w:before="240" w:after="240"/>
        <w:rPr>
          <w:lang w:val="zh-CN" w:eastAsia="zh-CN"/>
        </w:rPr>
      </w:pPr>
      <w:r>
        <w:rPr>
          <w:lang w:val="zh-CN" w:eastAsia="zh-CN"/>
        </w:rPr>
        <w:t>id:2</w:t>
      </w:r>
    </w:p>
    <w:p>
      <w:pPr>
        <w:spacing w:before="240" w:after="240"/>
        <w:rPr>
          <w:lang w:val="zh-CN" w:eastAsia="zh-CN"/>
        </w:rPr>
      </w:pPr>
      <w:r>
        <w:rPr>
          <w:lang w:val="zh-CN" w:eastAsia="zh-CN"/>
        </w:rPr>
        <w:t>```</w:t>
      </w:r>
    </w:p>
    <w:p>
      <w:pPr>
        <w:spacing w:before="240" w:after="240"/>
        <w:rPr>
          <w:lang w:val="zh-CN" w:eastAsia="zh-CN"/>
        </w:rPr>
      </w:pPr>
      <w:r>
        <w:rPr>
          <w:lang w:val="zh-CN" w:eastAsia="zh-CN"/>
        </w:rPr>
        <w:t>-`数据类型`</w:t>
      </w:r>
    </w:p>
    <w:p>
      <w:pPr>
        <w:spacing w:before="240" w:after="240"/>
        <w:rPr>
          <w:lang w:val="zh-CN" w:eastAsia="zh-CN"/>
        </w:rPr>
      </w:pPr>
      <w:r>
        <w:rPr>
          <w:lang w:val="zh-CN" w:eastAsia="zh-CN"/>
        </w:rPr>
        <w:t>-`空白-:开头-作为注释忽略-维持服务器和客户端的长连接`</w:t>
      </w:r>
    </w:p>
    <w:p>
      <w:pPr>
        <w:spacing w:before="240" w:after="240"/>
        <w:rPr>
          <w:lang w:val="zh-CN" w:eastAsia="zh-CN"/>
        </w:rPr>
      </w:pPr>
      <w:r>
        <w:rPr>
          <w:lang w:val="zh-CN" w:eastAsia="zh-CN"/>
        </w:rPr>
        <w:t>-`data - data开头`</w:t>
      </w:r>
    </w:p>
    <w:p>
      <w:pPr>
        <w:spacing w:before="240" w:after="240"/>
        <w:rPr>
          <w:lang w:val="zh-CN" w:eastAsia="zh-CN"/>
        </w:rPr>
      </w:pPr>
      <w:r>
        <w:rPr>
          <w:lang w:val="zh-CN" w:eastAsia="zh-CN"/>
        </w:rPr>
        <w:t>-`id -事件的标识符-重连标识(Last-Event-ID)`</w:t>
      </w:r>
    </w:p>
    <w:p>
      <w:pPr>
        <w:spacing w:before="240" w:after="240"/>
        <w:rPr>
          <w:lang w:val="zh-CN" w:eastAsia="zh-CN"/>
        </w:rPr>
      </w:pPr>
      <w:r>
        <w:rPr>
          <w:lang w:val="zh-CN" w:eastAsia="zh-CN"/>
        </w:rPr>
        <w:t>-`event -消息事件类型-没有event字段默认触发messages事件-自定义事件不会触发message`</w:t>
      </w:r>
    </w:p>
    <w:p>
      <w:pPr>
        <w:spacing w:before="240" w:after="240"/>
        <w:rPr>
          <w:lang w:val="zh-CN" w:eastAsia="zh-CN"/>
        </w:rPr>
      </w:pPr>
      <w:r>
        <w:rPr>
          <w:lang w:val="zh-CN" w:eastAsia="zh-CN"/>
        </w:rPr>
        <w:t>-`retry -重连等待时间(ms)-只接受整数`</w:t>
      </w:r>
    </w:p>
    <w:p>
      <w:pPr>
        <w:spacing w:before="240" w:after="240"/>
        <w:rPr>
          <w:lang w:val="zh-CN" w:eastAsia="zh-CN"/>
        </w:rPr>
      </w:pPr>
      <w:r>
        <w:rPr>
          <w:lang w:val="zh-CN" w:eastAsia="zh-CN"/>
        </w:rPr>
        <w:t>```css</w:t>
      </w:r>
    </w:p>
    <w:p>
      <w:pPr>
        <w:spacing w:before="240" w:after="240"/>
        <w:rPr>
          <w:lang w:val="zh-CN" w:eastAsia="zh-CN"/>
        </w:rPr>
      </w:pPr>
      <w:r>
        <w:rPr>
          <w:lang w:val="zh-CN" w:eastAsia="zh-CN"/>
        </w:rPr>
        <w:t>SSEClient.addEventListener('connecttime', event =&gt;{</w:t>
      </w:r>
    </w:p>
    <w:p>
      <w:pPr>
        <w:spacing w:before="240" w:after="240"/>
        <w:rPr>
          <w:lang w:val="zh-CN" w:eastAsia="zh-CN"/>
        </w:rPr>
      </w:pPr>
      <w:r>
        <w:rPr>
          <w:lang w:val="zh-CN" w:eastAsia="zh-CN"/>
        </w:rPr>
        <w:t>console.log('connecttime data', event.data);</w:t>
      </w:r>
    </w:p>
    <w:p>
      <w:pPr>
        <w:spacing w:before="240" w:after="240"/>
        <w:rPr>
          <w:lang w:val="zh-CN" w:eastAsia="zh-CN"/>
        </w:rPr>
      </w:pPr>
      <w:r>
        <w:rPr>
          <w:lang w:val="zh-CN" w:eastAsia="zh-CN"/>
        </w:rPr>
        <w:t>}, false);</w:t>
      </w:r>
    </w:p>
    <w:p>
      <w:pPr>
        <w:spacing w:before="240" w:after="240"/>
        <w:rPr>
          <w:lang w:val="zh-CN" w:eastAsia="zh-CN"/>
        </w:rPr>
      </w:pPr>
      <w:r>
        <w:rPr>
          <w:lang w:val="zh-CN" w:eastAsia="zh-CN"/>
        </w:rPr>
        <w:t>SSEClient.addEventListener('message', event =&gt;{</w:t>
      </w:r>
    </w:p>
    <w:p>
      <w:pPr>
        <w:spacing w:before="240" w:after="240"/>
        <w:rPr>
          <w:lang w:val="zh-CN" w:eastAsia="zh-CN"/>
        </w:rPr>
      </w:pPr>
      <w:r>
        <w:rPr>
          <w:lang w:val="zh-CN" w:eastAsia="zh-CN"/>
        </w:rPr>
        <w:t>console.log('message data', event.data);</w:t>
      </w:r>
    </w:p>
    <w:p>
      <w:pPr>
        <w:spacing w:before="240" w:after="240"/>
        <w:rPr>
          <w:lang w:val="zh-CN" w:eastAsia="zh-CN"/>
        </w:rPr>
      </w:pPr>
      <w:r>
        <w:rPr>
          <w:lang w:val="zh-CN" w:eastAsia="zh-CN"/>
        </w:rPr>
        <w:t>}, false);</w:t>
      </w:r>
    </w:p>
    <w:p>
      <w:pPr>
        <w:spacing w:before="240" w:after="240"/>
        <w:rPr>
          <w:lang w:val="zh-CN" w:eastAsia="zh-CN"/>
        </w:rPr>
      </w:pPr>
      <w:r>
        <w:rPr>
          <w:lang w:val="zh-CN" w:eastAsia="zh-CN"/>
        </w:rPr>
        <w:t>```</w:t>
      </w:r>
    </w:p>
    <w:p>
      <w:pPr>
        <w:spacing w:before="240" w:after="240"/>
        <w:rPr>
          <w:lang w:val="zh-CN" w:eastAsia="zh-CN"/>
        </w:rPr>
      </w:pPr>
      <w:r>
        <w:rPr>
          <w:lang w:val="zh-CN" w:eastAsia="zh-CN"/>
        </w:rPr>
        <w:t>&gt;**`6:错误处理`**</w:t>
      </w:r>
    </w:p>
    <w:p>
      <w:pPr>
        <w:spacing w:before="240" w:after="240"/>
        <w:rPr>
          <w:lang w:val="zh-CN" w:eastAsia="zh-CN"/>
        </w:rPr>
      </w:pPr>
      <w:r>
        <w:rPr>
          <w:lang w:val="zh-CN" w:eastAsia="zh-CN"/>
        </w:rPr>
        <w:t>```css</w:t>
      </w:r>
    </w:p>
    <w:p>
      <w:pPr>
        <w:spacing w:before="240" w:after="240"/>
        <w:rPr>
          <w:lang w:val="zh-CN" w:eastAsia="zh-CN"/>
        </w:rPr>
      </w:pPr>
      <w:r>
        <w:rPr>
          <w:lang w:val="zh-CN" w:eastAsia="zh-CN"/>
        </w:rPr>
        <w:t>SSEClient.onerror = error =&gt; console.error('连接出错!', error);</w:t>
      </w:r>
    </w:p>
    <w:p>
      <w:pPr>
        <w:spacing w:before="240" w:after="240"/>
        <w:rPr>
          <w:lang w:val="zh-CN" w:eastAsia="zh-CN"/>
        </w:rPr>
      </w:pPr>
      <w:r>
        <w:rPr>
          <w:lang w:val="zh-CN" w:eastAsia="zh-CN"/>
        </w:rPr>
        <w:t>```</w:t>
      </w:r>
    </w:p>
    <w:p>
      <w:pPr>
        <w:spacing w:before="240" w:after="240"/>
        <w:rPr>
          <w:lang w:val="zh-CN" w:eastAsia="zh-CN"/>
        </w:rPr>
      </w:pPr>
      <w:r>
        <w:rPr>
          <w:lang w:val="zh-CN" w:eastAsia="zh-CN"/>
        </w:rPr>
        <w:t>&gt;**`7:关闭连接`**</w:t>
      </w:r>
    </w:p>
    <w:p>
      <w:pPr>
        <w:spacing w:before="240" w:after="240"/>
        <w:rPr>
          <w:lang w:val="zh-CN" w:eastAsia="zh-CN"/>
        </w:rPr>
      </w:pPr>
      <w:r>
        <w:rPr>
          <w:lang w:val="zh-CN" w:eastAsia="zh-CN"/>
        </w:rPr>
        <w:t>```css</w:t>
      </w:r>
    </w:p>
    <w:p>
      <w:pPr>
        <w:spacing w:before="240" w:after="240"/>
        <w:rPr>
          <w:lang w:val="zh-CN" w:eastAsia="zh-CN"/>
        </w:rPr>
      </w:pPr>
      <w:r>
        <w:rPr>
          <w:lang w:val="zh-CN" w:eastAsia="zh-CN"/>
        </w:rPr>
        <w:t>SSEClient.close();</w:t>
      </w:r>
    </w:p>
    <w:p>
      <w:pPr>
        <w:spacing w:before="240" w:after="240"/>
        <w:rPr>
          <w:lang w:val="zh-CN" w:eastAsia="zh-CN"/>
        </w:rPr>
      </w:pPr>
      <w:r>
        <w:rPr>
          <w:lang w:val="zh-CN" w:eastAsia="zh-CN"/>
        </w:rPr>
        <w:t>```</w:t>
      </w:r>
    </w:p>
    <w:p>
      <w:pPr>
        <w:spacing w:before="240" w:after="240"/>
        <w:rPr>
          <w:lang w:val="zh-CN" w:eastAsia="zh-CN"/>
        </w:rPr>
      </w:pPr>
      <w:r>
        <w:rPr>
          <w:lang w:val="zh-CN" w:eastAsia="zh-CN"/>
        </w:rPr>
        <w:t>&gt;**`8:只读属性`**</w:t>
      </w:r>
    </w:p>
    <w:p>
      <w:pPr>
        <w:spacing w:before="240" w:after="240"/>
        <w:rPr>
          <w:lang w:val="zh-CN" w:eastAsia="zh-CN"/>
        </w:rPr>
      </w:pPr>
      <w:r>
        <w:rPr>
          <w:lang w:val="zh-CN" w:eastAsia="zh-CN"/>
        </w:rPr>
        <w:t>-`readyState`</w:t>
      </w:r>
    </w:p>
    <w:p>
      <w:pPr>
        <w:spacing w:before="240" w:after="240"/>
        <w:rPr>
          <w:lang w:val="zh-CN" w:eastAsia="zh-CN"/>
        </w:rPr>
      </w:pPr>
      <w:r>
        <w:rPr>
          <w:lang w:val="zh-CN" w:eastAsia="zh-CN"/>
        </w:rPr>
        <w:t>-`0 CONNECTING `</w:t>
      </w:r>
    </w:p>
    <w:p>
      <w:pPr>
        <w:spacing w:before="240" w:after="240"/>
        <w:rPr>
          <w:lang w:val="zh-CN" w:eastAsia="zh-CN"/>
        </w:rPr>
      </w:pPr>
      <w:r>
        <w:rPr>
          <w:lang w:val="zh-CN" w:eastAsia="zh-CN"/>
        </w:rPr>
        <w:t>-`1 OPEN`</w:t>
      </w:r>
    </w:p>
    <w:p>
      <w:pPr>
        <w:spacing w:before="240" w:after="240"/>
        <w:rPr>
          <w:lang w:val="zh-CN" w:eastAsia="zh-CN"/>
        </w:rPr>
      </w:pPr>
      <w:r>
        <w:rPr>
          <w:lang w:val="zh-CN" w:eastAsia="zh-CN"/>
        </w:rPr>
        <w:t>-`2 CLOSED`</w:t>
      </w:r>
    </w:p>
    <w:p>
      <w:pPr>
        <w:spacing w:before="240" w:after="240"/>
        <w:rPr>
          <w:lang w:val="zh-CN" w:eastAsia="zh-CN"/>
        </w:rPr>
      </w:pPr>
      <w:r>
        <w:rPr>
          <w:lang w:val="zh-CN" w:eastAsia="zh-CN"/>
        </w:rPr>
        <w:t>```css</w:t>
      </w:r>
    </w:p>
    <w:p>
      <w:pPr>
        <w:spacing w:before="240" w:after="240"/>
        <w:rPr>
          <w:lang w:val="zh-CN" w:eastAsia="zh-CN"/>
        </w:rPr>
      </w:pPr>
      <w:r>
        <w:rPr>
          <w:lang w:val="zh-CN" w:eastAsia="zh-CN"/>
        </w:rPr>
        <w:t>SSEClient.readyState</w:t>
      </w:r>
    </w:p>
    <w:p>
      <w:pPr>
        <w:spacing w:before="240" w:after="240"/>
        <w:rPr>
          <w:lang w:val="zh-CN" w:eastAsia="zh-CN"/>
        </w:rPr>
      </w:pPr>
      <w:r>
        <w:rPr>
          <w:lang w:val="zh-CN" w:eastAsia="zh-CN"/>
        </w:rPr>
        <w:t>```</w:t>
      </w:r>
    </w:p>
    <w:p>
      <w:pPr>
        <w:spacing w:before="240" w:after="240"/>
        <w:rPr>
          <w:lang w:val="zh-CN" w:eastAsia="zh-CN"/>
        </w:rPr>
      </w:pPr>
      <w:r>
        <w:rPr>
          <w:lang w:val="zh-CN" w:eastAsia="zh-CN"/>
        </w:rPr>
        <w:t>-`url`</w:t>
      </w:r>
    </w:p>
    <w:p>
      <w:pPr>
        <w:spacing w:before="240" w:after="240"/>
        <w:rPr>
          <w:lang w:val="zh-CN" w:eastAsia="zh-CN"/>
        </w:rPr>
      </w:pPr>
      <w:r>
        <w:rPr>
          <w:lang w:val="zh-CN" w:eastAsia="zh-CN"/>
        </w:rPr>
        <w:t>```css</w:t>
      </w:r>
    </w:p>
    <w:p>
      <w:pPr>
        <w:spacing w:before="240" w:after="240"/>
        <w:rPr>
          <w:lang w:val="zh-CN" w:eastAsia="zh-CN"/>
        </w:rPr>
      </w:pPr>
      <w:r>
        <w:rPr>
          <w:lang w:val="zh-CN" w:eastAsia="zh-CN"/>
        </w:rPr>
        <w:t>SSEClient.url</w:t>
      </w:r>
    </w:p>
    <w:p>
      <w:pPr>
        <w:spacing w:before="240" w:after="240"/>
        <w:rPr>
          <w:lang w:val="zh-CN" w:eastAsia="zh-CN"/>
        </w:rPr>
      </w:pPr>
      <w:r>
        <w:rPr>
          <w:lang w:val="zh-CN" w:eastAsia="zh-CN"/>
        </w:rPr>
        <w:t>```</w:t>
      </w:r>
    </w:p>
    <w:p>
      <w:pPr>
        <w:spacing w:before="240" w:after="240"/>
        <w:rPr>
          <w:lang w:val="zh-CN" w:eastAsia="zh-CN"/>
        </w:rPr>
      </w:pPr>
      <w:r>
        <w:rPr>
          <w:lang w:val="zh-CN" w:eastAsia="zh-CN"/>
        </w:rPr>
        <w:t>&gt;**`9:注意事项`**</w:t>
      </w:r>
    </w:p>
    <w:p>
      <w:pPr>
        <w:spacing w:before="240" w:after="240"/>
        <w:rPr>
          <w:lang w:val="zh-CN" w:eastAsia="zh-CN"/>
        </w:rPr>
      </w:pPr>
      <w:r>
        <w:rPr>
          <w:lang w:val="zh-CN" w:eastAsia="zh-CN"/>
        </w:rPr>
        <w:t>-`数据完整性- Last-Event-ID`</w:t>
      </w:r>
    </w:p>
    <w:p>
      <w:pPr>
        <w:spacing w:before="240" w:after="240"/>
        <w:rPr>
          <w:lang w:val="zh-CN" w:eastAsia="zh-CN"/>
        </w:rPr>
      </w:pPr>
      <w:r>
        <w:rPr>
          <w:lang w:val="zh-CN" w:eastAsia="zh-CN"/>
        </w:rPr>
        <w:t>-`减少网络开销-必要时断开连接`</w:t>
      </w:r>
    </w:p>
    <w:p>
      <w:pPr>
        <w:spacing w:before="240" w:after="240"/>
        <w:rPr>
          <w:lang w:val="zh-CN" w:eastAsia="zh-CN"/>
        </w:rPr>
      </w:pPr>
      <w:r>
        <w:rPr>
          <w:lang w:val="zh-CN" w:eastAsia="zh-CN"/>
        </w:rPr>
        <w:t>&gt;**`10:课后练习`**</w:t>
      </w:r>
    </w:p>
    <w:p>
      <w:pPr>
        <w:spacing w:before="240" w:after="240"/>
        <w:rPr>
          <w:lang w:val="zh-CN" w:eastAsia="zh-CN"/>
        </w:rPr>
      </w:pPr>
      <w:r>
        <w:rPr>
          <w:lang w:val="zh-CN" w:eastAsia="zh-CN"/>
        </w:rPr>
        <w:t>-`实现一个实时聊天系统`</w:t>
      </w:r>
    </w:p>
    <w:p>
      <w:pPr>
        <w:spacing w:before="240" w:after="240"/>
        <w:rPr>
          <w:lang w:val="zh-CN" w:eastAsia="zh-CN"/>
        </w:rPr>
      </w:pPr>
      <w:r>
        <w:rPr>
          <w:lang w:val="zh-CN" w:eastAsia="zh-CN"/>
        </w:rPr>
        <w:t>![image](./9.gif)</w:t>
      </w:r>
    </w:p>
    <w:p>
      <w:pPr>
        <w:spacing w:before="240" w:after="240"/>
        <w:rPr>
          <w:lang w:val="zh-CN" w:eastAsia="zh-CN"/>
        </w:rPr>
      </w:pPr>
      <w:r>
        <w:rPr>
          <w:lang w:val="zh-CN" w:eastAsia="zh-CN"/>
        </w:rPr>
        <w:t>-`要求`</w:t>
      </w:r>
    </w:p>
    <w:p>
      <w:pPr>
        <w:spacing w:before="240" w:after="240"/>
        <w:rPr>
          <w:lang w:val="zh-CN" w:eastAsia="zh-CN"/>
        </w:rPr>
      </w:pPr>
      <w:r>
        <w:rPr>
          <w:lang w:val="zh-CN" w:eastAsia="zh-CN"/>
        </w:rPr>
        <w:t>```css</w:t>
      </w:r>
    </w:p>
    <w:p>
      <w:pPr>
        <w:spacing w:before="240" w:after="240"/>
        <w:rPr>
          <w:lang w:val="zh-CN" w:eastAsia="zh-CN"/>
        </w:rPr>
      </w:pPr>
      <w:r>
        <w:rPr>
          <w:lang w:val="zh-CN" w:eastAsia="zh-CN"/>
        </w:rPr>
        <w:t>样式参考上图但不做限制,鼓励添加动画实现更好的效果</w:t>
      </w:r>
    </w:p>
    <w:p>
      <w:pPr>
        <w:spacing w:before="240" w:after="240"/>
        <w:rPr>
          <w:lang w:val="zh-CN" w:eastAsia="zh-CN"/>
        </w:rPr>
      </w:pPr>
      <w:r>
        <w:rPr>
          <w:lang w:val="zh-CN" w:eastAsia="zh-CN"/>
        </w:rPr>
        <w:t>cmd进入server运行node bin/www</w:t>
      </w:r>
    </w:p>
    <w:p>
      <w:pPr>
        <w:spacing w:before="240" w:after="240"/>
        <w:rPr>
          <w:lang w:val="zh-CN" w:eastAsia="zh-CN"/>
        </w:rPr>
      </w:pPr>
      <w:r>
        <w:rPr>
          <w:lang w:val="zh-CN" w:eastAsia="zh-CN"/>
        </w:rPr>
        <w:t>SSE调用地址- http://localhost:3000/sse</w:t>
      </w:r>
    </w:p>
    <w:p>
      <w:pPr>
        <w:spacing w:before="240" w:after="240"/>
        <w:rPr>
          <w:lang w:val="zh-CN" w:eastAsia="zh-CN"/>
        </w:rPr>
      </w:pPr>
      <w:r>
        <w:rPr>
          <w:lang w:val="zh-CN" w:eastAsia="zh-CN"/>
        </w:rPr>
        <w:t>```</w:t>
      </w:r>
    </w:p>
    <w:p>
      <w:pPr>
        <w:spacing w:before="240" w:after="240"/>
        <w:rPr>
          <w:lang w:val="zh-CN" w:eastAsia="zh-CN"/>
        </w:rPr>
      </w:pPr>
      <w:r>
        <w:rPr>
          <w:lang w:val="zh-CN" w:eastAsia="zh-CN"/>
        </w:rPr>
        <w:t>&gt;**`11:总结`**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本节课从广义上的网页长连接入手,介绍了WebSocket与SSE的主要特点,重点介绍了SSE的使用方法,最后结合课后练习展示了SSE与WebSocket最典型的应用场景</w:t>
      </w:r>
      <w:r>
        <w:rPr>
          <w:lang w:val="zh-CN" w:eastAsia="zh-CN"/>
        </w:rPr>
        <w:br/>
      </w:r>
      <w:r>
        <w:rPr>
          <w:lang w:val="zh-CN" w:eastAsia="zh-CN"/>
        </w:rPr>
        <w:t>```</w:t>
      </w:r>
    </w:p>
    <w:p>
      <w:pPr>
        <w:spacing w:before="240" w:after="240"/>
        <w:rPr>
          <w:lang w:val="zh-CN" w:eastAsia="zh-CN"/>
        </w:rPr>
      </w:pPr>
      <w:r>
        <w:rPr>
          <w:lang w:val="zh-CN" w:eastAsia="zh-CN"/>
        </w:rPr>
        <w:t>##(二十七)Canvas简介与基础用法</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-`&lt;canvas&gt;- HTML5新特征`</w:t>
      </w:r>
    </w:p>
    <w:p>
      <w:pPr>
        <w:spacing w:before="240" w:after="240"/>
        <w:rPr>
          <w:lang w:val="zh-CN" w:eastAsia="zh-CN"/>
        </w:rPr>
      </w:pPr>
      <w:r>
        <w:rPr>
          <w:lang w:val="zh-CN" w:eastAsia="zh-CN"/>
        </w:rPr>
        <w:t>-`HTML代码配合高度和宽度属性而定义出的可绘制区域`</w:t>
      </w:r>
    </w:p>
    <w:p>
      <w:pPr>
        <w:spacing w:before="240" w:after="240"/>
        <w:rPr>
          <w:lang w:val="zh-CN" w:eastAsia="zh-CN"/>
        </w:rPr>
      </w:pPr>
      <w:r>
        <w:rPr>
          <w:lang w:val="zh-CN" w:eastAsia="zh-CN"/>
        </w:rPr>
        <w:t>-`使用脚本(JavaScript)绘制图像的HTML元素`</w:t>
      </w:r>
    </w:p>
    <w:p>
      <w:pPr>
        <w:spacing w:before="240" w:after="240"/>
        <w:rPr>
          <w:lang w:val="zh-CN" w:eastAsia="zh-CN"/>
        </w:rPr>
      </w:pPr>
      <w:r>
        <w:rPr>
          <w:lang w:val="zh-CN" w:eastAsia="zh-CN"/>
        </w:rPr>
        <w:t>-`制作照片-制作动画-实时视频处理`</w:t>
      </w:r>
    </w:p>
    <w:p>
      <w:pPr>
        <w:spacing w:before="240" w:after="240"/>
        <w:rPr>
          <w:lang w:val="zh-CN" w:eastAsia="zh-CN"/>
        </w:rPr>
      </w:pPr>
      <w:r>
        <w:rPr>
          <w:lang w:val="zh-CN" w:eastAsia="zh-CN"/>
        </w:rPr>
        <w:t>-`HTML不存在一套二维绘图API -苹果公司提出Canvas前身`</w:t>
      </w:r>
    </w:p>
    <w:p>
      <w:pPr>
        <w:spacing w:before="240" w:after="240"/>
        <w:rPr>
          <w:lang w:val="zh-CN" w:eastAsia="zh-CN"/>
        </w:rPr>
      </w:pPr>
      <w:r>
        <w:rPr>
          <w:lang w:val="zh-CN" w:eastAsia="zh-CN"/>
        </w:rPr>
        <w:t>&gt;**`2:浏览器兼容`**</w:t>
      </w:r>
    </w:p>
    <w:p>
      <w:pPr>
        <w:spacing w:before="240" w:after="240"/>
        <w:rPr>
          <w:lang w:val="zh-CN" w:eastAsia="zh-CN"/>
        </w:rPr>
      </w:pPr>
      <w:r>
        <w:rPr>
          <w:lang w:val="zh-CN" w:eastAsia="zh-CN"/>
        </w:rPr>
        <w:t>![image](./browser.png)</w:t>
      </w:r>
    </w:p>
    <w:p>
      <w:pPr>
        <w:spacing w:before="240" w:after="240"/>
        <w:rPr>
          <w:lang w:val="zh-CN" w:eastAsia="zh-CN"/>
        </w:rPr>
      </w:pPr>
      <w:r>
        <w:rPr>
          <w:lang w:val="zh-CN" w:eastAsia="zh-CN"/>
        </w:rPr>
        <w:t>&gt;**`3:&lt;canvas&gt;元素`**</w:t>
      </w:r>
    </w:p>
    <w:p>
      <w:pPr>
        <w:spacing w:before="240" w:after="240"/>
        <w:rPr>
          <w:lang w:val="zh-CN" w:eastAsia="zh-CN"/>
        </w:rPr>
      </w:pPr>
      <w:r>
        <w:rPr>
          <w:lang w:val="zh-CN" w:eastAsia="zh-CN"/>
        </w:rPr>
        <w:t>-`width -宽度-默认300px`</w:t>
      </w:r>
    </w:p>
    <w:p>
      <w:pPr>
        <w:spacing w:before="240" w:after="240"/>
        <w:rPr>
          <w:lang w:val="zh-CN" w:eastAsia="zh-CN"/>
        </w:rPr>
      </w:pPr>
      <w:r>
        <w:rPr>
          <w:lang w:val="zh-CN" w:eastAsia="zh-CN"/>
        </w:rPr>
        <w:t>-`height -高度-默认150px`</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&lt;canvas width="300px" height="150px" id="canvas"&gt;</w:t>
      </w:r>
    </w:p>
    <w:p>
      <w:pPr>
        <w:spacing w:before="240" w:after="240"/>
        <w:rPr>
          <w:lang w:val="zh-CN" w:eastAsia="zh-CN"/>
        </w:rPr>
      </w:pPr>
      <w:r>
        <w:rPr>
          <w:lang w:val="zh-CN" w:eastAsia="zh-CN"/>
        </w:rPr>
        <w:t>您的浏览器不支持Canvas</w:t>
      </w:r>
    </w:p>
    <w:p>
      <w:pPr>
        <w:spacing w:before="240" w:after="240"/>
        <w:rPr>
          <w:lang w:val="zh-CN" w:eastAsia="zh-CN"/>
        </w:rPr>
      </w:pPr>
      <w:r>
        <w:rPr>
          <w:lang w:val="zh-CN" w:eastAsia="zh-CN"/>
        </w:rPr>
        <w:t>&lt;img src="./backup.jpg" alt=""&gt;</w:t>
      </w:r>
    </w:p>
    <w:p>
      <w:pPr>
        <w:spacing w:before="240" w:after="240"/>
        <w:rPr>
          <w:lang w:val="zh-CN" w:eastAsia="zh-CN"/>
        </w:rPr>
      </w:pPr>
      <w:r>
        <w:rPr>
          <w:lang w:val="zh-CN" w:eastAsia="zh-CN"/>
        </w:rPr>
        <w:t>&lt;/canvas&gt;</w:t>
      </w:r>
    </w:p>
    <w:p>
      <w:pPr>
        <w:spacing w:before="240" w:after="240"/>
        <w:rPr>
          <w:lang w:val="zh-CN" w:eastAsia="zh-CN"/>
        </w:rPr>
      </w:pPr>
      <w:r>
        <w:rPr>
          <w:lang w:val="zh-CN" w:eastAsia="zh-CN"/>
        </w:rPr>
        <w:t>```</w:t>
      </w:r>
    </w:p>
    <w:p>
      <w:pPr>
        <w:spacing w:before="240" w:after="240"/>
        <w:rPr>
          <w:lang w:val="zh-CN" w:eastAsia="zh-CN"/>
        </w:rPr>
      </w:pPr>
      <w:r>
        <w:rPr>
          <w:lang w:val="zh-CN" w:eastAsia="zh-CN"/>
        </w:rPr>
        <w:t>&gt;**`4:坐标系统`**</w:t>
      </w:r>
    </w:p>
    <w:p>
      <w:pPr>
        <w:spacing w:before="240" w:after="240"/>
        <w:rPr>
          <w:lang w:val="zh-CN" w:eastAsia="zh-CN"/>
        </w:rPr>
      </w:pPr>
      <w:r>
        <w:rPr>
          <w:lang w:val="zh-CN" w:eastAsia="zh-CN"/>
        </w:rPr>
        <w:t>![image](./axios.png)</w:t>
      </w:r>
    </w:p>
    <w:p>
      <w:pPr>
        <w:spacing w:before="240" w:after="240"/>
        <w:rPr>
          <w:lang w:val="zh-CN" w:eastAsia="zh-CN"/>
        </w:rPr>
      </w:pPr>
      <w:r>
        <w:rPr>
          <w:lang w:val="zh-CN" w:eastAsia="zh-CN"/>
        </w:rPr>
        <w:t>&gt;**`5:Rending Context(渲染上下文-画笔)`**</w:t>
      </w:r>
    </w:p>
    <w:p>
      <w:pPr>
        <w:spacing w:before="240" w:after="240"/>
        <w:rPr>
          <w:lang w:val="zh-CN" w:eastAsia="zh-CN"/>
        </w:rPr>
      </w:pPr>
      <w:r>
        <w:rPr>
          <w:lang w:val="zh-CN" w:eastAsia="zh-CN"/>
        </w:rPr>
        <w:t>```css</w:t>
      </w:r>
    </w:p>
    <w:p>
      <w:pPr>
        <w:spacing w:before="240" w:after="240"/>
        <w:rPr>
          <w:lang w:val="zh-CN" w:eastAsia="zh-CN"/>
        </w:rPr>
      </w:pPr>
      <w:r>
        <w:rPr>
          <w:lang w:val="zh-CN" w:eastAsia="zh-CN"/>
        </w:rPr>
        <w:t>const canvas = document.getElementById('canvas');</w:t>
      </w:r>
    </w:p>
    <w:p>
      <w:pPr>
        <w:spacing w:before="240" w:after="240"/>
        <w:rPr>
          <w:lang w:val="zh-CN" w:eastAsia="zh-CN"/>
        </w:rPr>
      </w:pPr>
      <w:r>
        <w:rPr>
          <w:lang w:val="zh-CN" w:eastAsia="zh-CN"/>
        </w:rPr>
        <w:t>/*获得2d 上下文对象*/</w:t>
      </w:r>
    </w:p>
    <w:p>
      <w:pPr>
        <w:spacing w:before="240" w:after="240"/>
        <w:rPr>
          <w:lang w:val="zh-CN" w:eastAsia="zh-CN"/>
        </w:rPr>
      </w:pPr>
      <w:r>
        <w:rPr>
          <w:lang w:val="zh-CN" w:eastAsia="zh-CN"/>
        </w:rPr>
        <w:t>const ctx = canvas.getContext('2d');</w:t>
      </w:r>
    </w:p>
    <w:p>
      <w:pPr>
        <w:spacing w:before="240" w:after="240"/>
        <w:rPr>
          <w:lang w:val="zh-CN" w:eastAsia="zh-CN"/>
        </w:rPr>
      </w:pPr>
      <w:r>
        <w:rPr>
          <w:lang w:val="zh-CN" w:eastAsia="zh-CN"/>
        </w:rPr>
        <w:t>```</w:t>
      </w:r>
    </w:p>
    <w:p>
      <w:pPr>
        <w:spacing w:before="240" w:after="240"/>
        <w:rPr>
          <w:lang w:val="zh-CN" w:eastAsia="zh-CN"/>
        </w:rPr>
      </w:pPr>
      <w:r>
        <w:rPr>
          <w:lang w:val="zh-CN" w:eastAsia="zh-CN"/>
        </w:rPr>
        <w:t>&gt;**`6:原生绘制API`**</w:t>
      </w:r>
    </w:p>
    <w:p>
      <w:pPr>
        <w:spacing w:before="240" w:after="240"/>
        <w:rPr>
          <w:lang w:val="zh-CN" w:eastAsia="zh-CN"/>
        </w:rPr>
      </w:pPr>
      <w:r>
        <w:rPr>
          <w:rStyle w:val="emsimilar"/>
          <w:lang w:val="zh-CN" w:eastAsia="zh-CN"/>
        </w:rPr>
        <w:t>-`fillRect(x, y, width, height)-填充矩形`</w:t>
      </w:r>
    </w:p>
    <w:p>
      <w:pPr>
        <w:spacing w:before="240" w:after="240"/>
        <w:rPr>
          <w:lang w:val="zh-CN" w:eastAsia="zh-CN"/>
        </w:rPr>
      </w:pPr>
      <w:r>
        <w:rPr>
          <w:rStyle w:val="emsimilar"/>
          <w:lang w:val="zh-CN" w:eastAsia="zh-CN"/>
        </w:rPr>
        <w:t>-`strokeRect(x, y, width, height)-矩形边框`</w:t>
      </w:r>
    </w:p>
    <w:p>
      <w:pPr>
        <w:spacing w:before="240" w:after="240"/>
        <w:rPr>
          <w:lang w:val="zh-CN" w:eastAsia="zh-CN"/>
        </w:rPr>
      </w:pPr>
      <w:r>
        <w:rPr>
          <w:lang w:val="zh-CN" w:eastAsia="zh-CN"/>
        </w:rPr>
        <w:t>-`clearRect(x, y, widh, height)-清空`</w:t>
      </w:r>
    </w:p>
    <w:p>
      <w:pPr>
        <w:spacing w:before="240" w:after="240"/>
        <w:rPr>
          <w:lang w:val="zh-CN" w:eastAsia="zh-CN"/>
        </w:rPr>
      </w:pPr>
      <w:r>
        <w:rPr>
          <w:lang w:val="zh-CN" w:eastAsia="zh-CN"/>
        </w:rPr>
        <w:t>```css</w:t>
      </w:r>
    </w:p>
    <w:p>
      <w:pPr>
        <w:spacing w:before="240" w:after="240"/>
        <w:rPr>
          <w:lang w:val="zh-CN" w:eastAsia="zh-CN"/>
        </w:rPr>
      </w:pPr>
      <w:r>
        <w:rPr>
          <w:lang w:val="zh-CN" w:eastAsia="zh-CN"/>
        </w:rPr>
        <w:t>ctx.fillRect(0,0,50,50);</w:t>
      </w:r>
    </w:p>
    <w:p>
      <w:pPr>
        <w:spacing w:before="240" w:after="240"/>
        <w:rPr>
          <w:lang w:val="zh-CN" w:eastAsia="zh-CN"/>
        </w:rPr>
      </w:pPr>
      <w:r>
        <w:rPr>
          <w:lang w:val="zh-CN" w:eastAsia="zh-CN"/>
        </w:rPr>
        <w:t>ctx.strokeRect(50,50,100,100);</w:t>
      </w:r>
    </w:p>
    <w:p>
      <w:pPr>
        <w:spacing w:before="240" w:after="240"/>
        <w:rPr>
          <w:lang w:val="zh-CN" w:eastAsia="zh-CN"/>
        </w:rPr>
      </w:pPr>
      <w:r>
        <w:rPr>
          <w:lang w:val="zh-CN" w:eastAsia="zh-CN"/>
        </w:rPr>
        <w:t>ctx.clearRect(10,10,30,30);</w:t>
      </w:r>
    </w:p>
    <w:p>
      <w:pPr>
        <w:spacing w:before="240" w:after="240"/>
        <w:rPr>
          <w:lang w:val="zh-CN" w:eastAsia="zh-CN"/>
        </w:rPr>
      </w:pPr>
      <w:r>
        <w:rPr>
          <w:lang w:val="zh-CN" w:eastAsia="zh-CN"/>
        </w:rPr>
        <w:t>```</w:t>
      </w:r>
    </w:p>
    <w:p>
      <w:pPr>
        <w:spacing w:before="240" w:after="240"/>
        <w:rPr>
          <w:lang w:val="zh-CN" w:eastAsia="zh-CN"/>
        </w:rPr>
      </w:pPr>
      <w:r>
        <w:rPr>
          <w:lang w:val="zh-CN" w:eastAsia="zh-CN"/>
        </w:rPr>
        <w:t>&gt;**`7:绘制线段- Path`**</w:t>
      </w:r>
    </w:p>
    <w:p>
      <w:pPr>
        <w:spacing w:before="240" w:after="240"/>
        <w:rPr>
          <w:lang w:val="zh-CN" w:eastAsia="zh-CN"/>
        </w:rPr>
      </w:pPr>
      <w:r>
        <w:rPr>
          <w:lang w:val="zh-CN" w:eastAsia="zh-CN"/>
        </w:rPr>
        <w:t>```css</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ctx.moveTo(0,0);</w:t>
      </w:r>
    </w:p>
    <w:p>
      <w:pPr>
        <w:spacing w:before="240" w:after="240"/>
        <w:rPr>
          <w:lang w:val="zh-CN" w:eastAsia="zh-CN"/>
        </w:rPr>
      </w:pPr>
      <w:r>
        <w:rPr>
          <w:lang w:val="zh-CN" w:eastAsia="zh-CN"/>
        </w:rPr>
        <w:t>ctx.lineTo(300,150);</w:t>
      </w:r>
    </w:p>
    <w:p>
      <w:pPr>
        <w:spacing w:before="240" w:after="240"/>
        <w:rPr>
          <w:lang w:val="zh-CN" w:eastAsia="zh-CN"/>
        </w:rPr>
      </w:pPr>
      <w:r>
        <w:rPr>
          <w:lang w:val="zh-CN" w:eastAsia="zh-CN"/>
        </w:rPr>
        <w:t>ctx.closePath();</w:t>
      </w:r>
    </w:p>
    <w:p>
      <w:pPr>
        <w:spacing w:before="240" w:after="240"/>
        <w:rPr>
          <w:lang w:val="zh-CN" w:eastAsia="zh-CN"/>
        </w:rPr>
      </w:pPr>
      <w:r>
        <w:rPr>
          <w:lang w:val="zh-CN" w:eastAsia="zh-CN"/>
        </w:rPr>
        <w:t>ctx.stroke();</w:t>
      </w:r>
    </w:p>
    <w:p>
      <w:pPr>
        <w:spacing w:before="240" w:after="240"/>
        <w:rPr>
          <w:lang w:val="zh-CN" w:eastAsia="zh-CN"/>
        </w:rPr>
      </w:pPr>
      <w:r>
        <w:rPr>
          <w:lang w:val="zh-CN" w:eastAsia="zh-CN"/>
        </w:rPr>
        <w:t>```</w:t>
      </w:r>
    </w:p>
    <w:p>
      <w:pPr>
        <w:spacing w:before="240" w:after="240"/>
        <w:rPr>
          <w:lang w:val="zh-CN" w:eastAsia="zh-CN"/>
        </w:rPr>
      </w:pPr>
      <w:r>
        <w:rPr>
          <w:lang w:val="zh-CN" w:eastAsia="zh-CN"/>
        </w:rPr>
        <w:t>&gt;**`8:绘制三角形- Path`**</w:t>
      </w:r>
    </w:p>
    <w:p>
      <w:pPr>
        <w:spacing w:before="240" w:after="240"/>
        <w:rPr>
          <w:lang w:val="zh-CN" w:eastAsia="zh-CN"/>
        </w:rPr>
      </w:pPr>
      <w:r>
        <w:rPr>
          <w:lang w:val="zh-CN" w:eastAsia="zh-CN"/>
        </w:rPr>
        <w:t>```css</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ctx.moveTo(0,0);</w:t>
      </w:r>
    </w:p>
    <w:p>
      <w:pPr>
        <w:spacing w:before="240" w:after="240"/>
        <w:rPr>
          <w:lang w:val="zh-CN" w:eastAsia="zh-CN"/>
        </w:rPr>
      </w:pPr>
      <w:r>
        <w:rPr>
          <w:lang w:val="zh-CN" w:eastAsia="zh-CN"/>
        </w:rPr>
        <w:t>ctx.lineTo(300,0);</w:t>
      </w:r>
    </w:p>
    <w:p>
      <w:pPr>
        <w:spacing w:before="240" w:after="240"/>
        <w:rPr>
          <w:lang w:val="zh-CN" w:eastAsia="zh-CN"/>
        </w:rPr>
      </w:pPr>
      <w:r>
        <w:rPr>
          <w:lang w:val="zh-CN" w:eastAsia="zh-CN"/>
        </w:rPr>
        <w:t>ctx.lineTo(150,150);</w:t>
      </w:r>
    </w:p>
    <w:p>
      <w:pPr>
        <w:spacing w:before="240" w:after="240"/>
        <w:rPr>
          <w:lang w:val="zh-CN" w:eastAsia="zh-CN"/>
        </w:rPr>
      </w:pPr>
      <w:r>
        <w:rPr>
          <w:lang w:val="zh-CN" w:eastAsia="zh-CN"/>
        </w:rPr>
        <w:t>ctx.closePath();</w:t>
      </w:r>
    </w:p>
    <w:p>
      <w:pPr>
        <w:spacing w:before="240" w:after="240"/>
        <w:rPr>
          <w:lang w:val="zh-CN" w:eastAsia="zh-CN"/>
        </w:rPr>
      </w:pPr>
      <w:r>
        <w:rPr>
          <w:lang w:val="zh-CN" w:eastAsia="zh-CN"/>
        </w:rPr>
        <w:t>ctx.fill();</w:t>
      </w:r>
    </w:p>
    <w:p>
      <w:pPr>
        <w:spacing w:before="240" w:after="240"/>
        <w:rPr>
          <w:lang w:val="zh-CN" w:eastAsia="zh-CN"/>
        </w:rPr>
      </w:pPr>
      <w:r>
        <w:rPr>
          <w:lang w:val="zh-CN" w:eastAsia="zh-CN"/>
        </w:rPr>
        <w:t>```</w:t>
      </w:r>
    </w:p>
    <w:p>
      <w:pPr>
        <w:spacing w:before="240" w:after="240"/>
        <w:rPr>
          <w:lang w:val="zh-CN" w:eastAsia="zh-CN"/>
        </w:rPr>
      </w:pPr>
      <w:r>
        <w:rPr>
          <w:lang w:val="zh-CN" w:eastAsia="zh-CN"/>
        </w:rPr>
        <w:t>&gt;**`9:绘制圆- Path`**</w:t>
      </w:r>
    </w:p>
    <w:p>
      <w:pPr>
        <w:spacing w:before="240" w:after="240"/>
        <w:rPr>
          <w:lang w:val="zh-CN" w:eastAsia="zh-CN"/>
        </w:rPr>
      </w:pPr>
      <w:r>
        <w:rPr>
          <w:lang w:val="zh-CN" w:eastAsia="zh-CN"/>
        </w:rPr>
        <w:t>-`arc(x, y, radius, startAngle, endAngle, anticlockwise)`</w:t>
      </w:r>
    </w:p>
    <w:p>
      <w:pPr>
        <w:spacing w:before="240" w:after="240"/>
        <w:rPr>
          <w:lang w:val="zh-CN" w:eastAsia="zh-CN"/>
        </w:rPr>
      </w:pPr>
      <w:r>
        <w:rPr>
          <w:lang w:val="zh-CN" w:eastAsia="zh-CN"/>
        </w:rPr>
        <w:t>```css</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ctx.moveTo(0,0);</w:t>
      </w:r>
    </w:p>
    <w:p>
      <w:pPr>
        <w:spacing w:before="240" w:after="240"/>
        <w:rPr>
          <w:lang w:val="zh-CN" w:eastAsia="zh-CN"/>
        </w:rPr>
      </w:pPr>
      <w:r>
        <w:rPr>
          <w:lang w:val="zh-CN" w:eastAsia="zh-CN"/>
        </w:rPr>
        <w:t>ctx.arc(150,75,50,0, Math.PI /2, false);</w:t>
      </w:r>
    </w:p>
    <w:p>
      <w:pPr>
        <w:spacing w:before="240" w:after="240"/>
        <w:rPr>
          <w:lang w:val="zh-CN" w:eastAsia="zh-CN"/>
        </w:rPr>
      </w:pPr>
      <w:r>
        <w:rPr>
          <w:lang w:val="zh-CN" w:eastAsia="zh-CN"/>
        </w:rPr>
        <w:t>ctx.stroke();</w:t>
      </w:r>
    </w:p>
    <w:p>
      <w:pPr>
        <w:spacing w:before="240" w:after="240"/>
        <w:rPr>
          <w:lang w:val="zh-CN" w:eastAsia="zh-CN"/>
        </w:rPr>
      </w:pPr>
      <w:r>
        <w:rPr>
          <w:lang w:val="zh-CN" w:eastAsia="zh-CN"/>
        </w:rPr>
        <w:t>```</w:t>
      </w:r>
    </w:p>
    <w:p>
      <w:pPr>
        <w:spacing w:before="240" w:after="240"/>
        <w:rPr>
          <w:lang w:val="zh-CN" w:eastAsia="zh-CN"/>
        </w:rPr>
      </w:pPr>
      <w:r>
        <w:rPr>
          <w:lang w:val="zh-CN" w:eastAsia="zh-CN"/>
        </w:rPr>
        <w:t>-`arcTo(x1, y1, x2, y2, radius)`</w:t>
      </w:r>
    </w:p>
    <w:p>
      <w:pPr>
        <w:spacing w:before="240" w:after="240"/>
        <w:rPr>
          <w:lang w:val="zh-CN" w:eastAsia="zh-CN"/>
        </w:rPr>
      </w:pPr>
      <w:r>
        <w:rPr>
          <w:lang w:val="zh-CN" w:eastAsia="zh-CN"/>
        </w:rPr>
        <w:t>```css</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ctx.moveTo(0,0);</w:t>
      </w:r>
    </w:p>
    <w:p>
      <w:pPr>
        <w:spacing w:before="240" w:after="240"/>
        <w:rPr>
          <w:lang w:val="zh-CN" w:eastAsia="zh-CN"/>
        </w:rPr>
      </w:pPr>
      <w:r>
        <w:rPr>
          <w:lang w:val="zh-CN" w:eastAsia="zh-CN"/>
        </w:rPr>
        <w:t>ctx.arcTo(100,100,400,100,400);</w:t>
      </w:r>
    </w:p>
    <w:p>
      <w:pPr>
        <w:spacing w:before="240" w:after="240"/>
        <w:rPr>
          <w:lang w:val="zh-CN" w:eastAsia="zh-CN"/>
        </w:rPr>
      </w:pPr>
      <w:r>
        <w:rPr>
          <w:lang w:val="zh-CN" w:eastAsia="zh-CN"/>
        </w:rPr>
        <w:t>ctx.stroke();</w:t>
      </w:r>
    </w:p>
    <w:p>
      <w:pPr>
        <w:spacing w:before="240" w:after="240"/>
        <w:rPr>
          <w:lang w:val="zh-CN" w:eastAsia="zh-CN"/>
        </w:rPr>
      </w:pPr>
      <w:r>
        <w:rPr>
          <w:lang w:val="zh-CN" w:eastAsia="zh-CN"/>
        </w:rPr>
        <w:t>```</w:t>
      </w:r>
    </w:p>
    <w:p>
      <w:pPr>
        <w:spacing w:before="240" w:after="240"/>
        <w:rPr>
          <w:lang w:val="zh-CN" w:eastAsia="zh-CN"/>
        </w:rPr>
      </w:pPr>
      <w:r>
        <w:rPr>
          <w:lang w:val="zh-CN" w:eastAsia="zh-CN"/>
        </w:rPr>
        <w:t>&gt;**`10:贝塞尔曲线- Path`**</w:t>
      </w:r>
    </w:p>
    <w:p>
      <w:pPr>
        <w:spacing w:before="240" w:after="240"/>
        <w:rPr>
          <w:lang w:val="zh-CN" w:eastAsia="zh-CN"/>
        </w:rPr>
      </w:pPr>
      <w:r>
        <w:rPr>
          <w:lang w:val="zh-CN" w:eastAsia="zh-CN"/>
        </w:rPr>
        <w:t>-`cubic-bezier(n1, n2, n3, n4)`</w:t>
      </w:r>
    </w:p>
    <w:p>
      <w:pPr>
        <w:spacing w:before="240" w:after="240"/>
        <w:rPr>
          <w:lang w:val="zh-CN" w:eastAsia="zh-CN"/>
        </w:rPr>
      </w:pPr>
      <w:r>
        <w:rPr>
          <w:lang w:val="zh-CN" w:eastAsia="zh-CN"/>
        </w:rPr>
        <w:t>-`P0(0,0)`</w:t>
      </w:r>
    </w:p>
    <w:p>
      <w:pPr>
        <w:spacing w:before="240" w:after="240"/>
        <w:rPr>
          <w:lang w:val="zh-CN" w:eastAsia="zh-CN"/>
        </w:rPr>
      </w:pPr>
      <w:r>
        <w:rPr>
          <w:lang w:val="zh-CN" w:eastAsia="zh-CN"/>
        </w:rPr>
        <w:t>-`P1(1,1)`</w:t>
      </w:r>
    </w:p>
    <w:p>
      <w:pPr>
        <w:spacing w:before="240" w:after="240"/>
        <w:rPr>
          <w:lang w:val="zh-CN" w:eastAsia="zh-CN"/>
        </w:rPr>
      </w:pPr>
      <w:r>
        <w:rPr>
          <w:lang w:val="zh-CN" w:eastAsia="zh-CN"/>
        </w:rPr>
        <w:t>-`P2(n1, n2)`</w:t>
      </w:r>
    </w:p>
    <w:p>
      <w:pPr>
        <w:spacing w:before="240" w:after="240"/>
        <w:rPr>
          <w:lang w:val="zh-CN" w:eastAsia="zh-CN"/>
        </w:rPr>
      </w:pPr>
      <w:r>
        <w:rPr>
          <w:lang w:val="zh-CN" w:eastAsia="zh-CN"/>
        </w:rPr>
        <w:t>-`P3(n3, n4)`</w:t>
      </w:r>
    </w:p>
    <w:p>
      <w:pPr>
        <w:spacing w:before="240" w:after="240"/>
        <w:rPr>
          <w:lang w:val="zh-CN" w:eastAsia="zh-CN"/>
        </w:rPr>
      </w:pPr>
      <w:r>
        <w:rPr>
          <w:lang w:val="zh-CN" w:eastAsia="zh-CN"/>
        </w:rPr>
        <w:t>```css</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ctx.bezierCurveTo(0,123,100,-9,100,100);</w:t>
      </w:r>
    </w:p>
    <w:p>
      <w:pPr>
        <w:spacing w:before="240" w:after="240"/>
        <w:rPr>
          <w:lang w:val="zh-CN" w:eastAsia="zh-CN"/>
        </w:rPr>
      </w:pPr>
      <w:r>
        <w:rPr>
          <w:lang w:val="zh-CN" w:eastAsia="zh-CN"/>
        </w:rPr>
        <w:t>ctx.stroke();</w:t>
      </w:r>
    </w:p>
    <w:p>
      <w:pPr>
        <w:spacing w:before="240" w:after="240"/>
        <w:rPr>
          <w:lang w:val="zh-CN" w:eastAsia="zh-CN"/>
        </w:rPr>
      </w:pPr>
      <w:r>
        <w:rPr>
          <w:lang w:val="zh-CN" w:eastAsia="zh-CN"/>
        </w:rPr>
        <w:t>```</w:t>
      </w:r>
    </w:p>
    <w:p>
      <w:pPr>
        <w:spacing w:before="240" w:after="240"/>
        <w:rPr>
          <w:lang w:val="zh-CN" w:eastAsia="zh-CN"/>
        </w:rPr>
      </w:pPr>
      <w:r>
        <w:rPr>
          <w:lang w:val="zh-CN" w:eastAsia="zh-CN"/>
        </w:rPr>
        <w:t>&gt;**`11:课后练习`**</w:t>
      </w:r>
    </w:p>
    <w:p>
      <w:pPr>
        <w:spacing w:before="240" w:after="240"/>
        <w:rPr>
          <w:lang w:val="zh-CN" w:eastAsia="zh-CN"/>
        </w:rPr>
      </w:pPr>
      <w:r>
        <w:rPr>
          <w:lang w:val="zh-CN" w:eastAsia="zh-CN"/>
        </w:rPr>
        <w:t>-`使用Canvas绘制下图笑脸`</w:t>
      </w:r>
    </w:p>
    <w:p>
      <w:pPr>
        <w:spacing w:before="240" w:after="240"/>
        <w:rPr>
          <w:lang w:val="zh-CN" w:eastAsia="zh-CN"/>
        </w:rPr>
      </w:pPr>
      <w:r>
        <w:rPr>
          <w:lang w:val="zh-CN" w:eastAsia="zh-CN"/>
        </w:rPr>
        <w:t>![image](./smile.png)</w:t>
      </w:r>
    </w:p>
    <w:p>
      <w:pPr>
        <w:spacing w:before="240" w:after="240"/>
        <w:rPr>
          <w:lang w:val="zh-CN" w:eastAsia="zh-CN"/>
        </w:rPr>
      </w:pPr>
      <w:r>
        <w:rPr>
          <w:lang w:val="zh-CN" w:eastAsia="zh-CN"/>
        </w:rPr>
        <w:t>-`使用Canvas随机生成气泡`</w:t>
      </w:r>
    </w:p>
    <w:p>
      <w:pPr>
        <w:spacing w:before="240" w:after="240"/>
        <w:rPr>
          <w:lang w:val="zh-CN" w:eastAsia="zh-CN"/>
        </w:rPr>
      </w:pPr>
      <w:r>
        <w:rPr>
          <w:lang w:val="zh-CN" w:eastAsia="zh-CN"/>
        </w:rPr>
        <w:t>![image](./buble.png)</w:t>
      </w:r>
    </w:p>
    <w:p>
      <w:pPr>
        <w:spacing w:before="240" w:after="240"/>
        <w:rPr>
          <w:lang w:val="zh-CN" w:eastAsia="zh-CN"/>
        </w:rPr>
      </w:pPr>
      <w:r>
        <w:rPr>
          <w:lang w:val="zh-CN" w:eastAsia="zh-CN"/>
        </w:rPr>
        <w:t>```css</w:t>
      </w:r>
    </w:p>
    <w:p>
      <w:pPr>
        <w:spacing w:before="240" w:after="240"/>
        <w:rPr>
          <w:lang w:val="zh-CN" w:eastAsia="zh-CN"/>
        </w:rPr>
      </w:pPr>
      <w:r>
        <w:rPr>
          <w:lang w:val="zh-CN" w:eastAsia="zh-CN"/>
        </w:rPr>
        <w:t>大小随机</w:t>
      </w:r>
    </w:p>
    <w:p>
      <w:pPr>
        <w:spacing w:before="240" w:after="240"/>
        <w:rPr>
          <w:lang w:val="zh-CN" w:eastAsia="zh-CN"/>
        </w:rPr>
      </w:pPr>
      <w:r>
        <w:rPr>
          <w:lang w:val="zh-CN" w:eastAsia="zh-CN"/>
        </w:rPr>
        <w:t>位置随机</w:t>
      </w:r>
    </w:p>
    <w:p>
      <w:pPr>
        <w:spacing w:before="240" w:after="240"/>
        <w:rPr>
          <w:lang w:val="zh-CN" w:eastAsia="zh-CN"/>
        </w:rPr>
      </w:pPr>
      <w:r>
        <w:rPr>
          <w:lang w:val="zh-CN" w:eastAsia="zh-CN"/>
        </w:rPr>
        <w:t>```</w:t>
      </w:r>
    </w:p>
    <w:p>
      <w:pPr>
        <w:spacing w:before="240" w:after="240"/>
        <w:rPr>
          <w:lang w:val="zh-CN" w:eastAsia="zh-CN"/>
        </w:rPr>
      </w:pPr>
      <w:r>
        <w:rPr>
          <w:lang w:val="zh-CN" w:eastAsia="zh-CN"/>
        </w:rPr>
        <w:t>&gt;**`12:总结`**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本节课介绍了Canvas元素基本概念和坐标系统,从线段、三角形、圆和贝塞尔曲线四个示例介绍了Canvas元素的基本绘制方法</w:t>
      </w:r>
      <w:r>
        <w:rPr>
          <w:lang w:val="zh-CN" w:eastAsia="zh-CN"/>
        </w:rPr>
        <w:br/>
      </w:r>
      <w:r>
        <w:rPr>
          <w:lang w:val="zh-CN" w:eastAsia="zh-CN"/>
        </w:rPr>
        <w:t>```</w:t>
      </w:r>
    </w:p>
    <w:p>
      <w:pPr>
        <w:spacing w:before="240" w:after="240"/>
        <w:rPr>
          <w:lang w:val="zh-CN" w:eastAsia="zh-CN"/>
        </w:rPr>
      </w:pPr>
      <w:r>
        <w:rPr>
          <w:lang w:val="zh-CN" w:eastAsia="zh-CN"/>
        </w:rPr>
        <w:t>##(二十八)丰富Canvas应用</w:t>
      </w:r>
    </w:p>
    <w:p>
      <w:pPr>
        <w:spacing w:before="240" w:after="240"/>
        <w:rPr>
          <w:lang w:val="zh-CN" w:eastAsia="zh-CN"/>
        </w:rPr>
      </w:pPr>
      <w:r>
        <w:rPr>
          <w:lang w:val="zh-CN" w:eastAsia="zh-CN"/>
        </w:rPr>
        <w:t>&gt;**`1:添加样式`**</w:t>
      </w:r>
    </w:p>
    <w:p>
      <w:pPr>
        <w:spacing w:before="240" w:after="240"/>
        <w:rPr>
          <w:lang w:val="zh-CN" w:eastAsia="zh-CN"/>
        </w:rPr>
      </w:pPr>
      <w:r>
        <w:rPr>
          <w:lang w:val="zh-CN" w:eastAsia="zh-CN"/>
        </w:rPr>
        <w:t>-`fillStyle -填充`</w:t>
      </w:r>
    </w:p>
    <w:p>
      <w:pPr>
        <w:spacing w:before="240" w:after="240"/>
        <w:rPr>
          <w:lang w:val="zh-CN" w:eastAsia="zh-CN"/>
        </w:rPr>
      </w:pPr>
      <w:r>
        <w:rPr>
          <w:lang w:val="zh-CN" w:eastAsia="zh-CN"/>
        </w:rPr>
        <w:t>-`颜色- CSS 颜色值`</w:t>
      </w:r>
    </w:p>
    <w:p>
      <w:pPr>
        <w:spacing w:before="240" w:after="240"/>
        <w:rPr>
          <w:lang w:val="zh-CN" w:eastAsia="zh-CN"/>
        </w:rPr>
      </w:pPr>
      <w:r>
        <w:rPr>
          <w:lang w:val="zh-CN" w:eastAsia="zh-CN"/>
        </w:rPr>
        <w:t>```css</w:t>
      </w:r>
    </w:p>
    <w:p>
      <w:pPr>
        <w:spacing w:before="240" w:after="240"/>
        <w:rPr>
          <w:lang w:val="zh-CN" w:eastAsia="zh-CN"/>
        </w:rPr>
      </w:pPr>
      <w:r>
        <w:rPr>
          <w:lang w:val="zh-CN" w:eastAsia="zh-CN"/>
        </w:rPr>
        <w:t>ctx.fillStyle ='#329FD9';</w:t>
      </w:r>
    </w:p>
    <w:p>
      <w:pPr>
        <w:spacing w:before="240" w:after="240"/>
        <w:rPr>
          <w:lang w:val="zh-CN" w:eastAsia="zh-CN"/>
        </w:rPr>
      </w:pPr>
      <w:r>
        <w:rPr>
          <w:lang w:val="zh-CN" w:eastAsia="zh-CN"/>
        </w:rPr>
        <w:t>ctx.fillRect(0,0,400,100);</w:t>
      </w:r>
    </w:p>
    <w:p>
      <w:pPr>
        <w:spacing w:before="240" w:after="240"/>
        <w:rPr>
          <w:lang w:val="zh-CN" w:eastAsia="zh-CN"/>
        </w:rPr>
      </w:pPr>
      <w:r>
        <w:rPr>
          <w:lang w:val="zh-CN" w:eastAsia="zh-CN"/>
        </w:rPr>
        <w:t>```</w:t>
      </w:r>
    </w:p>
    <w:p>
      <w:pPr>
        <w:spacing w:before="240" w:after="240"/>
        <w:rPr>
          <w:lang w:val="zh-CN" w:eastAsia="zh-CN"/>
        </w:rPr>
      </w:pPr>
      <w:r>
        <w:rPr>
          <w:lang w:val="zh-CN" w:eastAsia="zh-CN"/>
        </w:rPr>
        <w:t>-`渐变对象- Gradient`</w:t>
      </w:r>
    </w:p>
    <w:p>
      <w:pPr>
        <w:spacing w:before="240" w:after="240"/>
        <w:rPr>
          <w:lang w:val="zh-CN" w:eastAsia="zh-CN"/>
        </w:rPr>
      </w:pPr>
      <w:r>
        <w:rPr>
          <w:lang w:val="zh-CN" w:eastAsia="zh-CN"/>
        </w:rPr>
        <w:t>-`createLinearGradient`</w:t>
      </w:r>
    </w:p>
    <w:p>
      <w:pPr>
        <w:spacing w:before="240" w:after="240"/>
        <w:rPr>
          <w:lang w:val="zh-CN" w:eastAsia="zh-CN"/>
        </w:rPr>
      </w:pPr>
      <w:r>
        <w:rPr>
          <w:lang w:val="zh-CN" w:eastAsia="zh-CN"/>
        </w:rPr>
        <w:t>```css</w:t>
      </w:r>
    </w:p>
    <w:p>
      <w:pPr>
        <w:spacing w:before="240" w:after="240"/>
        <w:rPr>
          <w:lang w:val="zh-CN" w:eastAsia="zh-CN"/>
        </w:rPr>
      </w:pPr>
      <w:r>
        <w:rPr>
          <w:lang w:val="zh-CN" w:eastAsia="zh-CN"/>
        </w:rPr>
        <w:t>const linearGradient = ctx.createLinearGradient(0,300,400,0);</w:t>
      </w:r>
    </w:p>
    <w:p>
      <w:pPr>
        <w:spacing w:before="240" w:after="240"/>
        <w:rPr>
          <w:lang w:val="zh-CN" w:eastAsia="zh-CN"/>
        </w:rPr>
      </w:pPr>
      <w:r>
        <w:rPr>
          <w:lang w:val="zh-CN" w:eastAsia="zh-CN"/>
        </w:rPr>
        <w:t>linearGradient.addColorStop(0,"#8A469B");</w:t>
      </w:r>
    </w:p>
    <w:p>
      <w:pPr>
        <w:spacing w:before="240" w:after="240"/>
        <w:rPr>
          <w:lang w:val="zh-CN" w:eastAsia="zh-CN"/>
        </w:rPr>
      </w:pPr>
      <w:r>
        <w:rPr>
          <w:lang w:val="zh-CN" w:eastAsia="zh-CN"/>
        </w:rPr>
        <w:t>linearGradient.addColorStop(0.5,"#FFFFFF");</w:t>
      </w:r>
    </w:p>
    <w:p>
      <w:pPr>
        <w:spacing w:before="240" w:after="240"/>
        <w:rPr>
          <w:lang w:val="zh-CN" w:eastAsia="zh-CN"/>
        </w:rPr>
      </w:pPr>
      <w:r>
        <w:rPr>
          <w:lang w:val="zh-CN" w:eastAsia="zh-CN"/>
        </w:rPr>
        <w:t>linearGradient.addColorStop(1,"#EA7F26");</w:t>
      </w:r>
    </w:p>
    <w:p>
      <w:pPr>
        <w:spacing w:before="240" w:after="240"/>
        <w:rPr>
          <w:lang w:val="zh-CN" w:eastAsia="zh-CN"/>
        </w:rPr>
      </w:pPr>
      <w:r>
        <w:rPr>
          <w:lang w:val="zh-CN" w:eastAsia="zh-CN"/>
        </w:rPr>
        <w:t>ctx.fillStyle = linearGradient;</w:t>
      </w:r>
    </w:p>
    <w:p>
      <w:pPr>
        <w:spacing w:before="240" w:after="240"/>
        <w:rPr>
          <w:lang w:val="zh-CN" w:eastAsia="zh-CN"/>
        </w:rPr>
      </w:pPr>
      <w:r>
        <w:rPr>
          <w:lang w:val="zh-CN" w:eastAsia="zh-CN"/>
        </w:rPr>
        <w:t>ctx.fillRect(0,100,400,100);</w:t>
      </w:r>
    </w:p>
    <w:p>
      <w:pPr>
        <w:spacing w:before="240" w:after="240"/>
        <w:rPr>
          <w:lang w:val="zh-CN" w:eastAsia="zh-CN"/>
        </w:rPr>
      </w:pPr>
      <w:r>
        <w:rPr>
          <w:lang w:val="zh-CN" w:eastAsia="zh-CN"/>
        </w:rPr>
        <w:t>```</w:t>
      </w:r>
    </w:p>
    <w:p>
      <w:pPr>
        <w:spacing w:before="240" w:after="240"/>
        <w:rPr>
          <w:lang w:val="zh-CN" w:eastAsia="zh-CN"/>
        </w:rPr>
      </w:pPr>
      <w:r>
        <w:rPr>
          <w:lang w:val="zh-CN" w:eastAsia="zh-CN"/>
        </w:rPr>
        <w:t>-`createRadialGradient`</w:t>
      </w:r>
    </w:p>
    <w:p>
      <w:pPr>
        <w:spacing w:before="240" w:after="240"/>
        <w:rPr>
          <w:lang w:val="zh-CN" w:eastAsia="zh-CN"/>
        </w:rPr>
      </w:pPr>
      <w:r>
        <w:rPr>
          <w:lang w:val="zh-CN" w:eastAsia="zh-CN"/>
        </w:rPr>
        <w:t>![image](./radius.png)</w:t>
      </w:r>
    </w:p>
    <w:p>
      <w:pPr>
        <w:spacing w:before="240" w:after="240"/>
        <w:rPr>
          <w:lang w:val="zh-CN" w:eastAsia="zh-CN"/>
        </w:rPr>
      </w:pPr>
      <w:r>
        <w:rPr>
          <w:lang w:val="zh-CN" w:eastAsia="zh-CN"/>
        </w:rPr>
        <w:t>```css</w:t>
      </w:r>
    </w:p>
    <w:p>
      <w:pPr>
        <w:spacing w:before="240" w:after="240"/>
        <w:rPr>
          <w:lang w:val="zh-CN" w:eastAsia="zh-CN"/>
        </w:rPr>
      </w:pPr>
      <w:r>
        <w:rPr>
          <w:lang w:val="zh-CN" w:eastAsia="zh-CN"/>
        </w:rPr>
        <w:t>/*径向渐变-同心圆*/</w:t>
      </w:r>
    </w:p>
    <w:p>
      <w:pPr>
        <w:spacing w:before="240" w:after="240"/>
        <w:rPr>
          <w:lang w:val="zh-CN" w:eastAsia="zh-CN"/>
        </w:rPr>
      </w:pPr>
      <w:r>
        <w:rPr>
          <w:lang w:val="zh-CN" w:eastAsia="zh-CN"/>
        </w:rPr>
        <w:t>const radialGradient1= ctx.createRadialGradient(200,250,10,200,250,60);</w:t>
      </w:r>
    </w:p>
    <w:p>
      <w:pPr>
        <w:spacing w:before="240" w:after="240"/>
        <w:rPr>
          <w:lang w:val="zh-CN" w:eastAsia="zh-CN"/>
        </w:rPr>
      </w:pPr>
      <w:r>
        <w:rPr>
          <w:lang w:val="zh-CN" w:eastAsia="zh-CN"/>
        </w:rPr>
        <w:t>radialGradient1.addColorStop(0,"#8A469B");</w:t>
      </w:r>
    </w:p>
    <w:p>
      <w:pPr>
        <w:spacing w:before="240" w:after="240"/>
        <w:rPr>
          <w:lang w:val="zh-CN" w:eastAsia="zh-CN"/>
        </w:rPr>
      </w:pPr>
      <w:r>
        <w:rPr>
          <w:lang w:val="zh-CN" w:eastAsia="zh-CN"/>
        </w:rPr>
        <w:t>radialGradient1.addColorStop(1,"#EA7F26");</w:t>
      </w:r>
    </w:p>
    <w:p>
      <w:pPr>
        <w:spacing w:before="240" w:after="240"/>
        <w:rPr>
          <w:lang w:val="zh-CN" w:eastAsia="zh-CN"/>
        </w:rPr>
      </w:pPr>
      <w:r>
        <w:rPr>
          <w:lang w:val="zh-CN" w:eastAsia="zh-CN"/>
        </w:rPr>
        <w:t>ctx.fillStyle = radialGradient1;</w:t>
      </w:r>
    </w:p>
    <w:p>
      <w:pPr>
        <w:spacing w:before="240" w:after="240"/>
        <w:rPr>
          <w:lang w:val="zh-CN" w:eastAsia="zh-CN"/>
        </w:rPr>
      </w:pPr>
      <w:r>
        <w:rPr>
          <w:lang w:val="zh-CN" w:eastAsia="zh-CN"/>
        </w:rPr>
        <w:t>ctx.fillRect(0,200,400,100);</w:t>
      </w:r>
    </w:p>
    <w:p>
      <w:pPr>
        <w:spacing w:before="240" w:after="240"/>
        <w:rPr>
          <w:lang w:val="zh-CN" w:eastAsia="zh-CN"/>
        </w:rPr>
      </w:pPr>
      <w:r>
        <w:rPr>
          <w:lang w:val="zh-CN" w:eastAsia="zh-CN"/>
        </w:rPr>
        <w:t>/*径向渐变-非同心圆*/</w:t>
      </w:r>
    </w:p>
    <w:p>
      <w:pPr>
        <w:spacing w:before="240" w:after="240"/>
        <w:rPr>
          <w:lang w:val="zh-CN" w:eastAsia="zh-CN"/>
        </w:rPr>
      </w:pPr>
      <w:r>
        <w:rPr>
          <w:lang w:val="zh-CN" w:eastAsia="zh-CN"/>
        </w:rPr>
        <w:t>const radialGradient2= ctx.createRadialGradient(60,350,10,350,350,60);</w:t>
      </w:r>
    </w:p>
    <w:p>
      <w:pPr>
        <w:spacing w:before="240" w:after="240"/>
        <w:rPr>
          <w:lang w:val="zh-CN" w:eastAsia="zh-CN"/>
        </w:rPr>
      </w:pPr>
      <w:r>
        <w:rPr>
          <w:lang w:val="zh-CN" w:eastAsia="zh-CN"/>
        </w:rPr>
        <w:t>radialGradient2.addColorStop(0,"#8A469B");</w:t>
      </w:r>
    </w:p>
    <w:p>
      <w:pPr>
        <w:spacing w:before="240" w:after="240"/>
        <w:rPr>
          <w:lang w:val="zh-CN" w:eastAsia="zh-CN"/>
        </w:rPr>
      </w:pPr>
      <w:r>
        <w:rPr>
          <w:lang w:val="zh-CN" w:eastAsia="zh-CN"/>
        </w:rPr>
        <w:t>radialGradient2.addColorStop(1,"#EA7F26");</w:t>
      </w:r>
    </w:p>
    <w:p>
      <w:pPr>
        <w:spacing w:before="240" w:after="240"/>
        <w:rPr>
          <w:lang w:val="zh-CN" w:eastAsia="zh-CN"/>
        </w:rPr>
      </w:pPr>
      <w:r>
        <w:rPr>
          <w:lang w:val="zh-CN" w:eastAsia="zh-CN"/>
        </w:rPr>
        <w:t>ctx.fillStyle = radialGradient2;</w:t>
      </w:r>
    </w:p>
    <w:p>
      <w:pPr>
        <w:spacing w:before="240" w:after="240"/>
        <w:rPr>
          <w:lang w:val="zh-CN" w:eastAsia="zh-CN"/>
        </w:rPr>
      </w:pPr>
      <w:r>
        <w:rPr>
          <w:lang w:val="zh-CN" w:eastAsia="zh-CN"/>
        </w:rPr>
        <w:t>ctx.fillRect(0,300,400,100);</w:t>
      </w:r>
    </w:p>
    <w:p>
      <w:pPr>
        <w:spacing w:before="240" w:after="240"/>
        <w:rPr>
          <w:lang w:val="zh-CN" w:eastAsia="zh-CN"/>
        </w:rPr>
      </w:pPr>
      <w:r>
        <w:rPr>
          <w:lang w:val="zh-CN" w:eastAsia="zh-CN"/>
        </w:rPr>
        <w:t>```</w:t>
      </w:r>
    </w:p>
    <w:p>
      <w:pPr>
        <w:spacing w:before="240" w:after="240"/>
        <w:rPr>
          <w:lang w:val="zh-CN" w:eastAsia="zh-CN"/>
        </w:rPr>
      </w:pPr>
      <w:r>
        <w:rPr>
          <w:lang w:val="zh-CN" w:eastAsia="zh-CN"/>
        </w:rPr>
        <w:t>-`图案(视频)对象- Pattern`</w:t>
      </w:r>
    </w:p>
    <w:p>
      <w:pPr>
        <w:spacing w:before="240" w:after="240"/>
        <w:rPr>
          <w:lang w:val="zh-CN" w:eastAsia="zh-CN"/>
        </w:rPr>
      </w:pPr>
      <w:r>
        <w:rPr>
          <w:lang w:val="zh-CN" w:eastAsia="zh-CN"/>
        </w:rPr>
        <w:t>-`ctx.createPattern(image,"repeat | repeat-x | repeat-y | no-repeat");`</w:t>
      </w:r>
    </w:p>
    <w:p>
      <w:pPr>
        <w:spacing w:before="240" w:after="240"/>
        <w:rPr>
          <w:lang w:val="zh-CN" w:eastAsia="zh-CN"/>
        </w:rPr>
      </w:pPr>
      <w:r>
        <w:rPr>
          <w:lang w:val="zh-CN" w:eastAsia="zh-CN"/>
        </w:rPr>
        <w:t>```css</w:t>
      </w:r>
    </w:p>
    <w:p>
      <w:pPr>
        <w:spacing w:before="240" w:after="240"/>
        <w:rPr>
          <w:lang w:val="zh-CN" w:eastAsia="zh-CN"/>
        </w:rPr>
      </w:pPr>
      <w:r>
        <w:rPr>
          <w:lang w:val="zh-CN" w:eastAsia="zh-CN"/>
        </w:rPr>
        <w:t>const img = new Image();</w:t>
      </w:r>
    </w:p>
    <w:p>
      <w:pPr>
        <w:spacing w:before="240" w:after="240"/>
        <w:rPr>
          <w:lang w:val="zh-CN" w:eastAsia="zh-CN"/>
        </w:rPr>
      </w:pPr>
      <w:r>
        <w:rPr>
          <w:lang w:val="zh-CN" w:eastAsia="zh-CN"/>
        </w:rPr>
        <w:t>img.src ="./backup.png";</w:t>
      </w:r>
    </w:p>
    <w:p>
      <w:pPr>
        <w:spacing w:before="240" w:after="240"/>
        <w:rPr>
          <w:lang w:val="zh-CN" w:eastAsia="zh-CN"/>
        </w:rPr>
      </w:pPr>
      <w:r>
        <w:rPr>
          <w:lang w:val="zh-CN" w:eastAsia="zh-CN"/>
        </w:rPr>
        <w:t>img.onload =()=&gt;{</w:t>
      </w:r>
    </w:p>
    <w:p>
      <w:pPr>
        <w:spacing w:before="240" w:after="240"/>
        <w:rPr>
          <w:lang w:val="zh-CN" w:eastAsia="zh-CN"/>
        </w:rPr>
      </w:pPr>
      <w:r>
        <w:rPr>
          <w:lang w:val="zh-CN" w:eastAsia="zh-CN"/>
        </w:rPr>
        <w:t>const pattern = ctx.createPattern(img,'repeat');</w:t>
      </w:r>
    </w:p>
    <w:p>
      <w:pPr>
        <w:spacing w:before="240" w:after="240"/>
        <w:rPr>
          <w:lang w:val="zh-CN" w:eastAsia="zh-CN"/>
        </w:rPr>
      </w:pPr>
      <w:r>
        <w:rPr>
          <w:lang w:val="zh-CN" w:eastAsia="zh-CN"/>
        </w:rPr>
        <w:t>ctx.fillStyle = pattern;</w:t>
      </w:r>
    </w:p>
    <w:p>
      <w:pPr>
        <w:spacing w:before="240" w:after="240"/>
        <w:rPr>
          <w:lang w:val="zh-CN" w:eastAsia="zh-CN"/>
        </w:rPr>
      </w:pPr>
      <w:r>
        <w:rPr>
          <w:lang w:val="zh-CN" w:eastAsia="zh-CN"/>
        </w:rPr>
        <w:t>ctx.fillRect(0,400,400,100);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-`设置之后成为默认属性`</w:t>
      </w:r>
    </w:p>
    <w:p>
      <w:pPr>
        <w:spacing w:before="240" w:after="240"/>
        <w:rPr>
          <w:lang w:val="zh-CN" w:eastAsia="zh-CN"/>
        </w:rPr>
      </w:pPr>
      <w:r>
        <w:rPr>
          <w:lang w:val="zh-CN" w:eastAsia="zh-CN"/>
        </w:rPr>
        <w:t>-`strokeStyle -轮廓`</w:t>
      </w:r>
    </w:p>
    <w:p>
      <w:pPr>
        <w:spacing w:before="240" w:after="240"/>
        <w:rPr>
          <w:lang w:val="zh-CN" w:eastAsia="zh-CN"/>
        </w:rPr>
      </w:pPr>
      <w:r>
        <w:rPr>
          <w:lang w:val="zh-CN" w:eastAsia="zh-CN"/>
        </w:rPr>
        <w:t>-`颜色`</w:t>
      </w:r>
    </w:p>
    <w:p>
      <w:pPr>
        <w:spacing w:before="240" w:after="240"/>
        <w:rPr>
          <w:lang w:val="zh-CN" w:eastAsia="zh-CN"/>
        </w:rPr>
      </w:pPr>
      <w:r>
        <w:rPr>
          <w:lang w:val="zh-CN" w:eastAsia="zh-CN"/>
        </w:rPr>
        <w:t>-`渐变对象`</w:t>
      </w:r>
    </w:p>
    <w:p>
      <w:pPr>
        <w:spacing w:before="240" w:after="240"/>
        <w:rPr>
          <w:lang w:val="zh-CN" w:eastAsia="zh-CN"/>
        </w:rPr>
      </w:pPr>
      <w:r>
        <w:rPr>
          <w:lang w:val="zh-CN" w:eastAsia="zh-CN"/>
        </w:rPr>
        <w:t>-`图案(视频)对象`</w:t>
      </w:r>
    </w:p>
    <w:p>
      <w:pPr>
        <w:spacing w:before="240" w:after="240"/>
        <w:rPr>
          <w:lang w:val="zh-CN" w:eastAsia="zh-CN"/>
        </w:rPr>
      </w:pPr>
      <w:r>
        <w:rPr>
          <w:lang w:val="zh-CN" w:eastAsia="zh-CN"/>
        </w:rPr>
        <w:t>-`设置之后成为默认属性`</w:t>
      </w:r>
    </w:p>
    <w:p>
      <w:pPr>
        <w:spacing w:before="240" w:after="240"/>
        <w:rPr>
          <w:lang w:val="zh-CN" w:eastAsia="zh-CN"/>
        </w:rPr>
      </w:pPr>
      <w:r>
        <w:rPr>
          <w:lang w:val="zh-CN" w:eastAsia="zh-CN"/>
        </w:rPr>
        <w:t>-`transparency -透明度`</w:t>
      </w:r>
    </w:p>
    <w:p>
      <w:pPr>
        <w:spacing w:before="240" w:after="240"/>
        <w:rPr>
          <w:lang w:val="zh-CN" w:eastAsia="zh-CN"/>
        </w:rPr>
      </w:pPr>
      <w:r>
        <w:rPr>
          <w:lang w:val="zh-CN" w:eastAsia="zh-CN"/>
        </w:rPr>
        <w:t>```css</w:t>
      </w:r>
    </w:p>
    <w:p>
      <w:pPr>
        <w:spacing w:before="240" w:after="240"/>
        <w:rPr>
          <w:lang w:val="zh-CN" w:eastAsia="zh-CN"/>
        </w:rPr>
      </w:pPr>
      <w:r>
        <w:rPr>
          <w:lang w:val="zh-CN" w:eastAsia="zh-CN"/>
        </w:rPr>
        <w:t>ctx.globalAlpha =0.1;</w:t>
      </w:r>
    </w:p>
    <w:p>
      <w:pPr>
        <w:spacing w:before="240" w:after="240"/>
        <w:rPr>
          <w:lang w:val="zh-CN" w:eastAsia="zh-CN"/>
        </w:rPr>
      </w:pPr>
      <w:r>
        <w:rPr>
          <w:lang w:val="zh-CN" w:eastAsia="zh-CN"/>
        </w:rPr>
        <w:t>```</w:t>
      </w:r>
    </w:p>
    <w:p>
      <w:pPr>
        <w:spacing w:before="240" w:after="240"/>
        <w:rPr>
          <w:lang w:val="zh-CN" w:eastAsia="zh-CN"/>
        </w:rPr>
      </w:pPr>
      <w:r>
        <w:rPr>
          <w:lang w:val="zh-CN" w:eastAsia="zh-CN"/>
        </w:rPr>
        <w:t>-`line style -线条样式`</w:t>
      </w:r>
    </w:p>
    <w:p>
      <w:pPr>
        <w:spacing w:before="240" w:after="240"/>
        <w:rPr>
          <w:lang w:val="zh-CN" w:eastAsia="zh-CN"/>
        </w:rPr>
      </w:pPr>
      <w:r>
        <w:rPr>
          <w:lang w:val="zh-CN" w:eastAsia="zh-CN"/>
        </w:rPr>
        <w:t>-`lineWidth -线条宽度`</w:t>
      </w:r>
    </w:p>
    <w:p>
      <w:pPr>
        <w:spacing w:before="240" w:after="240"/>
        <w:rPr>
          <w:lang w:val="zh-CN" w:eastAsia="zh-CN"/>
        </w:rPr>
      </w:pPr>
      <w:r>
        <w:rPr>
          <w:lang w:val="zh-CN" w:eastAsia="zh-CN"/>
        </w:rPr>
        <w:t>```css</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ctx.lineWidth =10;</w:t>
      </w:r>
    </w:p>
    <w:p>
      <w:pPr>
        <w:spacing w:before="240" w:after="240"/>
        <w:rPr>
          <w:lang w:val="zh-CN" w:eastAsia="zh-CN"/>
        </w:rPr>
      </w:pPr>
      <w:r>
        <w:rPr>
          <w:lang w:val="zh-CN" w:eastAsia="zh-CN"/>
        </w:rPr>
        <w:t>ctx.moveTo(10,10);</w:t>
      </w:r>
    </w:p>
    <w:p>
      <w:pPr>
        <w:spacing w:before="240" w:after="240"/>
        <w:rPr>
          <w:lang w:val="zh-CN" w:eastAsia="zh-CN"/>
        </w:rPr>
      </w:pPr>
      <w:r>
        <w:rPr>
          <w:lang w:val="zh-CN" w:eastAsia="zh-CN"/>
        </w:rPr>
        <w:t>ctx.lineTo(50,50);</w:t>
      </w:r>
    </w:p>
    <w:p>
      <w:pPr>
        <w:spacing w:before="240" w:after="240"/>
        <w:rPr>
          <w:lang w:val="zh-CN" w:eastAsia="zh-CN"/>
        </w:rPr>
      </w:pPr>
      <w:r>
        <w:rPr>
          <w:lang w:val="zh-CN" w:eastAsia="zh-CN"/>
        </w:rPr>
        <w:t>ctx.closePath();</w:t>
      </w:r>
    </w:p>
    <w:p>
      <w:pPr>
        <w:spacing w:before="240" w:after="240"/>
        <w:rPr>
          <w:lang w:val="zh-CN" w:eastAsia="zh-CN"/>
        </w:rPr>
      </w:pPr>
      <w:r>
        <w:rPr>
          <w:lang w:val="zh-CN" w:eastAsia="zh-CN"/>
        </w:rPr>
        <w:t>ctx.stroke();</w:t>
      </w:r>
    </w:p>
    <w:p>
      <w:pPr>
        <w:spacing w:before="240" w:after="240"/>
        <w:rPr>
          <w:lang w:val="zh-CN" w:eastAsia="zh-CN"/>
        </w:rPr>
      </w:pPr>
      <w:r>
        <w:rPr>
          <w:lang w:val="zh-CN" w:eastAsia="zh-CN"/>
        </w:rPr>
        <w:t>```</w:t>
      </w:r>
    </w:p>
    <w:p>
      <w:pPr>
        <w:spacing w:before="240" w:after="240"/>
        <w:rPr>
          <w:lang w:val="zh-CN" w:eastAsia="zh-CN"/>
        </w:rPr>
      </w:pPr>
      <w:r>
        <w:rPr>
          <w:lang w:val="zh-CN" w:eastAsia="zh-CN"/>
        </w:rPr>
        <w:t>-`lineCap -线条端样式`</w:t>
      </w:r>
    </w:p>
    <w:p>
      <w:pPr>
        <w:spacing w:before="240" w:after="240"/>
        <w:rPr>
          <w:lang w:val="zh-CN" w:eastAsia="zh-CN"/>
        </w:rPr>
      </w:pPr>
      <w:r>
        <w:rPr>
          <w:lang w:val="zh-CN" w:eastAsia="zh-CN"/>
        </w:rPr>
        <w:t>```css</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ctx.moveTo(20,150);</w:t>
      </w:r>
    </w:p>
    <w:p>
      <w:pPr>
        <w:spacing w:before="240" w:after="240"/>
        <w:rPr>
          <w:lang w:val="zh-CN" w:eastAsia="zh-CN"/>
        </w:rPr>
      </w:pPr>
      <w:r>
        <w:rPr>
          <w:lang w:val="zh-CN" w:eastAsia="zh-CN"/>
        </w:rPr>
        <w:t>ctx.lineTo(20,250);</w:t>
      </w:r>
    </w:p>
    <w:p>
      <w:pPr>
        <w:spacing w:before="240" w:after="240"/>
        <w:rPr>
          <w:lang w:val="zh-CN" w:eastAsia="zh-CN"/>
        </w:rPr>
      </w:pPr>
      <w:r>
        <w:rPr>
          <w:lang w:val="zh-CN" w:eastAsia="zh-CN"/>
        </w:rPr>
        <w:t>ctx.lineWidth =20;</w:t>
      </w:r>
    </w:p>
    <w:p>
      <w:pPr>
        <w:spacing w:before="240" w:after="240"/>
        <w:rPr>
          <w:lang w:val="zh-CN" w:eastAsia="zh-CN"/>
        </w:rPr>
      </w:pPr>
      <w:r>
        <w:rPr>
          <w:lang w:val="zh-CN" w:eastAsia="zh-CN"/>
        </w:rPr>
        <w:t>ctx.lineCap ='round';</w:t>
      </w:r>
    </w:p>
    <w:p>
      <w:pPr>
        <w:spacing w:before="240" w:after="240"/>
        <w:rPr>
          <w:lang w:val="zh-CN" w:eastAsia="zh-CN"/>
        </w:rPr>
      </w:pPr>
      <w:r>
        <w:rPr>
          <w:lang w:val="zh-CN" w:eastAsia="zh-CN"/>
        </w:rPr>
        <w:t>ctx.stroke();</w:t>
      </w:r>
    </w:p>
    <w:p>
      <w:pPr>
        <w:spacing w:before="240" w:after="240"/>
        <w:rPr>
          <w:lang w:val="zh-CN" w:eastAsia="zh-CN"/>
        </w:rPr>
      </w:pPr>
      <w:r>
        <w:rPr>
          <w:lang w:val="zh-CN" w:eastAsia="zh-CN"/>
        </w:rPr>
        <w:t>```</w:t>
      </w:r>
    </w:p>
    <w:p>
      <w:pPr>
        <w:spacing w:before="240" w:after="240"/>
        <w:rPr>
          <w:lang w:val="zh-CN" w:eastAsia="zh-CN"/>
        </w:rPr>
      </w:pPr>
      <w:r>
        <w:rPr>
          <w:lang w:val="zh-CN" w:eastAsia="zh-CN"/>
        </w:rPr>
        <w:t>-`butt -平直的边缘-默认`</w:t>
      </w:r>
    </w:p>
    <w:p>
      <w:pPr>
        <w:spacing w:before="240" w:after="240"/>
        <w:rPr>
          <w:lang w:val="zh-CN" w:eastAsia="zh-CN"/>
        </w:rPr>
      </w:pPr>
      <w:r>
        <w:rPr>
          <w:lang w:val="zh-CN" w:eastAsia="zh-CN"/>
        </w:rPr>
        <w:t>-`round -圆形线帽-宽度一半`</w:t>
      </w:r>
    </w:p>
    <w:p>
      <w:pPr>
        <w:spacing w:before="240" w:after="240"/>
        <w:rPr>
          <w:lang w:val="zh-CN" w:eastAsia="zh-CN"/>
        </w:rPr>
      </w:pPr>
      <w:r>
        <w:rPr>
          <w:lang w:val="zh-CN" w:eastAsia="zh-CN"/>
        </w:rPr>
        <w:t>-`square -正方形线帽-宽度一半`</w:t>
      </w:r>
    </w:p>
    <w:p>
      <w:pPr>
        <w:spacing w:before="240" w:after="240"/>
        <w:rPr>
          <w:lang w:val="zh-CN" w:eastAsia="zh-CN"/>
        </w:rPr>
      </w:pPr>
      <w:r>
        <w:rPr>
          <w:lang w:val="zh-CN" w:eastAsia="zh-CN"/>
        </w:rPr>
        <w:t>-`lineJoin -线条连接处端样式-同一path`</w:t>
      </w:r>
    </w:p>
    <w:p>
      <w:pPr>
        <w:spacing w:before="240" w:after="240"/>
        <w:rPr>
          <w:lang w:val="zh-CN" w:eastAsia="zh-CN"/>
        </w:rPr>
      </w:pPr>
      <w:r>
        <w:rPr>
          <w:lang w:val="zh-CN" w:eastAsia="zh-CN"/>
        </w:rPr>
        <w:t>-`miter -尖角-默认`</w:t>
      </w:r>
    </w:p>
    <w:p>
      <w:pPr>
        <w:spacing w:before="240" w:after="240"/>
        <w:rPr>
          <w:lang w:val="zh-CN" w:eastAsia="zh-CN"/>
        </w:rPr>
      </w:pPr>
      <w:r>
        <w:rPr>
          <w:lang w:val="zh-CN" w:eastAsia="zh-CN"/>
        </w:rPr>
        <w:t>-`bevel -斜角`</w:t>
      </w:r>
    </w:p>
    <w:p>
      <w:pPr>
        <w:spacing w:before="240" w:after="240"/>
        <w:rPr>
          <w:lang w:val="zh-CN" w:eastAsia="zh-CN"/>
        </w:rPr>
      </w:pPr>
      <w:r>
        <w:rPr>
          <w:lang w:val="zh-CN" w:eastAsia="zh-CN"/>
        </w:rPr>
        <w:t>-`round -圆角`</w:t>
      </w:r>
    </w:p>
    <w:p>
      <w:pPr>
        <w:spacing w:before="240" w:after="240"/>
        <w:rPr>
          <w:lang w:val="zh-CN" w:eastAsia="zh-CN"/>
        </w:rPr>
      </w:pPr>
      <w:r>
        <w:rPr>
          <w:lang w:val="zh-CN" w:eastAsia="zh-CN"/>
        </w:rPr>
        <w:t>-`miterLimit -斜接长度(不做介绍)`</w:t>
      </w:r>
    </w:p>
    <w:p>
      <w:pPr>
        <w:spacing w:before="240" w:after="240"/>
        <w:rPr>
          <w:lang w:val="zh-CN" w:eastAsia="zh-CN"/>
        </w:rPr>
      </w:pPr>
      <w:r>
        <w:rPr>
          <w:rStyle w:val="emsimilar"/>
          <w:lang w:val="zh-CN" w:eastAsia="zh-CN"/>
        </w:rPr>
        <w:t>-`setLineDash -[实线长度,间隙长度]-虚线样式`</w:t>
      </w:r>
    </w:p>
    <w:p>
      <w:pPr>
        <w:spacing w:before="240" w:after="240"/>
        <w:rPr>
          <w:lang w:val="zh-CN" w:eastAsia="zh-CN"/>
        </w:rPr>
      </w:pPr>
      <w:r>
        <w:rPr>
          <w:lang w:val="zh-CN" w:eastAsia="zh-CN"/>
        </w:rPr>
        <w:t>-`lineDashOffset -起始偏移量`</w:t>
      </w:r>
    </w:p>
    <w:p>
      <w:pPr>
        <w:spacing w:before="240" w:after="240"/>
        <w:rPr>
          <w:lang w:val="zh-CN" w:eastAsia="zh-CN"/>
        </w:rPr>
      </w:pPr>
      <w:r>
        <w:rPr>
          <w:lang w:val="zh-CN" w:eastAsia="zh-CN"/>
        </w:rPr>
        <w:t>```css</w:t>
      </w:r>
    </w:p>
    <w:p>
      <w:pPr>
        <w:spacing w:before="240" w:after="240"/>
        <w:rPr>
          <w:lang w:val="zh-CN" w:eastAsia="zh-CN"/>
        </w:rPr>
      </w:pPr>
      <w:r>
        <w:rPr>
          <w:lang w:val="zh-CN" w:eastAsia="zh-CN"/>
        </w:rPr>
        <w:t>ctx.lineWidth =1;</w:t>
      </w:r>
    </w:p>
    <w:p>
      <w:pPr>
        <w:spacing w:before="240" w:after="240"/>
        <w:rPr>
          <w:lang w:val="zh-CN" w:eastAsia="zh-CN"/>
        </w:rPr>
      </w:pPr>
      <w:r>
        <w:rPr>
          <w:lang w:val="zh-CN" w:eastAsia="zh-CN"/>
        </w:rPr>
        <w:t>ctx.setLineDash([45,5]);</w:t>
      </w:r>
    </w:p>
    <w:p>
      <w:pPr>
        <w:spacing w:before="240" w:after="240"/>
        <w:rPr>
          <w:lang w:val="zh-CN" w:eastAsia="zh-CN"/>
        </w:rPr>
      </w:pPr>
      <w:r>
        <w:rPr>
          <w:lang w:val="zh-CN" w:eastAsia="zh-CN"/>
        </w:rPr>
        <w:t>ctx.lineDashOffset =-5;</w:t>
      </w:r>
    </w:p>
    <w:p>
      <w:pPr>
        <w:spacing w:before="240" w:after="240"/>
        <w:rPr>
          <w:lang w:val="zh-CN" w:eastAsia="zh-CN"/>
        </w:rPr>
      </w:pPr>
      <w:r>
        <w:rPr>
          <w:lang w:val="zh-CN" w:eastAsia="zh-CN"/>
        </w:rPr>
        <w:t>ctx.strokeRect(10,450,500,100);</w:t>
      </w:r>
    </w:p>
    <w:p>
      <w:pPr>
        <w:spacing w:before="240" w:after="240"/>
        <w:rPr>
          <w:lang w:val="zh-CN" w:eastAsia="zh-CN"/>
        </w:rPr>
      </w:pPr>
      <w:r>
        <w:rPr>
          <w:lang w:val="zh-CN" w:eastAsia="zh-CN"/>
        </w:rPr>
        <w:t>```</w:t>
      </w:r>
    </w:p>
    <w:p>
      <w:pPr>
        <w:spacing w:before="240" w:after="240"/>
        <w:rPr>
          <w:lang w:val="zh-CN" w:eastAsia="zh-CN"/>
        </w:rPr>
      </w:pPr>
      <w:r>
        <w:rPr>
          <w:lang w:val="zh-CN" w:eastAsia="zh-CN"/>
        </w:rPr>
        <w:t>&gt;**`2:绘制文本`**</w:t>
      </w:r>
    </w:p>
    <w:p>
      <w:pPr>
        <w:spacing w:before="240" w:after="240"/>
        <w:rPr>
          <w:lang w:val="zh-CN" w:eastAsia="zh-CN"/>
        </w:rPr>
      </w:pPr>
      <w:r>
        <w:rPr>
          <w:lang w:val="zh-CN" w:eastAsia="zh-CN"/>
        </w:rPr>
        <w:t>-`font`</w:t>
      </w:r>
    </w:p>
    <w:p>
      <w:pPr>
        <w:spacing w:before="240" w:after="240"/>
        <w:rPr>
          <w:lang w:val="zh-CN" w:eastAsia="zh-CN"/>
        </w:rPr>
      </w:pPr>
      <w:r>
        <w:rPr>
          <w:lang w:val="zh-CN" w:eastAsia="zh-CN"/>
        </w:rPr>
        <w:t>-`font-style`</w:t>
      </w:r>
    </w:p>
    <w:p>
      <w:pPr>
        <w:spacing w:before="240" w:after="240"/>
        <w:rPr>
          <w:lang w:val="zh-CN" w:eastAsia="zh-CN"/>
        </w:rPr>
      </w:pPr>
      <w:r>
        <w:rPr>
          <w:lang w:val="zh-CN" w:eastAsia="zh-CN"/>
        </w:rPr>
        <w:t>-`font-variant`</w:t>
      </w:r>
    </w:p>
    <w:p>
      <w:pPr>
        <w:spacing w:before="240" w:after="240"/>
        <w:rPr>
          <w:lang w:val="zh-CN" w:eastAsia="zh-CN"/>
        </w:rPr>
      </w:pPr>
      <w:r>
        <w:rPr>
          <w:lang w:val="zh-CN" w:eastAsia="zh-CN"/>
        </w:rPr>
        <w:t>-`font-weight`</w:t>
      </w:r>
    </w:p>
    <w:p>
      <w:pPr>
        <w:spacing w:before="240" w:after="240"/>
        <w:rPr>
          <w:lang w:val="zh-CN" w:eastAsia="zh-CN"/>
        </w:rPr>
      </w:pPr>
      <w:r>
        <w:rPr>
          <w:lang w:val="zh-CN" w:eastAsia="zh-CN"/>
        </w:rPr>
        <w:t>-`font-size`</w:t>
      </w:r>
    </w:p>
    <w:p>
      <w:pPr>
        <w:spacing w:before="240" w:after="240"/>
        <w:rPr>
          <w:lang w:val="zh-CN" w:eastAsia="zh-CN"/>
        </w:rPr>
      </w:pPr>
      <w:r>
        <w:rPr>
          <w:lang w:val="zh-CN" w:eastAsia="zh-CN"/>
        </w:rPr>
        <w:t>-`font-family`</w:t>
      </w:r>
    </w:p>
    <w:p>
      <w:pPr>
        <w:spacing w:before="240" w:after="240"/>
        <w:rPr>
          <w:lang w:val="zh-CN" w:eastAsia="zh-CN"/>
        </w:rPr>
      </w:pPr>
      <w:r>
        <w:rPr>
          <w:lang w:val="zh-CN" w:eastAsia="zh-CN"/>
        </w:rPr>
        <w:t>-`...`</w:t>
      </w:r>
    </w:p>
    <w:p>
      <w:pPr>
        <w:spacing w:before="240" w:after="240"/>
        <w:rPr>
          <w:lang w:val="zh-CN" w:eastAsia="zh-CN"/>
        </w:rPr>
      </w:pPr>
      <w:r>
        <w:rPr>
          <w:lang w:val="zh-CN" w:eastAsia="zh-CN"/>
        </w:rPr>
        <w:t>-`textAlign`</w:t>
      </w:r>
    </w:p>
    <w:p>
      <w:pPr>
        <w:spacing w:before="240" w:after="240"/>
        <w:rPr>
          <w:lang w:val="zh-CN" w:eastAsia="zh-CN"/>
        </w:rPr>
      </w:pPr>
      <w:r>
        <w:rPr>
          <w:lang w:val="zh-CN" w:eastAsia="zh-CN"/>
        </w:rPr>
        <w:t>-`start -默认`</w:t>
      </w:r>
    </w:p>
    <w:p>
      <w:pPr>
        <w:spacing w:before="240" w:after="240"/>
        <w:rPr>
          <w:lang w:val="zh-CN" w:eastAsia="zh-CN"/>
        </w:rPr>
      </w:pPr>
      <w:r>
        <w:rPr>
          <w:lang w:val="zh-CN" w:eastAsia="zh-CN"/>
        </w:rPr>
        <w:t>-`end`</w:t>
      </w:r>
    </w:p>
    <w:p>
      <w:pPr>
        <w:spacing w:before="240" w:after="240"/>
        <w:rPr>
          <w:lang w:val="zh-CN" w:eastAsia="zh-CN"/>
        </w:rPr>
      </w:pPr>
      <w:r>
        <w:rPr>
          <w:lang w:val="zh-CN" w:eastAsia="zh-CN"/>
        </w:rPr>
        <w:t>-`left`</w:t>
      </w:r>
    </w:p>
    <w:p>
      <w:pPr>
        <w:spacing w:before="240" w:after="240"/>
        <w:rPr>
          <w:lang w:val="zh-CN" w:eastAsia="zh-CN"/>
        </w:rPr>
      </w:pPr>
      <w:r>
        <w:rPr>
          <w:lang w:val="zh-CN" w:eastAsia="zh-CN"/>
        </w:rPr>
        <w:t>-`right`</w:t>
      </w:r>
    </w:p>
    <w:p>
      <w:pPr>
        <w:spacing w:before="240" w:after="240"/>
        <w:rPr>
          <w:lang w:val="zh-CN" w:eastAsia="zh-CN"/>
        </w:rPr>
      </w:pPr>
      <w:r>
        <w:rPr>
          <w:lang w:val="zh-CN" w:eastAsia="zh-CN"/>
        </w:rPr>
        <w:t>-`center`</w:t>
      </w:r>
    </w:p>
    <w:p>
      <w:pPr>
        <w:spacing w:before="240" w:after="240"/>
        <w:rPr>
          <w:lang w:val="zh-CN" w:eastAsia="zh-CN"/>
        </w:rPr>
      </w:pPr>
      <w:r>
        <w:rPr>
          <w:lang w:val="zh-CN" w:eastAsia="zh-CN"/>
        </w:rPr>
        <w:t>-`textBaseline`</w:t>
      </w:r>
    </w:p>
    <w:p>
      <w:pPr>
        <w:spacing w:before="240" w:after="240"/>
        <w:rPr>
          <w:lang w:val="zh-CN" w:eastAsia="zh-CN"/>
        </w:rPr>
      </w:pPr>
      <w:r>
        <w:rPr>
          <w:lang w:val="zh-CN" w:eastAsia="zh-CN"/>
        </w:rPr>
        <w:t>-`top`</w:t>
      </w:r>
    </w:p>
    <w:p>
      <w:pPr>
        <w:spacing w:before="240" w:after="240"/>
        <w:rPr>
          <w:lang w:val="zh-CN" w:eastAsia="zh-CN"/>
        </w:rPr>
      </w:pPr>
      <w:r>
        <w:rPr>
          <w:lang w:val="zh-CN" w:eastAsia="zh-CN"/>
        </w:rPr>
        <w:t>-`hanging`</w:t>
      </w:r>
    </w:p>
    <w:p>
      <w:pPr>
        <w:spacing w:before="240" w:after="240"/>
        <w:rPr>
          <w:lang w:val="zh-CN" w:eastAsia="zh-CN"/>
        </w:rPr>
      </w:pPr>
      <w:r>
        <w:rPr>
          <w:lang w:val="zh-CN" w:eastAsia="zh-CN"/>
        </w:rPr>
        <w:t>-`middle`</w:t>
      </w:r>
    </w:p>
    <w:p>
      <w:pPr>
        <w:spacing w:before="240" w:after="240"/>
        <w:rPr>
          <w:lang w:val="zh-CN" w:eastAsia="zh-CN"/>
        </w:rPr>
      </w:pPr>
      <w:r>
        <w:rPr>
          <w:lang w:val="zh-CN" w:eastAsia="zh-CN"/>
        </w:rPr>
        <w:t>-`alphabetic -默认`</w:t>
      </w:r>
    </w:p>
    <w:p>
      <w:pPr>
        <w:spacing w:before="240" w:after="240"/>
        <w:rPr>
          <w:lang w:val="zh-CN" w:eastAsia="zh-CN"/>
        </w:rPr>
      </w:pPr>
      <w:r>
        <w:rPr>
          <w:lang w:val="zh-CN" w:eastAsia="zh-CN"/>
        </w:rPr>
        <w:t>-`ideographic`</w:t>
      </w:r>
    </w:p>
    <w:p>
      <w:pPr>
        <w:spacing w:before="240" w:after="240"/>
        <w:rPr>
          <w:lang w:val="zh-CN" w:eastAsia="zh-CN"/>
        </w:rPr>
      </w:pPr>
      <w:r>
        <w:rPr>
          <w:lang w:val="zh-CN" w:eastAsia="zh-CN"/>
        </w:rPr>
        <w:t>-`bottom`</w:t>
      </w:r>
    </w:p>
    <w:p>
      <w:pPr>
        <w:spacing w:before="240" w:after="240"/>
        <w:rPr>
          <w:lang w:val="zh-CN" w:eastAsia="zh-CN"/>
        </w:rPr>
      </w:pPr>
      <w:r>
        <w:rPr>
          <w:lang w:val="zh-CN" w:eastAsia="zh-CN"/>
        </w:rPr>
        <w:t>-`direction`</w:t>
      </w:r>
    </w:p>
    <w:p>
      <w:pPr>
        <w:spacing w:before="240" w:after="240"/>
        <w:rPr>
          <w:lang w:val="zh-CN" w:eastAsia="zh-CN"/>
        </w:rPr>
      </w:pPr>
      <w:r>
        <w:rPr>
          <w:lang w:val="zh-CN" w:eastAsia="zh-CN"/>
        </w:rPr>
        <w:t>-`ltr`</w:t>
      </w:r>
    </w:p>
    <w:p>
      <w:pPr>
        <w:spacing w:before="240" w:after="240"/>
        <w:rPr>
          <w:lang w:val="zh-CN" w:eastAsia="zh-CN"/>
        </w:rPr>
      </w:pPr>
      <w:r>
        <w:rPr>
          <w:lang w:val="zh-CN" w:eastAsia="zh-CN"/>
        </w:rPr>
        <w:t>-`rtl`</w:t>
      </w:r>
    </w:p>
    <w:p>
      <w:pPr>
        <w:spacing w:before="240" w:after="240"/>
        <w:rPr>
          <w:lang w:val="zh-CN" w:eastAsia="zh-CN"/>
        </w:rPr>
      </w:pPr>
      <w:r>
        <w:rPr>
          <w:lang w:val="zh-CN" w:eastAsia="zh-CN"/>
        </w:rPr>
        <w:t>-`inherit -默认`</w:t>
      </w:r>
    </w:p>
    <w:p>
      <w:pPr>
        <w:spacing w:before="240" w:after="240"/>
        <w:rPr>
          <w:lang w:val="zh-CN" w:eastAsia="zh-CN"/>
        </w:rPr>
      </w:pPr>
      <w:r>
        <w:rPr>
          <w:lang w:val="zh-CN" w:eastAsia="zh-CN"/>
        </w:rPr>
        <w:t>-`fillText`</w:t>
      </w:r>
    </w:p>
    <w:p>
      <w:pPr>
        <w:spacing w:before="240" w:after="240"/>
        <w:rPr>
          <w:lang w:val="zh-CN" w:eastAsia="zh-CN"/>
        </w:rPr>
      </w:pPr>
      <w:r>
        <w:rPr>
          <w:lang w:val="zh-CN" w:eastAsia="zh-CN"/>
        </w:rPr>
        <w:t>-`fillText(text, x, y [, maxWidth])`</w:t>
      </w:r>
    </w:p>
    <w:p>
      <w:pPr>
        <w:spacing w:before="240" w:after="240"/>
        <w:rPr>
          <w:lang w:val="zh-CN" w:eastAsia="zh-CN"/>
        </w:rPr>
      </w:pPr>
      <w:r>
        <w:rPr>
          <w:lang w:val="zh-CN" w:eastAsia="zh-CN"/>
        </w:rPr>
        <w:t>-`strokeText`</w:t>
      </w:r>
    </w:p>
    <w:p>
      <w:pPr>
        <w:spacing w:before="240" w:after="240"/>
        <w:rPr>
          <w:lang w:val="zh-CN" w:eastAsia="zh-CN"/>
        </w:rPr>
      </w:pPr>
      <w:r>
        <w:rPr>
          <w:lang w:val="zh-CN" w:eastAsia="zh-CN"/>
        </w:rPr>
        <w:t>-`strokeText(text, x, y [, maxWidth])`</w:t>
      </w:r>
    </w:p>
    <w:p>
      <w:pPr>
        <w:spacing w:before="240" w:after="240"/>
        <w:rPr>
          <w:lang w:val="zh-CN" w:eastAsia="zh-CN"/>
        </w:rPr>
      </w:pPr>
      <w:r>
        <w:rPr>
          <w:lang w:val="zh-CN" w:eastAsia="zh-CN"/>
        </w:rPr>
        <w:t>&gt;**`3:绘制图片`**</w:t>
      </w:r>
    </w:p>
    <w:p>
      <w:pPr>
        <w:spacing w:before="240" w:after="240"/>
        <w:rPr>
          <w:lang w:val="zh-CN" w:eastAsia="zh-CN"/>
        </w:rPr>
      </w:pPr>
      <w:r>
        <w:rPr>
          <w:lang w:val="zh-CN" w:eastAsia="zh-CN"/>
        </w:rPr>
        <w:t>-`基本用法`</w:t>
      </w:r>
    </w:p>
    <w:p>
      <w:pPr>
        <w:spacing w:before="240" w:after="240"/>
        <w:rPr>
          <w:lang w:val="zh-CN" w:eastAsia="zh-CN"/>
        </w:rPr>
      </w:pPr>
      <w:r>
        <w:rPr>
          <w:lang w:val="zh-CN" w:eastAsia="zh-CN"/>
        </w:rPr>
        <w:t>```css</w:t>
      </w:r>
    </w:p>
    <w:p>
      <w:pPr>
        <w:spacing w:before="240" w:after="240"/>
        <w:rPr>
          <w:lang w:val="zh-CN" w:eastAsia="zh-CN"/>
        </w:rPr>
      </w:pPr>
      <w:r>
        <w:rPr>
          <w:lang w:val="zh-CN" w:eastAsia="zh-CN"/>
        </w:rPr>
        <w:t>const img = new Image();</w:t>
      </w:r>
    </w:p>
    <w:p>
      <w:pPr>
        <w:spacing w:before="240" w:after="240"/>
        <w:rPr>
          <w:lang w:val="zh-CN" w:eastAsia="zh-CN"/>
        </w:rPr>
      </w:pPr>
      <w:r>
        <w:rPr>
          <w:lang w:val="zh-CN" w:eastAsia="zh-CN"/>
        </w:rPr>
        <w:t>img.src ="./backup.png";</w:t>
      </w:r>
    </w:p>
    <w:p>
      <w:pPr>
        <w:spacing w:before="240" w:after="240"/>
        <w:rPr>
          <w:lang w:val="zh-CN" w:eastAsia="zh-CN"/>
        </w:rPr>
      </w:pPr>
      <w:r>
        <w:rPr>
          <w:lang w:val="zh-CN" w:eastAsia="zh-CN"/>
        </w:rPr>
        <w:t>img.onload =()=&gt;{</w:t>
      </w:r>
    </w:p>
    <w:p>
      <w:pPr>
        <w:spacing w:before="240" w:after="240"/>
        <w:rPr>
          <w:lang w:val="zh-CN" w:eastAsia="zh-CN"/>
        </w:rPr>
      </w:pPr>
      <w:r>
        <w:rPr>
          <w:lang w:val="zh-CN" w:eastAsia="zh-CN"/>
        </w:rPr>
        <w:t>const pattern = ctx.createPattern(img,'repeat');</w:t>
      </w:r>
    </w:p>
    <w:p>
      <w:pPr>
        <w:spacing w:before="240" w:after="240"/>
        <w:rPr>
          <w:lang w:val="zh-CN" w:eastAsia="zh-CN"/>
        </w:rPr>
      </w:pPr>
      <w:r>
        <w:rPr>
          <w:lang w:val="zh-CN" w:eastAsia="zh-CN"/>
        </w:rPr>
        <w:t>ctx.fillStyle = pattern;</w:t>
      </w:r>
    </w:p>
    <w:p>
      <w:pPr>
        <w:spacing w:before="240" w:after="240"/>
        <w:rPr>
          <w:lang w:val="zh-CN" w:eastAsia="zh-CN"/>
        </w:rPr>
      </w:pPr>
      <w:r>
        <w:rPr>
          <w:lang w:val="zh-CN" w:eastAsia="zh-CN"/>
        </w:rPr>
        <w:t>ctx.fillRect(0,400,400,100);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-`绘制img元素图片`</w:t>
      </w:r>
    </w:p>
    <w:p>
      <w:pPr>
        <w:spacing w:before="240" w:after="240"/>
        <w:rPr>
          <w:lang w:val="zh-CN" w:eastAsia="zh-CN"/>
        </w:rPr>
      </w:pPr>
      <w:r>
        <w:rPr>
          <w:lang w:val="zh-CN" w:eastAsia="zh-CN"/>
        </w:rPr>
        <w:t>```css</w:t>
      </w:r>
    </w:p>
    <w:p>
      <w:pPr>
        <w:spacing w:before="240" w:after="240"/>
        <w:rPr>
          <w:lang w:val="zh-CN" w:eastAsia="zh-CN"/>
        </w:rPr>
      </w:pPr>
      <w:r>
        <w:rPr>
          <w:lang w:val="zh-CN" w:eastAsia="zh-CN"/>
        </w:rPr>
        <w:t>const img = document.getElementById('image');</w:t>
      </w:r>
    </w:p>
    <w:p>
      <w:pPr>
        <w:spacing w:before="240" w:after="240"/>
        <w:rPr>
          <w:lang w:val="zh-CN" w:eastAsia="zh-CN"/>
        </w:rPr>
      </w:pPr>
      <w:r>
        <w:rPr>
          <w:lang w:val="zh-CN" w:eastAsia="zh-CN"/>
        </w:rPr>
        <w:t>```</w:t>
      </w:r>
    </w:p>
    <w:p>
      <w:pPr>
        <w:spacing w:before="240" w:after="240"/>
        <w:rPr>
          <w:lang w:val="zh-CN" w:eastAsia="zh-CN"/>
        </w:rPr>
      </w:pPr>
      <w:r>
        <w:rPr>
          <w:lang w:val="zh-CN" w:eastAsia="zh-CN"/>
        </w:rPr>
        <w:t>-`图片缩放`</w:t>
      </w:r>
    </w:p>
    <w:p>
      <w:pPr>
        <w:spacing w:before="240" w:after="240"/>
        <w:rPr>
          <w:lang w:val="zh-CN" w:eastAsia="zh-CN"/>
        </w:rPr>
      </w:pPr>
      <w:r>
        <w:rPr>
          <w:lang w:val="zh-CN" w:eastAsia="zh-CN"/>
        </w:rPr>
        <w:t>```css</w:t>
      </w:r>
    </w:p>
    <w:p>
      <w:pPr>
        <w:spacing w:before="240" w:after="240"/>
        <w:rPr>
          <w:lang w:val="zh-CN" w:eastAsia="zh-CN"/>
        </w:rPr>
      </w:pPr>
      <w:r>
        <w:rPr>
          <w:lang w:val="zh-CN" w:eastAsia="zh-CN"/>
        </w:rPr>
        <w:t>const img2= new Image();</w:t>
      </w:r>
    </w:p>
    <w:p>
      <w:pPr>
        <w:spacing w:before="240" w:after="240"/>
        <w:rPr>
          <w:lang w:val="zh-CN" w:eastAsia="zh-CN"/>
        </w:rPr>
      </w:pPr>
      <w:r>
        <w:rPr>
          <w:lang w:val="zh-CN" w:eastAsia="zh-CN"/>
        </w:rPr>
        <w:t>img2.src ="./backup.png";</w:t>
      </w:r>
    </w:p>
    <w:p>
      <w:pPr>
        <w:spacing w:before="240" w:after="240"/>
        <w:rPr>
          <w:lang w:val="zh-CN" w:eastAsia="zh-CN"/>
        </w:rPr>
      </w:pPr>
      <w:r>
        <w:rPr>
          <w:lang w:val="zh-CN" w:eastAsia="zh-CN"/>
        </w:rPr>
        <w:t>img2.onload =()=&gt;{</w:t>
      </w:r>
    </w:p>
    <w:p>
      <w:pPr>
        <w:spacing w:before="240" w:after="240"/>
        <w:rPr>
          <w:lang w:val="zh-CN" w:eastAsia="zh-CN"/>
        </w:rPr>
      </w:pPr>
      <w:r>
        <w:rPr>
          <w:lang w:val="zh-CN" w:eastAsia="zh-CN"/>
        </w:rPr>
        <w:t>const pattern = ctx.createPattern(img2,'repeat');</w:t>
      </w:r>
    </w:p>
    <w:p>
      <w:pPr>
        <w:spacing w:before="240" w:after="240"/>
        <w:rPr>
          <w:lang w:val="zh-CN" w:eastAsia="zh-CN"/>
        </w:rPr>
      </w:pPr>
      <w:r>
        <w:rPr>
          <w:lang w:val="zh-CN" w:eastAsia="zh-CN"/>
        </w:rPr>
        <w:t>ctx.fillStyle = pattern;</w:t>
      </w:r>
    </w:p>
    <w:p>
      <w:pPr>
        <w:spacing w:before="240" w:after="240"/>
        <w:rPr>
          <w:lang w:val="zh-CN" w:eastAsia="zh-CN"/>
        </w:rPr>
      </w:pPr>
      <w:r>
        <w:rPr>
          <w:lang w:val="zh-CN" w:eastAsia="zh-CN"/>
        </w:rPr>
        <w:t>ctx.drawImage(img2,0,200,100,100)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-`图片切片`</w:t>
      </w:r>
    </w:p>
    <w:p>
      <w:pPr>
        <w:spacing w:before="240" w:after="240"/>
        <w:rPr>
          <w:lang w:val="zh-CN" w:eastAsia="zh-CN"/>
        </w:rPr>
      </w:pPr>
      <w:r>
        <w:rPr>
          <w:lang w:val="zh-CN" w:eastAsia="zh-CN"/>
        </w:rPr>
        <w:t>```css</w:t>
      </w:r>
    </w:p>
    <w:p>
      <w:pPr>
        <w:spacing w:before="240" w:after="240"/>
        <w:rPr>
          <w:lang w:val="zh-CN" w:eastAsia="zh-CN"/>
        </w:rPr>
      </w:pPr>
      <w:r>
        <w:rPr>
          <w:lang w:val="zh-CN" w:eastAsia="zh-CN"/>
        </w:rPr>
        <w:t>const img3= new Image();</w:t>
      </w:r>
    </w:p>
    <w:p>
      <w:pPr>
        <w:spacing w:before="240" w:after="240"/>
        <w:rPr>
          <w:lang w:val="zh-CN" w:eastAsia="zh-CN"/>
        </w:rPr>
      </w:pPr>
      <w:r>
        <w:rPr>
          <w:lang w:val="zh-CN" w:eastAsia="zh-CN"/>
        </w:rPr>
        <w:t>img3.src ="./backup.jpg";</w:t>
      </w:r>
    </w:p>
    <w:p>
      <w:pPr>
        <w:spacing w:before="240" w:after="240"/>
        <w:rPr>
          <w:lang w:val="zh-CN" w:eastAsia="zh-CN"/>
        </w:rPr>
      </w:pPr>
      <w:r>
        <w:rPr>
          <w:lang w:val="zh-CN" w:eastAsia="zh-CN"/>
        </w:rPr>
        <w:t>img3.onload =()=&gt;{</w:t>
      </w:r>
    </w:p>
    <w:p>
      <w:pPr>
        <w:spacing w:before="240" w:after="240"/>
        <w:rPr>
          <w:lang w:val="zh-CN" w:eastAsia="zh-CN"/>
        </w:rPr>
      </w:pPr>
      <w:r>
        <w:rPr>
          <w:lang w:val="zh-CN" w:eastAsia="zh-CN"/>
        </w:rPr>
        <w:t>const pattern = ctx.createPattern(img3,'repeat');</w:t>
      </w:r>
    </w:p>
    <w:p>
      <w:pPr>
        <w:spacing w:before="240" w:after="240"/>
        <w:rPr>
          <w:lang w:val="zh-CN" w:eastAsia="zh-CN"/>
        </w:rPr>
      </w:pPr>
      <w:r>
        <w:rPr>
          <w:lang w:val="zh-CN" w:eastAsia="zh-CN"/>
        </w:rPr>
        <w:t>ctx.fillStyle = pattern;</w:t>
      </w:r>
    </w:p>
    <w:p>
      <w:pPr>
        <w:spacing w:before="240" w:after="240"/>
        <w:rPr>
          <w:lang w:val="zh-CN" w:eastAsia="zh-CN"/>
        </w:rPr>
      </w:pPr>
      <w:r>
        <w:rPr>
          <w:lang w:val="zh-CN" w:eastAsia="zh-CN"/>
        </w:rPr>
        <w:t>ctx.drawImage(img3,0,0,640,480);</w:t>
      </w:r>
    </w:p>
    <w:p>
      <w:pPr>
        <w:spacing w:before="240" w:after="240"/>
        <w:rPr>
          <w:lang w:val="zh-CN" w:eastAsia="zh-CN"/>
        </w:rPr>
      </w:pPr>
      <w:r>
        <w:rPr>
          <w:lang w:val="zh-CN" w:eastAsia="zh-CN"/>
        </w:rPr>
        <w:t>ctx.drawImage(img3,320,240,640,480,0,0,640,480);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&gt;**`4:状态保存`**</w:t>
      </w:r>
    </w:p>
    <w:p>
      <w:pPr>
        <w:spacing w:before="240" w:after="240"/>
        <w:rPr>
          <w:lang w:val="zh-CN" w:eastAsia="zh-CN"/>
        </w:rPr>
      </w:pPr>
      <w:r>
        <w:rPr>
          <w:lang w:val="zh-CN" w:eastAsia="zh-CN"/>
        </w:rPr>
        <w:t>-`save -状态存储在栈中`</w:t>
      </w:r>
    </w:p>
    <w:p>
      <w:pPr>
        <w:spacing w:before="240" w:after="240"/>
        <w:rPr>
          <w:lang w:val="zh-CN" w:eastAsia="zh-CN"/>
        </w:rPr>
      </w:pPr>
      <w:r>
        <w:rPr>
          <w:lang w:val="zh-CN" w:eastAsia="zh-CN"/>
        </w:rPr>
        <w:t>-`restore -栈中弹出恢复状态`</w:t>
      </w:r>
    </w:p>
    <w:p>
      <w:pPr>
        <w:spacing w:before="240" w:after="240"/>
        <w:rPr>
          <w:lang w:val="zh-CN" w:eastAsia="zh-CN"/>
        </w:rPr>
      </w:pPr>
      <w:r>
        <w:rPr>
          <w:lang w:val="zh-CN" w:eastAsia="zh-CN"/>
        </w:rPr>
        <w:t>-`toDataURL(type, encoderOptions)-保存为图片`</w:t>
      </w:r>
    </w:p>
    <w:p>
      <w:pPr>
        <w:spacing w:before="240" w:after="240"/>
        <w:rPr>
          <w:lang w:val="zh-CN" w:eastAsia="zh-CN"/>
        </w:rPr>
      </w:pPr>
      <w:r>
        <w:rPr>
          <w:lang w:val="zh-CN" w:eastAsia="zh-CN"/>
        </w:rPr>
        <w:t>-`type -默认image/png`</w:t>
      </w:r>
    </w:p>
    <w:p>
      <w:pPr>
        <w:spacing w:before="240" w:after="240"/>
        <w:rPr>
          <w:lang w:val="zh-CN" w:eastAsia="zh-CN"/>
        </w:rPr>
      </w:pPr>
      <w:r>
        <w:rPr>
          <w:lang w:val="zh-CN" w:eastAsia="zh-CN"/>
        </w:rPr>
        <w:t>-`encoderOptions图片质量- image/jpeg/webp -0-1`</w:t>
      </w:r>
    </w:p>
    <w:p>
      <w:pPr>
        <w:spacing w:before="240" w:after="240"/>
        <w:rPr>
          <w:lang w:val="zh-CN" w:eastAsia="zh-CN"/>
        </w:rPr>
      </w:pPr>
      <w:r>
        <w:rPr>
          <w:lang w:val="zh-CN" w:eastAsia="zh-CN"/>
        </w:rPr>
        <w:t>&gt;**`5:课后练习`**</w:t>
      </w:r>
    </w:p>
    <w:p>
      <w:pPr>
        <w:spacing w:before="240" w:after="240"/>
        <w:rPr>
          <w:lang w:val="zh-CN" w:eastAsia="zh-CN"/>
        </w:rPr>
      </w:pPr>
      <w:r>
        <w:rPr>
          <w:lang w:val="zh-CN" w:eastAsia="zh-CN"/>
        </w:rPr>
        <w:t>-`了解RGB、RGBA和Opacity的关系与区别`</w:t>
      </w:r>
    </w:p>
    <w:p>
      <w:pPr>
        <w:spacing w:before="240" w:after="240"/>
        <w:rPr>
          <w:lang w:val="zh-CN" w:eastAsia="zh-CN"/>
        </w:rPr>
      </w:pPr>
      <w:r>
        <w:rPr>
          <w:lang w:val="zh-CN" w:eastAsia="zh-CN"/>
        </w:rPr>
        <w:t>-`使用Canvas绘制下图形状`</w:t>
      </w:r>
    </w:p>
    <w:p>
      <w:pPr>
        <w:spacing w:before="240" w:after="240"/>
        <w:rPr>
          <w:lang w:val="zh-CN" w:eastAsia="zh-CN"/>
        </w:rPr>
      </w:pPr>
      <w:r>
        <w:rPr>
          <w:lang w:val="zh-CN" w:eastAsia="zh-CN"/>
        </w:rPr>
        <w:t>![image](./line.png)</w:t>
      </w:r>
    </w:p>
    <w:p>
      <w:pPr>
        <w:spacing w:before="240" w:after="240"/>
        <w:rPr>
          <w:lang w:val="zh-CN" w:eastAsia="zh-CN"/>
        </w:rPr>
      </w:pPr>
      <w:r>
        <w:rPr>
          <w:lang w:val="zh-CN" w:eastAsia="zh-CN"/>
        </w:rPr>
        <w:t>-`宽度300px`</w:t>
      </w:r>
    </w:p>
    <w:p>
      <w:pPr>
        <w:spacing w:before="240" w:after="240"/>
        <w:rPr>
          <w:lang w:val="zh-CN" w:eastAsia="zh-CN"/>
        </w:rPr>
      </w:pPr>
      <w:r>
        <w:rPr>
          <w:lang w:val="zh-CN" w:eastAsia="zh-CN"/>
        </w:rPr>
        <w:t>-`高度150px`</w:t>
      </w:r>
    </w:p>
    <w:p>
      <w:pPr>
        <w:spacing w:before="240" w:after="240"/>
        <w:rPr>
          <w:lang w:val="zh-CN" w:eastAsia="zh-CN"/>
        </w:rPr>
      </w:pPr>
      <w:r>
        <w:rPr>
          <w:lang w:val="zh-CN" w:eastAsia="zh-CN"/>
        </w:rPr>
        <w:t>-`40% black -40% green -20% yellow`</w:t>
      </w:r>
    </w:p>
    <w:p>
      <w:pPr>
        <w:spacing w:before="240" w:after="240"/>
        <w:rPr>
          <w:lang w:val="zh-CN" w:eastAsia="zh-CN"/>
        </w:rPr>
      </w:pPr>
      <w:r>
        <w:rPr>
          <w:lang w:val="zh-CN" w:eastAsia="zh-CN"/>
        </w:rPr>
        <w:t>-`使用Canvas绘制下图形状`</w:t>
      </w:r>
    </w:p>
    <w:p>
      <w:pPr>
        <w:spacing w:before="240" w:after="240"/>
        <w:rPr>
          <w:lang w:val="zh-CN" w:eastAsia="zh-CN"/>
        </w:rPr>
      </w:pPr>
      <w:r>
        <w:rPr>
          <w:lang w:val="zh-CN" w:eastAsia="zh-CN"/>
        </w:rPr>
        <w:t>![image](./split.png)</w:t>
      </w:r>
    </w:p>
    <w:p>
      <w:pPr>
        <w:spacing w:before="240" w:after="240"/>
        <w:rPr>
          <w:lang w:val="zh-CN" w:eastAsia="zh-CN"/>
        </w:rPr>
      </w:pPr>
      <w:r>
        <w:rPr>
          <w:lang w:val="zh-CN" w:eastAsia="zh-CN"/>
        </w:rPr>
        <w:t>-`宽度600px`</w:t>
      </w:r>
    </w:p>
    <w:p>
      <w:pPr>
        <w:spacing w:before="240" w:after="240"/>
        <w:rPr>
          <w:lang w:val="zh-CN" w:eastAsia="zh-CN"/>
        </w:rPr>
      </w:pPr>
      <w:r>
        <w:rPr>
          <w:lang w:val="zh-CN" w:eastAsia="zh-CN"/>
        </w:rPr>
        <w:t>-`高度600px`</w:t>
      </w:r>
    </w:p>
    <w:p>
      <w:pPr>
        <w:spacing w:before="240" w:after="240"/>
        <w:rPr>
          <w:lang w:val="zh-CN" w:eastAsia="zh-CN"/>
        </w:rPr>
      </w:pPr>
      <w:r>
        <w:rPr>
          <w:lang w:val="zh-CN" w:eastAsia="zh-CN"/>
        </w:rPr>
        <w:t>-`Math.floor(255-25.5* i)`</w:t>
      </w:r>
    </w:p>
    <w:p>
      <w:pPr>
        <w:spacing w:before="240" w:after="240"/>
        <w:rPr>
          <w:lang w:val="zh-CN" w:eastAsia="zh-CN"/>
        </w:rPr>
      </w:pPr>
      <w:r>
        <w:rPr>
          <w:lang w:val="zh-CN" w:eastAsia="zh-CN"/>
        </w:rPr>
        <w:t>-`将第27节气泡添加径向渐变(颜色不做限制)`</w:t>
      </w:r>
    </w:p>
    <w:p>
      <w:pPr>
        <w:spacing w:before="240" w:after="240"/>
        <w:rPr>
          <w:lang w:val="zh-CN" w:eastAsia="zh-CN"/>
        </w:rPr>
      </w:pPr>
      <w:r>
        <w:rPr>
          <w:lang w:val="zh-CN" w:eastAsia="zh-CN"/>
        </w:rPr>
        <w:t>![image](./bubble.png)</w:t>
      </w:r>
    </w:p>
    <w:p>
      <w:pPr>
        <w:spacing w:before="240" w:after="240"/>
        <w:rPr>
          <w:lang w:val="zh-CN" w:eastAsia="zh-CN"/>
        </w:rPr>
      </w:pPr>
      <w:r>
        <w:rPr>
          <w:lang w:val="zh-CN" w:eastAsia="zh-CN"/>
        </w:rPr>
        <w:t>&gt;**`6:总结`**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本节课介绍了Canvas填充、文本以及图片等多媒体样式应用,结合状态保存与恢复介绍了Canvas如何绘制多彩的内容</w:t>
      </w:r>
      <w:r>
        <w:rPr>
          <w:lang w:val="zh-CN" w:eastAsia="zh-CN"/>
        </w:rPr>
        <w:br/>
      </w:r>
      <w:r>
        <w:rPr>
          <w:lang w:val="zh-CN" w:eastAsia="zh-CN"/>
        </w:rPr>
        <w:t>```</w:t>
      </w:r>
    </w:p>
    <w:p>
      <w:pPr>
        <w:spacing w:before="240" w:after="240"/>
        <w:rPr>
          <w:lang w:val="zh-CN" w:eastAsia="zh-CN"/>
        </w:rPr>
      </w:pPr>
      <w:r>
        <w:rPr>
          <w:lang w:val="zh-CN" w:eastAsia="zh-CN"/>
        </w:rPr>
        <w:t>##(二十九)Canvas变换</w:t>
      </w:r>
    </w:p>
    <w:p>
      <w:pPr>
        <w:spacing w:before="240" w:after="240"/>
        <w:rPr>
          <w:lang w:val="zh-CN" w:eastAsia="zh-CN"/>
        </w:rPr>
      </w:pPr>
      <w:r>
        <w:rPr>
          <w:lang w:val="zh-CN" w:eastAsia="zh-CN"/>
        </w:rPr>
        <w:t>&gt;**`1:Translate -平移`**</w:t>
      </w:r>
    </w:p>
    <w:p>
      <w:pPr>
        <w:spacing w:before="240" w:after="240"/>
        <w:rPr>
          <w:lang w:val="zh-CN" w:eastAsia="zh-CN"/>
        </w:rPr>
      </w:pPr>
      <w:r>
        <w:rPr>
          <w:lang w:val="zh-CN" w:eastAsia="zh-CN"/>
        </w:rPr>
        <w:t>-`translate(x, y)`</w:t>
      </w:r>
    </w:p>
    <w:p>
      <w:pPr>
        <w:spacing w:before="240" w:after="240"/>
        <w:rPr>
          <w:lang w:val="zh-CN" w:eastAsia="zh-CN"/>
        </w:rPr>
      </w:pPr>
      <w:r>
        <w:rPr>
          <w:lang w:val="zh-CN" w:eastAsia="zh-CN"/>
        </w:rPr>
        <w:t>-`x -左右偏移量`</w:t>
      </w:r>
    </w:p>
    <w:p>
      <w:pPr>
        <w:spacing w:before="240" w:after="240"/>
        <w:rPr>
          <w:lang w:val="zh-CN" w:eastAsia="zh-CN"/>
        </w:rPr>
      </w:pPr>
      <w:r>
        <w:rPr>
          <w:lang w:val="zh-CN" w:eastAsia="zh-CN"/>
        </w:rPr>
        <w:t>-`y -上下偏移量`</w:t>
      </w:r>
    </w:p>
    <w:p>
      <w:pPr>
        <w:spacing w:before="240" w:after="240"/>
        <w:rPr>
          <w:lang w:val="zh-CN" w:eastAsia="zh-CN"/>
        </w:rPr>
      </w:pPr>
      <w:r>
        <w:rPr>
          <w:lang w:val="zh-CN" w:eastAsia="zh-CN"/>
        </w:rPr>
        <w:t>&gt;**`2:Rotate -旋转`**</w:t>
      </w:r>
    </w:p>
    <w:p>
      <w:pPr>
        <w:spacing w:before="240" w:after="240"/>
        <w:rPr>
          <w:lang w:val="zh-CN" w:eastAsia="zh-CN"/>
        </w:rPr>
      </w:pPr>
      <w:r>
        <w:rPr>
          <w:lang w:val="zh-CN" w:eastAsia="zh-CN"/>
        </w:rPr>
        <w:t>-`rotate(angle)-顺时针`</w:t>
      </w:r>
    </w:p>
    <w:p>
      <w:pPr>
        <w:spacing w:before="240" w:after="240"/>
        <w:rPr>
          <w:lang w:val="zh-CN" w:eastAsia="zh-CN"/>
        </w:rPr>
      </w:pPr>
      <w:r>
        <w:rPr>
          <w:lang w:val="zh-CN" w:eastAsia="zh-CN"/>
        </w:rPr>
        <w:t>&gt;**`3:Scale -缩放`**</w:t>
      </w:r>
    </w:p>
    <w:p>
      <w:pPr>
        <w:spacing w:before="240" w:after="240"/>
        <w:rPr>
          <w:lang w:val="zh-CN" w:eastAsia="zh-CN"/>
        </w:rPr>
      </w:pPr>
      <w:r>
        <w:rPr>
          <w:lang w:val="zh-CN" w:eastAsia="zh-CN"/>
        </w:rPr>
        <w:t>-`scale(x, y)-(x,y &gt;0)`</w:t>
      </w:r>
    </w:p>
    <w:p>
      <w:pPr>
        <w:spacing w:before="240" w:after="240"/>
        <w:rPr>
          <w:lang w:val="zh-CN" w:eastAsia="zh-CN"/>
        </w:rPr>
      </w:pPr>
      <w:r>
        <w:rPr>
          <w:lang w:val="zh-CN" w:eastAsia="zh-CN"/>
        </w:rPr>
        <w:t>-`本质-像素比`</w:t>
      </w:r>
    </w:p>
    <w:p>
      <w:pPr>
        <w:spacing w:before="240" w:after="240"/>
        <w:rPr>
          <w:lang w:val="zh-CN" w:eastAsia="zh-CN"/>
        </w:rPr>
      </w:pPr>
      <w:r>
        <w:rPr>
          <w:lang w:val="zh-CN" w:eastAsia="zh-CN"/>
        </w:rPr>
        <w:t>&gt;**`4:Transform -矩阵变换`**</w:t>
      </w:r>
    </w:p>
    <w:p>
      <w:pPr>
        <w:spacing w:before="240" w:after="240"/>
        <w:rPr>
          <w:lang w:val="zh-CN" w:eastAsia="zh-CN"/>
        </w:rPr>
      </w:pPr>
      <w:r>
        <w:rPr>
          <w:lang w:val="zh-CN" w:eastAsia="zh-CN"/>
        </w:rPr>
        <w:t>-`transform(a, b, c, d, e, f)`</w:t>
      </w:r>
    </w:p>
    <w:p>
      <w:pPr>
        <w:spacing w:before="240" w:after="240"/>
        <w:rPr>
          <w:lang w:val="zh-CN" w:eastAsia="zh-CN"/>
        </w:rPr>
      </w:pPr>
      <w:r>
        <w:rPr>
          <w:lang w:val="zh-CN" w:eastAsia="zh-CN"/>
        </w:rPr>
        <w:t>-`水平缩放`</w:t>
      </w:r>
    </w:p>
    <w:p>
      <w:pPr>
        <w:spacing w:before="240" w:after="240"/>
        <w:rPr>
          <w:lang w:val="zh-CN" w:eastAsia="zh-CN"/>
        </w:rPr>
      </w:pPr>
      <w:r>
        <w:rPr>
          <w:lang w:val="zh-CN" w:eastAsia="zh-CN"/>
        </w:rPr>
        <w:t>-`水平倾斜`</w:t>
      </w:r>
    </w:p>
    <w:p>
      <w:pPr>
        <w:spacing w:before="240" w:after="240"/>
        <w:rPr>
          <w:lang w:val="zh-CN" w:eastAsia="zh-CN"/>
        </w:rPr>
      </w:pPr>
      <w:r>
        <w:rPr>
          <w:lang w:val="zh-CN" w:eastAsia="zh-CN"/>
        </w:rPr>
        <w:t>-`垂直倾斜`</w:t>
      </w:r>
    </w:p>
    <w:p>
      <w:pPr>
        <w:spacing w:before="240" w:after="240"/>
        <w:rPr>
          <w:lang w:val="zh-CN" w:eastAsia="zh-CN"/>
        </w:rPr>
      </w:pPr>
      <w:r>
        <w:rPr>
          <w:lang w:val="zh-CN" w:eastAsia="zh-CN"/>
        </w:rPr>
        <w:t>-`垂直缩放`</w:t>
      </w:r>
    </w:p>
    <w:p>
      <w:pPr>
        <w:spacing w:before="240" w:after="240"/>
        <w:rPr>
          <w:lang w:val="zh-CN" w:eastAsia="zh-CN"/>
        </w:rPr>
      </w:pPr>
      <w:r>
        <w:rPr>
          <w:lang w:val="zh-CN" w:eastAsia="zh-CN"/>
        </w:rPr>
        <w:t>-`水平移动`</w:t>
      </w:r>
    </w:p>
    <w:p>
      <w:pPr>
        <w:spacing w:before="240" w:after="240"/>
        <w:rPr>
          <w:lang w:val="zh-CN" w:eastAsia="zh-CN"/>
        </w:rPr>
      </w:pPr>
      <w:r>
        <w:rPr>
          <w:lang w:val="zh-CN" w:eastAsia="zh-CN"/>
        </w:rPr>
        <w:t>-`垂直移动`</w:t>
      </w:r>
    </w:p>
    <w:p>
      <w:pPr>
        <w:spacing w:before="240" w:after="240"/>
        <w:rPr>
          <w:lang w:val="zh-CN" w:eastAsia="zh-CN"/>
        </w:rPr>
      </w:pPr>
      <w:r>
        <w:rPr>
          <w:lang w:val="zh-CN" w:eastAsia="zh-CN"/>
        </w:rPr>
        <w:t>-`对应矩阵`</w:t>
      </w:r>
    </w:p>
    <w:p>
      <w:pPr>
        <w:spacing w:before="240" w:after="240"/>
        <w:rPr>
          <w:lang w:val="zh-CN" w:eastAsia="zh-CN"/>
        </w:rPr>
      </w:pPr>
      <w:r>
        <w:rPr>
          <w:lang w:val="zh-CN" w:eastAsia="zh-CN"/>
        </w:rPr>
        <w:t>```</w:t>
      </w:r>
    </w:p>
    <w:p>
      <w:pPr>
        <w:spacing w:before="240" w:after="240"/>
        <w:rPr>
          <w:lang w:val="zh-CN" w:eastAsia="zh-CN"/>
        </w:rPr>
      </w:pPr>
      <w:r>
        <w:rPr>
          <w:lang w:val="zh-CN" w:eastAsia="zh-CN"/>
        </w:rPr>
        <w:t>a c e</w:t>
      </w:r>
    </w:p>
    <w:p>
      <w:pPr>
        <w:spacing w:before="240" w:after="240"/>
        <w:rPr>
          <w:lang w:val="zh-CN" w:eastAsia="zh-CN"/>
        </w:rPr>
      </w:pPr>
      <w:r>
        <w:rPr>
          <w:lang w:val="zh-CN" w:eastAsia="zh-CN"/>
        </w:rPr>
        <w:t>b d f</w:t>
      </w:r>
    </w:p>
    <w:p>
      <w:pPr>
        <w:spacing w:before="240" w:after="240"/>
        <w:rPr>
          <w:lang w:val="zh-CN" w:eastAsia="zh-CN"/>
        </w:rPr>
      </w:pPr>
      <w:r>
        <w:rPr>
          <w:lang w:val="zh-CN" w:eastAsia="zh-CN"/>
        </w:rPr>
        <w:t>001</w:t>
      </w:r>
    </w:p>
    <w:p>
      <w:pPr>
        <w:spacing w:before="240" w:after="240"/>
        <w:rPr>
          <w:lang w:val="zh-CN" w:eastAsia="zh-CN"/>
        </w:rPr>
      </w:pPr>
      <w:r>
        <w:rPr>
          <w:lang w:val="zh-CN" w:eastAsia="zh-CN"/>
        </w:rPr>
        <w:t>```</w:t>
      </w:r>
    </w:p>
    <w:p>
      <w:pPr>
        <w:spacing w:before="240" w:after="240"/>
        <w:rPr>
          <w:lang w:val="zh-CN" w:eastAsia="zh-CN"/>
        </w:rPr>
      </w:pPr>
      <w:r>
        <w:rPr>
          <w:lang w:val="zh-CN" w:eastAsia="zh-CN"/>
        </w:rPr>
        <w:t>-`x'= a*x + c*y +1*e`</w:t>
      </w:r>
    </w:p>
    <w:p>
      <w:pPr>
        <w:spacing w:before="240" w:after="240"/>
        <w:rPr>
          <w:lang w:val="zh-CN" w:eastAsia="zh-CN"/>
        </w:rPr>
      </w:pPr>
      <w:r>
        <w:rPr>
          <w:lang w:val="zh-CN" w:eastAsia="zh-CN"/>
        </w:rPr>
        <w:t>-`y'= b*x + d*y +1*f`</w:t>
      </w:r>
    </w:p>
    <w:p>
      <w:pPr>
        <w:spacing w:before="240" w:after="240"/>
        <w:rPr>
          <w:lang w:val="zh-CN" w:eastAsia="zh-CN"/>
        </w:rPr>
      </w:pPr>
      <w:r>
        <w:rPr>
          <w:lang w:val="zh-CN" w:eastAsia="zh-CN"/>
        </w:rPr>
        <w:t>-`实现Translate`</w:t>
      </w:r>
    </w:p>
    <w:p>
      <w:pPr>
        <w:spacing w:before="240" w:after="240"/>
        <w:rPr>
          <w:lang w:val="zh-CN" w:eastAsia="zh-CN"/>
        </w:rPr>
      </w:pPr>
      <w:r>
        <w:rPr>
          <w:lang w:val="zh-CN" w:eastAsia="zh-CN"/>
        </w:rPr>
        <w:t>-`transform(1,0,0,1,100,100)`</w:t>
      </w:r>
    </w:p>
    <w:p>
      <w:pPr>
        <w:spacing w:before="240" w:after="240"/>
        <w:rPr>
          <w:lang w:val="zh-CN" w:eastAsia="zh-CN"/>
        </w:rPr>
      </w:pPr>
      <w:r>
        <w:rPr>
          <w:lang w:val="zh-CN" w:eastAsia="zh-CN"/>
        </w:rPr>
        <w:t>-`translate(100,100);`</w:t>
      </w:r>
    </w:p>
    <w:p>
      <w:pPr>
        <w:spacing w:before="240" w:after="240"/>
        <w:rPr>
          <w:lang w:val="zh-CN" w:eastAsia="zh-CN"/>
        </w:rPr>
      </w:pPr>
      <w:r>
        <w:rPr>
          <w:lang w:val="zh-CN" w:eastAsia="zh-CN"/>
        </w:rPr>
        <w:t>-`实现Scale`</w:t>
      </w:r>
    </w:p>
    <w:p>
      <w:pPr>
        <w:spacing w:before="240" w:after="240"/>
        <w:rPr>
          <w:lang w:val="zh-CN" w:eastAsia="zh-CN"/>
        </w:rPr>
      </w:pPr>
      <w:r>
        <w:rPr>
          <w:lang w:val="zh-CN" w:eastAsia="zh-CN"/>
        </w:rPr>
        <w:t>-`transform(0.5,0,0,0.5,0,0)`</w:t>
      </w:r>
    </w:p>
    <w:p>
      <w:pPr>
        <w:spacing w:before="240" w:after="240"/>
        <w:rPr>
          <w:lang w:val="zh-CN" w:eastAsia="zh-CN"/>
        </w:rPr>
      </w:pPr>
      <w:r>
        <w:rPr>
          <w:lang w:val="zh-CN" w:eastAsia="zh-CN"/>
        </w:rPr>
        <w:t>-`scale(0.5,0.5)`</w:t>
      </w:r>
    </w:p>
    <w:p>
      <w:pPr>
        <w:spacing w:before="240" w:after="240"/>
        <w:rPr>
          <w:lang w:val="zh-CN" w:eastAsia="zh-CN"/>
        </w:rPr>
      </w:pPr>
      <w:r>
        <w:rPr>
          <w:lang w:val="zh-CN" w:eastAsia="zh-CN"/>
        </w:rPr>
        <w:t>-`实现Rotate`</w:t>
      </w:r>
    </w:p>
    <w:p>
      <w:pPr>
        <w:spacing w:before="240" w:after="240"/>
        <w:rPr>
          <w:lang w:val="zh-CN" w:eastAsia="zh-CN"/>
        </w:rPr>
      </w:pPr>
      <w:r>
        <w:rPr>
          <w:lang w:val="zh-CN" w:eastAsia="zh-CN"/>
        </w:rPr>
        <w:t>-`transform(cosθ, sinθ,-sinθ, cosθ,0,0)`</w:t>
      </w:r>
    </w:p>
    <w:p>
      <w:pPr>
        <w:spacing w:before="240" w:after="240"/>
        <w:rPr>
          <w:lang w:val="zh-CN" w:eastAsia="zh-CN"/>
        </w:rPr>
      </w:pPr>
      <w:r>
        <w:rPr>
          <w:lang w:val="zh-CN" w:eastAsia="zh-CN"/>
        </w:rPr>
        <w:t>-`rotate(θ)`</w:t>
      </w:r>
    </w:p>
    <w:p>
      <w:pPr>
        <w:spacing w:before="240" w:after="240"/>
        <w:rPr>
          <w:lang w:val="zh-CN" w:eastAsia="zh-CN"/>
        </w:rPr>
      </w:pPr>
      <w:r>
        <w:rPr>
          <w:lang w:val="zh-CN" w:eastAsia="zh-CN"/>
        </w:rPr>
        <w:t>&gt;**`5:绘制阴影`**</w:t>
      </w:r>
    </w:p>
    <w:p>
      <w:pPr>
        <w:spacing w:before="240" w:after="240"/>
        <w:rPr>
          <w:lang w:val="zh-CN" w:eastAsia="zh-CN"/>
        </w:rPr>
      </w:pPr>
      <w:r>
        <w:rPr>
          <w:lang w:val="zh-CN" w:eastAsia="zh-CN"/>
        </w:rPr>
        <w:t>-`shadowOffsetX -阴影横向位移量`</w:t>
      </w:r>
    </w:p>
    <w:p>
      <w:pPr>
        <w:spacing w:before="240" w:after="240"/>
        <w:rPr>
          <w:lang w:val="zh-CN" w:eastAsia="zh-CN"/>
        </w:rPr>
      </w:pPr>
      <w:r>
        <w:rPr>
          <w:rStyle w:val="emsimilar"/>
          <w:lang w:val="zh-CN" w:eastAsia="zh-CN"/>
        </w:rPr>
        <w:t>-`shadowOffsetY -阴影纵向位移量`</w:t>
      </w:r>
    </w:p>
    <w:p>
      <w:pPr>
        <w:spacing w:before="240" w:after="240"/>
        <w:rPr>
          <w:lang w:val="zh-CN" w:eastAsia="zh-CN"/>
        </w:rPr>
      </w:pPr>
      <w:r>
        <w:rPr>
          <w:lang w:val="zh-CN" w:eastAsia="zh-CN"/>
        </w:rPr>
        <w:t>-`shadowColor -阴影颜色`</w:t>
      </w:r>
    </w:p>
    <w:p>
      <w:pPr>
        <w:spacing w:before="240" w:after="240"/>
        <w:rPr>
          <w:lang w:val="zh-CN" w:eastAsia="zh-CN"/>
        </w:rPr>
      </w:pPr>
      <w:r>
        <w:rPr>
          <w:rStyle w:val="emsimilar"/>
          <w:lang w:val="zh-CN" w:eastAsia="zh-CN"/>
        </w:rPr>
        <w:t>-`shadowBlur -阴影模糊范围`</w:t>
      </w:r>
    </w:p>
    <w:p>
      <w:pPr>
        <w:spacing w:before="240" w:after="240"/>
        <w:rPr>
          <w:lang w:val="zh-CN" w:eastAsia="zh-CN"/>
        </w:rPr>
      </w:pPr>
      <w:r>
        <w:rPr>
          <w:lang w:val="zh-CN" w:eastAsia="zh-CN"/>
        </w:rPr>
        <w:t>```css</w:t>
      </w:r>
    </w:p>
    <w:p>
      <w:pPr>
        <w:spacing w:before="240" w:after="240"/>
        <w:rPr>
          <w:lang w:val="zh-CN" w:eastAsia="zh-CN"/>
        </w:rPr>
      </w:pPr>
      <w:r>
        <w:rPr>
          <w:lang w:val="zh-CN" w:eastAsia="zh-CN"/>
        </w:rPr>
        <w:t>/* Shadow */</w:t>
      </w:r>
    </w:p>
    <w:p>
      <w:pPr>
        <w:spacing w:before="240" w:after="240"/>
        <w:rPr>
          <w:lang w:val="zh-CN" w:eastAsia="zh-CN"/>
        </w:rPr>
      </w:pPr>
      <w:r>
        <w:rPr>
          <w:lang w:val="zh-CN" w:eastAsia="zh-CN"/>
        </w:rPr>
        <w:t>ctx.shadowOffsetX =5;</w:t>
      </w:r>
    </w:p>
    <w:p>
      <w:pPr>
        <w:spacing w:before="240" w:after="240"/>
        <w:rPr>
          <w:lang w:val="zh-CN" w:eastAsia="zh-CN"/>
        </w:rPr>
      </w:pPr>
      <w:r>
        <w:rPr>
          <w:lang w:val="zh-CN" w:eastAsia="zh-CN"/>
        </w:rPr>
        <w:t>ctx.shadowOffsetY =5;</w:t>
      </w:r>
    </w:p>
    <w:p>
      <w:pPr>
        <w:spacing w:before="240" w:after="240"/>
        <w:rPr>
          <w:lang w:val="zh-CN" w:eastAsia="zh-CN"/>
        </w:rPr>
      </w:pPr>
      <w:r>
        <w:rPr>
          <w:lang w:val="zh-CN" w:eastAsia="zh-CN"/>
        </w:rPr>
        <w:t>ctx.shadowColor ='#595959';</w:t>
      </w:r>
    </w:p>
    <w:p>
      <w:pPr>
        <w:spacing w:before="240" w:after="240"/>
        <w:rPr>
          <w:lang w:val="zh-CN" w:eastAsia="zh-CN"/>
        </w:rPr>
      </w:pPr>
      <w:r>
        <w:rPr>
          <w:lang w:val="zh-CN" w:eastAsia="zh-CN"/>
        </w:rPr>
        <w:t>ctx.shadowBlur =2;</w:t>
      </w:r>
    </w:p>
    <w:p>
      <w:pPr>
        <w:spacing w:before="240" w:after="240"/>
        <w:rPr>
          <w:lang w:val="zh-CN" w:eastAsia="zh-CN"/>
        </w:rPr>
      </w:pPr>
      <w:r>
        <w:rPr>
          <w:lang w:val="zh-CN" w:eastAsia="zh-CN"/>
        </w:rPr>
        <w:t>/* Text */</w:t>
      </w:r>
    </w:p>
    <w:p>
      <w:pPr>
        <w:spacing w:before="240" w:after="240"/>
        <w:rPr>
          <w:lang w:val="zh-CN" w:eastAsia="zh-CN"/>
        </w:rPr>
      </w:pPr>
      <w:r>
        <w:rPr>
          <w:lang w:val="zh-CN" w:eastAsia="zh-CN"/>
        </w:rPr>
        <w:t>ctx.font ="100px sans-serif";</w:t>
      </w:r>
    </w:p>
    <w:p>
      <w:pPr>
        <w:spacing w:before="240" w:after="240"/>
        <w:rPr>
          <w:lang w:val="zh-CN" w:eastAsia="zh-CN"/>
        </w:rPr>
      </w:pPr>
      <w:r>
        <w:rPr>
          <w:lang w:val="zh-CN" w:eastAsia="zh-CN"/>
        </w:rPr>
        <w:t>ctx.fillText("侠课岛",10,400);</w:t>
      </w:r>
    </w:p>
    <w:p>
      <w:pPr>
        <w:spacing w:before="240" w:after="240"/>
        <w:rPr>
          <w:lang w:val="zh-CN" w:eastAsia="zh-CN"/>
        </w:rPr>
      </w:pPr>
      <w:r>
        <w:rPr>
          <w:lang w:val="zh-CN" w:eastAsia="zh-CN"/>
        </w:rPr>
        <w:t>```</w:t>
      </w:r>
    </w:p>
    <w:p>
      <w:pPr>
        <w:spacing w:before="240" w:after="240"/>
        <w:rPr>
          <w:lang w:val="zh-CN" w:eastAsia="zh-CN"/>
        </w:rPr>
      </w:pPr>
      <w:r>
        <w:rPr>
          <w:lang w:val="zh-CN" w:eastAsia="zh-CN"/>
        </w:rPr>
        <w:t>&gt;**`6:画布合成`**</w:t>
      </w:r>
    </w:p>
    <w:p>
      <w:pPr>
        <w:spacing w:before="240" w:after="240"/>
        <w:rPr>
          <w:lang w:val="zh-CN" w:eastAsia="zh-CN"/>
        </w:rPr>
      </w:pPr>
      <w:r>
        <w:rPr>
          <w:lang w:val="zh-CN" w:eastAsia="zh-CN"/>
        </w:rPr>
        <w:t>-`globalCompositeOperation -混合属性`</w:t>
      </w:r>
    </w:p>
    <w:p>
      <w:pPr>
        <w:spacing w:before="240" w:after="240"/>
        <w:rPr>
          <w:lang w:val="zh-CN" w:eastAsia="zh-CN"/>
        </w:rPr>
      </w:pPr>
      <w:r>
        <w:rPr>
          <w:rStyle w:val="emsimilar"/>
          <w:lang w:val="zh-CN" w:eastAsia="zh-CN"/>
        </w:rPr>
        <w:t>-`source-over -目标图像上显示源图像-默认属性`</w:t>
      </w:r>
    </w:p>
    <w:p>
      <w:pPr>
        <w:spacing w:before="240" w:after="240"/>
        <w:rPr>
          <w:lang w:val="zh-CN" w:eastAsia="zh-CN"/>
        </w:rPr>
      </w:pPr>
      <w:r>
        <w:rPr>
          <w:rStyle w:val="emsimilar"/>
          <w:lang w:val="zh-CN" w:eastAsia="zh-CN"/>
        </w:rPr>
        <w:t>-`source-atop -源图像位于目标图像之外部分不可见`</w:t>
      </w:r>
    </w:p>
    <w:p>
      <w:pPr>
        <w:spacing w:before="240" w:after="240"/>
        <w:rPr>
          <w:lang w:val="zh-CN" w:eastAsia="zh-CN"/>
        </w:rPr>
      </w:pPr>
      <w:r>
        <w:rPr>
          <w:rStyle w:val="emsimilar"/>
          <w:lang w:val="zh-CN" w:eastAsia="zh-CN"/>
        </w:rPr>
        <w:t>-`source-in -显示目标图像之内的源图像部分,目标图像透明`</w:t>
      </w:r>
    </w:p>
    <w:p>
      <w:pPr>
        <w:spacing w:before="240" w:after="240"/>
        <w:rPr>
          <w:lang w:val="zh-CN" w:eastAsia="zh-CN"/>
        </w:rPr>
      </w:pPr>
      <w:r>
        <w:rPr>
          <w:rStyle w:val="emsimilar"/>
          <w:lang w:val="zh-CN" w:eastAsia="zh-CN"/>
        </w:rPr>
        <w:t>-`source-out -显示目标图像之外的源图像部分,目标图像透明`</w:t>
      </w:r>
    </w:p>
    <w:p>
      <w:pPr>
        <w:spacing w:before="240" w:after="240"/>
        <w:rPr>
          <w:lang w:val="zh-CN" w:eastAsia="zh-CN"/>
        </w:rPr>
      </w:pPr>
      <w:r>
        <w:rPr>
          <w:rStyle w:val="emsimilar"/>
          <w:lang w:val="zh-CN" w:eastAsia="zh-CN"/>
        </w:rPr>
        <w:t>-`destination-over -源图像上显示目标图像`</w:t>
      </w:r>
    </w:p>
    <w:p>
      <w:pPr>
        <w:spacing w:before="240" w:after="240"/>
        <w:rPr>
          <w:lang w:val="zh-CN" w:eastAsia="zh-CN"/>
        </w:rPr>
      </w:pPr>
      <w:r>
        <w:rPr>
          <w:rStyle w:val="emsimilar"/>
          <w:lang w:val="zh-CN" w:eastAsia="zh-CN"/>
        </w:rPr>
        <w:t>-`destination-atop -源图像顶部显示目标图像。目标图像位于源图像之外的部分不可见`</w:t>
      </w:r>
    </w:p>
    <w:p>
      <w:pPr>
        <w:spacing w:before="240" w:after="240"/>
        <w:rPr>
          <w:lang w:val="zh-CN" w:eastAsia="zh-CN"/>
        </w:rPr>
      </w:pPr>
      <w:r>
        <w:rPr>
          <w:rStyle w:val="emsimilar"/>
          <w:lang w:val="zh-CN" w:eastAsia="zh-CN"/>
        </w:rPr>
        <w:t>-`destination-in -源图像中显示目标图像。只显示源图像之内的目标图像部分,源图像透明`</w:t>
      </w:r>
    </w:p>
    <w:p>
      <w:pPr>
        <w:spacing w:before="240" w:after="240"/>
        <w:rPr>
          <w:lang w:val="zh-CN" w:eastAsia="zh-CN"/>
        </w:rPr>
      </w:pPr>
      <w:r>
        <w:rPr>
          <w:rStyle w:val="emsimilar"/>
          <w:lang w:val="zh-CN" w:eastAsia="zh-CN"/>
        </w:rPr>
        <w:t>-`destination-out -源图像之外显示目标图像。只显示源图像之外的目标图像部分,源图像是透明的`</w:t>
      </w:r>
    </w:p>
    <w:p>
      <w:pPr>
        <w:spacing w:before="240" w:after="240"/>
        <w:rPr>
          <w:lang w:val="zh-CN" w:eastAsia="zh-CN"/>
        </w:rPr>
      </w:pPr>
      <w:r>
        <w:rPr>
          <w:lang w:val="zh-CN" w:eastAsia="zh-CN"/>
        </w:rPr>
        <w:t>-`darken -保证重叠部分最暗(16进制数值最大)的像素`</w:t>
      </w:r>
    </w:p>
    <w:p>
      <w:pPr>
        <w:spacing w:before="240" w:after="240"/>
        <w:rPr>
          <w:lang w:val="zh-CN" w:eastAsia="zh-CN"/>
        </w:rPr>
      </w:pPr>
      <w:r>
        <w:rPr>
          <w:lang w:val="zh-CN" w:eastAsia="zh-CN"/>
        </w:rPr>
        <w:t>-`lighter -保证重叠部分最亮(16进制数值最小)的像素`</w:t>
      </w:r>
    </w:p>
    <w:p>
      <w:pPr>
        <w:spacing w:before="240" w:after="240"/>
        <w:rPr>
          <w:lang w:val="zh-CN" w:eastAsia="zh-CN"/>
        </w:rPr>
      </w:pPr>
      <w:r>
        <w:rPr>
          <w:lang w:val="zh-CN" w:eastAsia="zh-CN"/>
        </w:rPr>
        <w:t>-`copy -只保留目标图像`</w:t>
      </w:r>
    </w:p>
    <w:p>
      <w:pPr>
        <w:spacing w:before="240" w:after="240"/>
        <w:rPr>
          <w:lang w:val="zh-CN" w:eastAsia="zh-CN"/>
        </w:rPr>
      </w:pPr>
      <w:r>
        <w:rPr>
          <w:lang w:val="zh-CN" w:eastAsia="zh-CN"/>
        </w:rPr>
        <w:t>-`xor -源图像与目标图像重叠部分透明`</w:t>
      </w:r>
    </w:p>
    <w:p>
      <w:pPr>
        <w:spacing w:before="240" w:after="240"/>
        <w:rPr>
          <w:lang w:val="zh-CN" w:eastAsia="zh-CN"/>
        </w:rPr>
      </w:pPr>
      <w:r>
        <w:rPr>
          <w:lang w:val="zh-CN" w:eastAsia="zh-CN"/>
        </w:rPr>
        <w:t>&gt;**`7:路径裁剪`**</w:t>
      </w:r>
    </w:p>
    <w:p>
      <w:pPr>
        <w:spacing w:before="240" w:after="240"/>
        <w:rPr>
          <w:lang w:val="zh-CN" w:eastAsia="zh-CN"/>
        </w:rPr>
      </w:pPr>
      <w:r>
        <w:rPr>
          <w:lang w:val="zh-CN" w:eastAsia="zh-CN"/>
        </w:rPr>
        <w:t>-`clip -只显示裁剪路径内的区域`</w:t>
      </w:r>
    </w:p>
    <w:p>
      <w:pPr>
        <w:spacing w:before="240" w:after="240"/>
        <w:rPr>
          <w:lang w:val="zh-CN" w:eastAsia="zh-CN"/>
        </w:rPr>
      </w:pPr>
      <w:r>
        <w:rPr>
          <w:lang w:val="zh-CN" w:eastAsia="zh-CN"/>
        </w:rPr>
        <w:t>```css</w:t>
      </w:r>
    </w:p>
    <w:p>
      <w:pPr>
        <w:spacing w:before="240" w:after="240"/>
        <w:rPr>
          <w:lang w:val="zh-CN" w:eastAsia="zh-CN"/>
        </w:rPr>
      </w:pPr>
      <w:r>
        <w:rPr>
          <w:lang w:val="zh-CN" w:eastAsia="zh-CN"/>
        </w:rPr>
        <w:t>const polygon =(poly, context)=&gt;{</w:t>
      </w:r>
    </w:p>
    <w:p>
      <w:pPr>
        <w:spacing w:before="240" w:after="240"/>
        <w:rPr>
          <w:lang w:val="zh-CN" w:eastAsia="zh-CN"/>
        </w:rPr>
      </w:pPr>
      <w:r>
        <w:rPr>
          <w:lang w:val="zh-CN" w:eastAsia="zh-CN"/>
        </w:rPr>
        <w:t>context.beginPath();</w:t>
      </w:r>
    </w:p>
    <w:p>
      <w:pPr>
        <w:spacing w:before="240" w:after="240"/>
        <w:rPr>
          <w:lang w:val="zh-CN" w:eastAsia="zh-CN"/>
        </w:rPr>
      </w:pPr>
      <w:r>
        <w:rPr>
          <w:lang w:val="zh-CN" w:eastAsia="zh-CN"/>
        </w:rPr>
        <w:t>context.moveTo(poly[0], poly[1]);</w:t>
      </w:r>
    </w:p>
    <w:p>
      <w:pPr>
        <w:spacing w:before="240" w:after="240"/>
        <w:rPr>
          <w:lang w:val="zh-CN" w:eastAsia="zh-CN"/>
        </w:rPr>
      </w:pPr>
      <w:r>
        <w:rPr>
          <w:lang w:val="zh-CN" w:eastAsia="zh-CN"/>
        </w:rPr>
        <w:t>for (var i =2; i &lt;= poly.length -2; i +=2){</w:t>
      </w:r>
    </w:p>
    <w:p>
      <w:pPr>
        <w:spacing w:before="240" w:after="240"/>
        <w:rPr>
          <w:lang w:val="zh-CN" w:eastAsia="zh-CN"/>
        </w:rPr>
      </w:pPr>
      <w:r>
        <w:rPr>
          <w:lang w:val="zh-CN" w:eastAsia="zh-CN"/>
        </w:rPr>
        <w:t>context.lineTo(poly[i], poly[i +1]);</w:t>
      </w:r>
    </w:p>
    <w:p>
      <w:pPr>
        <w:spacing w:before="240" w:after="240"/>
        <w:rPr>
          <w:lang w:val="zh-CN" w:eastAsia="zh-CN"/>
        </w:rPr>
      </w:pPr>
      <w:r>
        <w:rPr>
          <w:lang w:val="zh-CN" w:eastAsia="zh-CN"/>
        </w:rPr>
        <w:t>}</w:t>
      </w:r>
    </w:p>
    <w:p>
      <w:pPr>
        <w:spacing w:before="240" w:after="240"/>
        <w:rPr>
          <w:lang w:val="zh-CN" w:eastAsia="zh-CN"/>
        </w:rPr>
      </w:pPr>
      <w:r>
        <w:rPr>
          <w:lang w:val="zh-CN" w:eastAsia="zh-CN"/>
        </w:rPr>
        <w:t>context.closePath();</w:t>
      </w:r>
    </w:p>
    <w:p>
      <w:pPr>
        <w:spacing w:before="240" w:after="240"/>
        <w:rPr>
          <w:lang w:val="zh-CN" w:eastAsia="zh-CN"/>
        </w:rPr>
      </w:pPr>
      <w:r>
        <w:rPr>
          <w:lang w:val="zh-CN" w:eastAsia="zh-CN"/>
        </w:rPr>
        <w:t>context.stroke();</w:t>
      </w:r>
    </w:p>
    <w:p>
      <w:pPr>
        <w:spacing w:before="240" w:after="240"/>
        <w:rPr>
          <w:lang w:val="zh-CN" w:eastAsia="zh-CN"/>
        </w:rPr>
      </w:pPr>
      <w:r>
        <w:rPr>
          <w:lang w:val="zh-CN" w:eastAsia="zh-CN"/>
        </w:rPr>
        <w:t>}</w:t>
      </w:r>
    </w:p>
    <w:p>
      <w:pPr>
        <w:spacing w:before="240" w:after="240"/>
        <w:rPr>
          <w:lang w:val="zh-CN" w:eastAsia="zh-CN"/>
        </w:rPr>
      </w:pPr>
      <w:r>
        <w:rPr>
          <w:lang w:val="zh-CN" w:eastAsia="zh-CN"/>
        </w:rPr>
        <w:t>const canvas = document.getElementById('canvas');</w:t>
      </w:r>
    </w:p>
    <w:p>
      <w:pPr>
        <w:spacing w:before="240" w:after="240"/>
        <w:rPr>
          <w:lang w:val="zh-CN" w:eastAsia="zh-CN"/>
        </w:rPr>
      </w:pPr>
      <w:r>
        <w:rPr>
          <w:lang w:val="zh-CN" w:eastAsia="zh-CN"/>
        </w:rPr>
        <w:t>/*获得2d 上下文对象*/</w:t>
      </w:r>
    </w:p>
    <w:p>
      <w:pPr>
        <w:spacing w:before="240" w:after="240"/>
        <w:rPr>
          <w:lang w:val="zh-CN" w:eastAsia="zh-CN"/>
        </w:rPr>
      </w:pPr>
      <w:r>
        <w:rPr>
          <w:lang w:val="zh-CN" w:eastAsia="zh-CN"/>
        </w:rPr>
        <w:t>const ctx = canvas.getContext('2d');</w:t>
      </w:r>
    </w:p>
    <w:p>
      <w:pPr>
        <w:spacing w:before="240" w:after="240"/>
        <w:rPr>
          <w:lang w:val="zh-CN" w:eastAsia="zh-CN"/>
        </w:rPr>
      </w:pPr>
      <w:r>
        <w:rPr>
          <w:lang w:val="zh-CN" w:eastAsia="zh-CN"/>
        </w:rPr>
        <w:t>const pointList =[300,0,366,210,588,210,408,342,474,546,300,420,126,546,192,342,12,210,234,210];</w:t>
      </w:r>
    </w:p>
    <w:p>
      <w:pPr>
        <w:spacing w:before="240" w:after="240"/>
        <w:rPr>
          <w:lang w:val="zh-CN" w:eastAsia="zh-CN"/>
        </w:rPr>
      </w:pPr>
      <w:r>
        <w:rPr>
          <w:lang w:val="zh-CN" w:eastAsia="zh-CN"/>
        </w:rPr>
        <w:t>polygon(pointList, ctx);</w:t>
      </w:r>
    </w:p>
    <w:p>
      <w:pPr>
        <w:spacing w:before="240" w:after="240"/>
        <w:rPr>
          <w:lang w:val="zh-CN" w:eastAsia="zh-CN"/>
        </w:rPr>
      </w:pPr>
      <w:r>
        <w:rPr>
          <w:lang w:val="zh-CN" w:eastAsia="zh-CN"/>
        </w:rPr>
        <w:t>ctx.clip();</w:t>
      </w:r>
    </w:p>
    <w:p>
      <w:pPr>
        <w:spacing w:before="240" w:after="240"/>
        <w:rPr>
          <w:lang w:val="zh-CN" w:eastAsia="zh-CN"/>
        </w:rPr>
      </w:pPr>
      <w:r>
        <w:rPr>
          <w:lang w:val="zh-CN" w:eastAsia="zh-CN"/>
        </w:rPr>
        <w:t>const img = new Image();</w:t>
      </w:r>
    </w:p>
    <w:p>
      <w:pPr>
        <w:spacing w:before="240" w:after="240"/>
        <w:rPr>
          <w:lang w:val="zh-CN" w:eastAsia="zh-CN"/>
        </w:rPr>
      </w:pPr>
      <w:r>
        <w:rPr>
          <w:lang w:val="zh-CN" w:eastAsia="zh-CN"/>
        </w:rPr>
        <w:t>img.src ="./logo.png";</w:t>
      </w:r>
    </w:p>
    <w:p>
      <w:pPr>
        <w:spacing w:before="240" w:after="240"/>
        <w:rPr>
          <w:lang w:val="zh-CN" w:eastAsia="zh-CN"/>
        </w:rPr>
      </w:pPr>
      <w:r>
        <w:rPr>
          <w:lang w:val="zh-CN" w:eastAsia="zh-CN"/>
        </w:rPr>
        <w:t>img.onload =()=&gt;{</w:t>
      </w:r>
    </w:p>
    <w:p>
      <w:pPr>
        <w:spacing w:before="240" w:after="240"/>
        <w:rPr>
          <w:lang w:val="zh-CN" w:eastAsia="zh-CN"/>
        </w:rPr>
      </w:pPr>
      <w:r>
        <w:rPr>
          <w:lang w:val="zh-CN" w:eastAsia="zh-CN"/>
        </w:rPr>
        <w:t>const pattern = ctx.createPattern(img,'repeat');</w:t>
      </w:r>
    </w:p>
    <w:p>
      <w:pPr>
        <w:spacing w:before="240" w:after="240"/>
        <w:rPr>
          <w:lang w:val="zh-CN" w:eastAsia="zh-CN"/>
        </w:rPr>
      </w:pPr>
      <w:r>
        <w:rPr>
          <w:lang w:val="zh-CN" w:eastAsia="zh-CN"/>
        </w:rPr>
        <w:t>ctx.fillStyle = pattern;</w:t>
      </w:r>
    </w:p>
    <w:p>
      <w:pPr>
        <w:spacing w:before="240" w:after="240"/>
        <w:rPr>
          <w:lang w:val="zh-CN" w:eastAsia="zh-CN"/>
        </w:rPr>
      </w:pPr>
      <w:r>
        <w:rPr>
          <w:lang w:val="zh-CN" w:eastAsia="zh-CN"/>
        </w:rPr>
        <w:t>ctx.drawImage(img,0,0,610,610);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&gt;**`8:课后练习`**</w:t>
      </w:r>
    </w:p>
    <w:p>
      <w:pPr>
        <w:spacing w:before="240" w:after="240"/>
        <w:rPr>
          <w:lang w:val="zh-CN" w:eastAsia="zh-CN"/>
        </w:rPr>
      </w:pPr>
      <w:r>
        <w:rPr>
          <w:lang w:val="zh-CN" w:eastAsia="zh-CN"/>
        </w:rPr>
        <w:t>-`使用Canvas Cpip绘制下图八边形`</w:t>
      </w:r>
    </w:p>
    <w:p>
      <w:pPr>
        <w:spacing w:before="240" w:after="240"/>
        <w:rPr>
          <w:lang w:val="zh-CN" w:eastAsia="zh-CN"/>
        </w:rPr>
      </w:pPr>
      <w:r>
        <w:rPr>
          <w:lang w:val="zh-CN" w:eastAsia="zh-CN"/>
        </w:rPr>
        <w:t>![image](./eight.png)</w:t>
      </w:r>
    </w:p>
    <w:p>
      <w:pPr>
        <w:spacing w:before="240" w:after="240"/>
        <w:rPr>
          <w:lang w:val="zh-CN" w:eastAsia="zh-CN"/>
        </w:rPr>
      </w:pPr>
      <w:r>
        <w:rPr>
          <w:lang w:val="zh-CN" w:eastAsia="zh-CN"/>
        </w:rPr>
        <w:t>-`为气泡添加阴影效果并改变径向渐变中心`</w:t>
      </w:r>
    </w:p>
    <w:p>
      <w:pPr>
        <w:spacing w:before="240" w:after="240"/>
        <w:rPr>
          <w:lang w:val="zh-CN" w:eastAsia="zh-CN"/>
        </w:rPr>
      </w:pPr>
      <w:r>
        <w:rPr>
          <w:lang w:val="zh-CN" w:eastAsia="zh-CN"/>
        </w:rPr>
        <w:t>![image](./shade.png)</w:t>
      </w:r>
    </w:p>
    <w:p>
      <w:pPr>
        <w:spacing w:before="240" w:after="240"/>
        <w:rPr>
          <w:lang w:val="zh-CN" w:eastAsia="zh-CN"/>
        </w:rPr>
      </w:pPr>
      <w:r>
        <w:rPr>
          <w:lang w:val="zh-CN" w:eastAsia="zh-CN"/>
        </w:rPr>
        <w:t>&gt;**`9:总结`**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本节课介绍了Canvas变换相关内容,从Tramsform、Shadow和Clip三个方面拓展了Canvas的绘图能力</w:t>
      </w:r>
      <w:r>
        <w:rPr>
          <w:lang w:val="zh-CN" w:eastAsia="zh-CN"/>
        </w:rPr>
        <w:br/>
      </w:r>
      <w:r>
        <w:rPr>
          <w:lang w:val="zh-CN" w:eastAsia="zh-CN"/>
        </w:rPr>
        <w:t>```</w:t>
      </w:r>
    </w:p>
    <w:p>
      <w:pPr>
        <w:spacing w:before="240" w:after="240"/>
        <w:rPr>
          <w:lang w:val="zh-CN" w:eastAsia="zh-CN"/>
        </w:rPr>
      </w:pPr>
      <w:r>
        <w:rPr>
          <w:lang w:val="zh-CN" w:eastAsia="zh-CN"/>
        </w:rPr>
        <w:t>##(三十)Canvas动画</w:t>
      </w:r>
    </w:p>
    <w:p>
      <w:pPr>
        <w:spacing w:before="240" w:after="240"/>
        <w:rPr>
          <w:lang w:val="zh-CN" w:eastAsia="zh-CN"/>
        </w:rPr>
      </w:pPr>
      <w:r>
        <w:rPr>
          <w:lang w:val="zh-CN" w:eastAsia="zh-CN"/>
        </w:rPr>
        <w:t>&gt;**`1:Canvas动画原理`**</w:t>
      </w:r>
    </w:p>
    <w:p>
      <w:pPr>
        <w:spacing w:before="240" w:after="240"/>
        <w:rPr>
          <w:lang w:val="zh-CN" w:eastAsia="zh-CN"/>
        </w:rPr>
      </w:pPr>
      <w:r>
        <w:rPr>
          <w:lang w:val="zh-CN" w:eastAsia="zh-CN"/>
        </w:rPr>
        <w:t>-`快速切换的静态画面`</w:t>
      </w:r>
    </w:p>
    <w:p>
      <w:pPr>
        <w:spacing w:before="240" w:after="240"/>
        <w:rPr>
          <w:lang w:val="zh-CN" w:eastAsia="zh-CN"/>
        </w:rPr>
      </w:pPr>
      <w:r>
        <w:rPr>
          <w:lang w:val="zh-CN" w:eastAsia="zh-CN"/>
        </w:rPr>
        <w:t>-`Frames Per Second`</w:t>
      </w:r>
    </w:p>
    <w:p>
      <w:pPr>
        <w:spacing w:before="240" w:after="240"/>
        <w:rPr>
          <w:lang w:val="zh-CN" w:eastAsia="zh-CN"/>
        </w:rPr>
      </w:pPr>
      <w:r>
        <w:rPr>
          <w:lang w:val="zh-CN" w:eastAsia="zh-CN"/>
        </w:rPr>
        <w:t>-`人眼-24FPS`</w:t>
      </w:r>
    </w:p>
    <w:p>
      <w:pPr>
        <w:spacing w:before="240" w:after="240"/>
        <w:rPr>
          <w:lang w:val="zh-CN" w:eastAsia="zh-CN"/>
        </w:rPr>
      </w:pPr>
      <w:r>
        <w:rPr>
          <w:lang w:val="zh-CN" w:eastAsia="zh-CN"/>
        </w:rPr>
        <w:t>-`游戏(屏幕)-60FPS`</w:t>
      </w:r>
    </w:p>
    <w:p>
      <w:pPr>
        <w:spacing w:before="240" w:after="240"/>
        <w:rPr>
          <w:lang w:val="zh-CN" w:eastAsia="zh-CN"/>
        </w:rPr>
      </w:pPr>
      <w:r>
        <w:rPr>
          <w:lang w:val="zh-CN" w:eastAsia="zh-CN"/>
        </w:rPr>
        <w:t>&gt;**`2:基本步骤`**</w:t>
      </w:r>
    </w:p>
    <w:p>
      <w:pPr>
        <w:spacing w:before="240" w:after="240"/>
        <w:rPr>
          <w:lang w:val="zh-CN" w:eastAsia="zh-CN"/>
        </w:rPr>
      </w:pPr>
      <w:r>
        <w:rPr>
          <w:lang w:val="zh-CN" w:eastAsia="zh-CN"/>
        </w:rPr>
        <w:t>-`绘制-清空-绘制-清空-绘制...`</w:t>
      </w:r>
    </w:p>
    <w:p>
      <w:pPr>
        <w:spacing w:before="240" w:after="240"/>
        <w:rPr>
          <w:lang w:val="zh-CN" w:eastAsia="zh-CN"/>
        </w:rPr>
      </w:pPr>
      <w:r>
        <w:rPr>
          <w:lang w:val="zh-CN" w:eastAsia="zh-CN"/>
        </w:rPr>
        <w:t>&gt;**`3:控制函数`**</w:t>
      </w:r>
    </w:p>
    <w:p>
      <w:pPr>
        <w:spacing w:before="240" w:after="240"/>
        <w:rPr>
          <w:lang w:val="zh-CN" w:eastAsia="zh-CN"/>
        </w:rPr>
      </w:pPr>
      <w:r>
        <w:rPr>
          <w:lang w:val="zh-CN" w:eastAsia="zh-CN"/>
        </w:rPr>
        <w:t>-`setInterval`</w:t>
      </w:r>
    </w:p>
    <w:p>
      <w:pPr>
        <w:spacing w:before="240" w:after="240"/>
        <w:rPr>
          <w:lang w:val="zh-CN" w:eastAsia="zh-CN"/>
        </w:rPr>
      </w:pPr>
      <w:r>
        <w:rPr>
          <w:lang w:val="zh-CN" w:eastAsia="zh-CN"/>
        </w:rPr>
        <w:t>-`setTimeout`</w:t>
      </w:r>
    </w:p>
    <w:p>
      <w:pPr>
        <w:spacing w:before="240" w:after="240"/>
        <w:rPr>
          <w:lang w:val="zh-CN" w:eastAsia="zh-CN"/>
        </w:rPr>
      </w:pPr>
      <w:r>
        <w:rPr>
          <w:lang w:val="zh-CN" w:eastAsia="zh-CN"/>
        </w:rPr>
        <w:t>-`requestAnimationFrame`</w:t>
      </w:r>
    </w:p>
    <w:p>
      <w:pPr>
        <w:spacing w:before="240" w:after="240"/>
        <w:rPr>
          <w:lang w:val="zh-CN" w:eastAsia="zh-CN"/>
        </w:rPr>
      </w:pPr>
      <w:r>
        <w:rPr>
          <w:lang w:val="zh-CN" w:eastAsia="zh-CN"/>
        </w:rPr>
        <w:t>&gt;**`4:线性运动`**</w:t>
      </w:r>
    </w:p>
    <w:p>
      <w:pPr>
        <w:spacing w:before="240" w:after="240"/>
        <w:rPr>
          <w:lang w:val="zh-CN" w:eastAsia="zh-CN"/>
        </w:rPr>
      </w:pPr>
      <w:r>
        <w:rPr>
          <w:lang w:val="zh-CN" w:eastAsia="zh-CN"/>
        </w:rPr>
        <w:t>```css</w:t>
      </w:r>
    </w:p>
    <w:p>
      <w:pPr>
        <w:spacing w:before="240" w:after="240"/>
        <w:rPr>
          <w:lang w:val="zh-CN" w:eastAsia="zh-CN"/>
        </w:rPr>
      </w:pPr>
      <w:r>
        <w:rPr>
          <w:lang w:val="zh-CN" w:eastAsia="zh-CN"/>
        </w:rPr>
        <w:t>ctx.clearRect(0,0,600,600);</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ctx.moveTo(distance,300);</w:t>
      </w:r>
    </w:p>
    <w:p>
      <w:pPr>
        <w:spacing w:before="240" w:after="240"/>
        <w:rPr>
          <w:lang w:val="zh-CN" w:eastAsia="zh-CN"/>
        </w:rPr>
      </w:pPr>
      <w:r>
        <w:rPr>
          <w:lang w:val="zh-CN" w:eastAsia="zh-CN"/>
        </w:rPr>
        <w:t>ctx.arc(distance,300,50,0,2* Math.PI, false);</w:t>
      </w:r>
    </w:p>
    <w:p>
      <w:pPr>
        <w:spacing w:before="240" w:after="240"/>
        <w:rPr>
          <w:lang w:val="zh-CN" w:eastAsia="zh-CN"/>
        </w:rPr>
      </w:pPr>
      <w:r>
        <w:rPr>
          <w:lang w:val="zh-CN" w:eastAsia="zh-CN"/>
        </w:rPr>
        <w:t>ctx.fill();</w:t>
      </w:r>
    </w:p>
    <w:p>
      <w:pPr>
        <w:spacing w:before="240" w:after="240"/>
        <w:rPr>
          <w:lang w:val="zh-CN" w:eastAsia="zh-CN"/>
        </w:rPr>
      </w:pPr>
      <w:r>
        <w:rPr>
          <w:lang w:val="zh-CN" w:eastAsia="zh-CN"/>
        </w:rPr>
        <w:t>distance = distance + speed;</w:t>
      </w:r>
    </w:p>
    <w:p>
      <w:pPr>
        <w:spacing w:before="240" w:after="240"/>
        <w:rPr>
          <w:lang w:val="zh-CN" w:eastAsia="zh-CN"/>
        </w:rPr>
      </w:pPr>
      <w:r>
        <w:rPr>
          <w:lang w:val="zh-CN" w:eastAsia="zh-CN"/>
        </w:rPr>
        <w:t>```</w:t>
      </w:r>
    </w:p>
    <w:p>
      <w:pPr>
        <w:spacing w:before="240" w:after="240"/>
        <w:rPr>
          <w:lang w:val="zh-CN" w:eastAsia="zh-CN"/>
        </w:rPr>
      </w:pPr>
      <w:r>
        <w:rPr>
          <w:lang w:val="zh-CN" w:eastAsia="zh-CN"/>
        </w:rPr>
        <w:t>&gt;**`5:变速运动`**</w:t>
      </w:r>
    </w:p>
    <w:p>
      <w:pPr>
        <w:spacing w:before="240" w:after="240"/>
        <w:rPr>
          <w:lang w:val="zh-CN" w:eastAsia="zh-CN"/>
        </w:rPr>
      </w:pPr>
      <w:r>
        <w:rPr>
          <w:lang w:val="zh-CN" w:eastAsia="zh-CN"/>
        </w:rPr>
        <w:t>```css</w:t>
      </w:r>
    </w:p>
    <w:p>
      <w:pPr>
        <w:spacing w:before="240" w:after="240"/>
        <w:rPr>
          <w:lang w:val="zh-CN" w:eastAsia="zh-CN"/>
        </w:rPr>
      </w:pPr>
      <w:r>
        <w:rPr>
          <w:lang w:val="zh-CN" w:eastAsia="zh-CN"/>
        </w:rPr>
        <w:t>ctx.clearRect(0,0,600,600);</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ctx.moveTo(distance,300);</w:t>
      </w:r>
    </w:p>
    <w:p>
      <w:pPr>
        <w:spacing w:before="240" w:after="240"/>
        <w:rPr>
          <w:lang w:val="zh-CN" w:eastAsia="zh-CN"/>
        </w:rPr>
      </w:pPr>
      <w:r>
        <w:rPr>
          <w:lang w:val="zh-CN" w:eastAsia="zh-CN"/>
        </w:rPr>
        <w:t>ctx.arc(distance,300,50,0,2* Math.PI, false);</w:t>
      </w:r>
    </w:p>
    <w:p>
      <w:pPr>
        <w:spacing w:before="240" w:after="240"/>
        <w:rPr>
          <w:lang w:val="zh-CN" w:eastAsia="zh-CN"/>
        </w:rPr>
      </w:pPr>
      <w:r>
        <w:rPr>
          <w:lang w:val="zh-CN" w:eastAsia="zh-CN"/>
        </w:rPr>
        <w:t>ctx.fill();</w:t>
      </w:r>
    </w:p>
    <w:p>
      <w:pPr>
        <w:spacing w:before="240" w:after="240"/>
        <w:rPr>
          <w:lang w:val="zh-CN" w:eastAsia="zh-CN"/>
        </w:rPr>
      </w:pPr>
      <w:r>
        <w:rPr>
          <w:lang w:val="zh-CN" w:eastAsia="zh-CN"/>
        </w:rPr>
        <w:t>distance =9.8*(Math.pow(count,2))/200;</w:t>
      </w:r>
    </w:p>
    <w:p>
      <w:pPr>
        <w:spacing w:before="240" w:after="240"/>
        <w:rPr>
          <w:lang w:val="zh-CN" w:eastAsia="zh-CN"/>
        </w:rPr>
      </w:pPr>
      <w:r>
        <w:rPr>
          <w:lang w:val="zh-CN" w:eastAsia="zh-CN"/>
        </w:rPr>
        <w:t>```</w:t>
      </w:r>
    </w:p>
    <w:p>
      <w:pPr>
        <w:spacing w:before="240" w:after="240"/>
        <w:rPr>
          <w:lang w:val="zh-CN" w:eastAsia="zh-CN"/>
        </w:rPr>
      </w:pPr>
      <w:r>
        <w:rPr>
          <w:lang w:val="zh-CN" w:eastAsia="zh-CN"/>
        </w:rPr>
        <w:t>&gt;**`6:函数运动-正弦`**</w:t>
      </w:r>
    </w:p>
    <w:p>
      <w:pPr>
        <w:spacing w:before="240" w:after="240"/>
        <w:rPr>
          <w:lang w:val="zh-CN" w:eastAsia="zh-CN"/>
        </w:rPr>
      </w:pPr>
      <w:r>
        <w:rPr>
          <w:lang w:val="zh-CN" w:eastAsia="zh-CN"/>
        </w:rPr>
        <w:t>```css</w:t>
      </w:r>
    </w:p>
    <w:p>
      <w:pPr>
        <w:spacing w:before="240" w:after="240"/>
        <w:rPr>
          <w:lang w:val="zh-CN" w:eastAsia="zh-CN"/>
        </w:rPr>
      </w:pPr>
      <w:r>
        <w:rPr>
          <w:lang w:val="zh-CN" w:eastAsia="zh-CN"/>
        </w:rPr>
        <w:t>axis =300+ Math.sin(angle)* range;</w:t>
      </w:r>
    </w:p>
    <w:p>
      <w:pPr>
        <w:spacing w:before="240" w:after="240"/>
        <w:rPr>
          <w:lang w:val="zh-CN" w:eastAsia="zh-CN"/>
        </w:rPr>
      </w:pPr>
      <w:r>
        <w:rPr>
          <w:lang w:val="zh-CN" w:eastAsia="zh-CN"/>
        </w:rPr>
        <w:t>```</w:t>
      </w:r>
    </w:p>
    <w:p>
      <w:pPr>
        <w:spacing w:before="240" w:after="240"/>
        <w:rPr>
          <w:lang w:val="zh-CN" w:eastAsia="zh-CN"/>
        </w:rPr>
      </w:pPr>
      <w:r>
        <w:rPr>
          <w:lang w:val="zh-CN" w:eastAsia="zh-CN"/>
        </w:rPr>
        <w:t>&gt;**`7:环形运动`**</w:t>
      </w:r>
    </w:p>
    <w:p>
      <w:pPr>
        <w:spacing w:before="240" w:after="240"/>
        <w:rPr>
          <w:lang w:val="zh-CN" w:eastAsia="zh-CN"/>
        </w:rPr>
      </w:pPr>
      <w:r>
        <w:rPr>
          <w:lang w:val="zh-CN" w:eastAsia="zh-CN"/>
        </w:rPr>
        <w:t>```css</w:t>
      </w:r>
    </w:p>
    <w:p>
      <w:pPr>
        <w:spacing w:before="240" w:after="240"/>
        <w:rPr>
          <w:lang w:val="zh-CN" w:eastAsia="zh-CN"/>
        </w:rPr>
      </w:pPr>
      <w:r>
        <w:rPr>
          <w:lang w:val="zh-CN" w:eastAsia="zh-CN"/>
        </w:rPr>
        <w:t>const draw =(axisX)=&gt;{</w:t>
      </w:r>
    </w:p>
    <w:p>
      <w:pPr>
        <w:spacing w:before="240" w:after="240"/>
        <w:rPr>
          <w:lang w:val="zh-CN" w:eastAsia="zh-CN"/>
        </w:rPr>
      </w:pPr>
      <w:r>
        <w:rPr>
          <w:lang w:val="zh-CN" w:eastAsia="zh-CN"/>
        </w:rPr>
        <w:t>/*清空画布(或部分清空)*/</w:t>
      </w:r>
    </w:p>
    <w:p>
      <w:pPr>
        <w:spacing w:before="240" w:after="240"/>
        <w:rPr>
          <w:lang w:val="zh-CN" w:eastAsia="zh-CN"/>
        </w:rPr>
      </w:pPr>
      <w:r>
        <w:rPr>
          <w:lang w:val="zh-CN" w:eastAsia="zh-CN"/>
        </w:rPr>
        <w:t>ctx.clearRect(0,0,600,600);</w:t>
      </w:r>
    </w:p>
    <w:p>
      <w:pPr>
        <w:spacing w:before="240" w:after="240"/>
        <w:rPr>
          <w:lang w:val="zh-CN" w:eastAsia="zh-CN"/>
        </w:rPr>
      </w:pPr>
      <w:r>
        <w:rPr>
          <w:lang w:val="zh-CN" w:eastAsia="zh-CN"/>
        </w:rPr>
        <w:t>radialGradient = ctx.createRadialGradient(x, y,10, x, y,50);</w:t>
      </w:r>
    </w:p>
    <w:p>
      <w:pPr>
        <w:spacing w:before="240" w:after="240"/>
        <w:rPr>
          <w:lang w:val="zh-CN" w:eastAsia="zh-CN"/>
        </w:rPr>
      </w:pPr>
      <w:r>
        <w:rPr>
          <w:lang w:val="zh-CN" w:eastAsia="zh-CN"/>
        </w:rPr>
        <w:t>radialGradient.addColorStop(0,"#FFFFFF");</w:t>
      </w:r>
    </w:p>
    <w:p>
      <w:pPr>
        <w:spacing w:before="240" w:after="240"/>
        <w:rPr>
          <w:lang w:val="zh-CN" w:eastAsia="zh-CN"/>
        </w:rPr>
      </w:pPr>
      <w:r>
        <w:rPr>
          <w:lang w:val="zh-CN" w:eastAsia="zh-CN"/>
        </w:rPr>
        <w:t>radialGradient.addColorStop(1,"#EA7F26");</w:t>
      </w:r>
    </w:p>
    <w:p>
      <w:pPr>
        <w:spacing w:before="240" w:after="240"/>
        <w:rPr>
          <w:lang w:val="zh-CN" w:eastAsia="zh-CN"/>
        </w:rPr>
      </w:pPr>
      <w:r>
        <w:rPr>
          <w:lang w:val="zh-CN" w:eastAsia="zh-CN"/>
        </w:rPr>
        <w:t>ctx.fillStyle = radialGradient;</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ctx.moveTo(x, y);</w:t>
      </w:r>
    </w:p>
    <w:p>
      <w:pPr>
        <w:spacing w:before="240" w:after="240"/>
        <w:rPr>
          <w:lang w:val="zh-CN" w:eastAsia="zh-CN"/>
        </w:rPr>
      </w:pPr>
      <w:r>
        <w:rPr>
          <w:lang w:val="zh-CN" w:eastAsia="zh-CN"/>
        </w:rPr>
        <w:t>ctx.arc(x, y,50,0,2* Math.PI, false);</w:t>
      </w:r>
    </w:p>
    <w:p>
      <w:pPr>
        <w:spacing w:before="240" w:after="240"/>
        <w:rPr>
          <w:lang w:val="zh-CN" w:eastAsia="zh-CN"/>
        </w:rPr>
      </w:pPr>
      <w:r>
        <w:rPr>
          <w:lang w:val="zh-CN" w:eastAsia="zh-CN"/>
        </w:rPr>
        <w:t>ctx.fill();</w:t>
      </w:r>
    </w:p>
    <w:p>
      <w:pPr>
        <w:spacing w:before="240" w:after="240"/>
        <w:rPr>
          <w:lang w:val="zh-CN" w:eastAsia="zh-CN"/>
        </w:rPr>
      </w:pPr>
      <w:r>
        <w:rPr>
          <w:lang w:val="zh-CN" w:eastAsia="zh-CN"/>
        </w:rPr>
        <w:t>x = x + Math.cos(angle)* scope;</w:t>
      </w:r>
    </w:p>
    <w:p>
      <w:pPr>
        <w:spacing w:before="240" w:after="240"/>
        <w:rPr>
          <w:lang w:val="zh-CN" w:eastAsia="zh-CN"/>
        </w:rPr>
      </w:pPr>
      <w:r>
        <w:rPr>
          <w:lang w:val="zh-CN" w:eastAsia="zh-CN"/>
        </w:rPr>
        <w:t>y = y + Math.sin(angle)* scope;</w:t>
      </w:r>
    </w:p>
    <w:p>
      <w:pPr>
        <w:spacing w:before="240" w:after="240"/>
        <w:rPr>
          <w:lang w:val="zh-CN" w:eastAsia="zh-CN"/>
        </w:rPr>
      </w:pPr>
      <w:r>
        <w:rPr>
          <w:lang w:val="zh-CN" w:eastAsia="zh-CN"/>
        </w:rPr>
        <w:t>angle = angle +.1;</w:t>
      </w:r>
    </w:p>
    <w:p>
      <w:pPr>
        <w:spacing w:before="240" w:after="240"/>
        <w:rPr>
          <w:lang w:val="zh-CN" w:eastAsia="zh-CN"/>
        </w:rPr>
      </w:pPr>
      <w:r>
        <w:rPr>
          <w:lang w:val="zh-CN" w:eastAsia="zh-CN"/>
        </w:rPr>
        <w:t>requestAnimationFrame(draw);</w:t>
      </w:r>
    </w:p>
    <w:p>
      <w:pPr>
        <w:spacing w:before="240" w:after="240"/>
        <w:rPr>
          <w:lang w:val="zh-CN" w:eastAsia="zh-CN"/>
        </w:rPr>
      </w:pPr>
      <w:r>
        <w:rPr>
          <w:lang w:val="zh-CN" w:eastAsia="zh-CN"/>
        </w:rPr>
        <w:t>ctx.closePath();</w:t>
      </w:r>
    </w:p>
    <w:p>
      <w:pPr>
        <w:spacing w:before="240" w:after="240"/>
        <w:rPr>
          <w:lang w:val="zh-CN" w:eastAsia="zh-CN"/>
        </w:rPr>
      </w:pPr>
      <w:r>
        <w:rPr>
          <w:lang w:val="zh-CN" w:eastAsia="zh-CN"/>
        </w:rPr>
        <w:t>ctx.beginPath();</w:t>
      </w:r>
    </w:p>
    <w:p>
      <w:pPr>
        <w:spacing w:before="240" w:after="240"/>
        <w:rPr>
          <w:lang w:val="zh-CN" w:eastAsia="zh-CN"/>
        </w:rPr>
      </w:pPr>
      <w:r>
        <w:rPr>
          <w:lang w:val="zh-CN" w:eastAsia="zh-CN"/>
        </w:rPr>
        <w:t>ctx.arc(300,300,200,0,2* Math.PI, false);</w:t>
      </w:r>
    </w:p>
    <w:p>
      <w:pPr>
        <w:spacing w:before="240" w:after="240"/>
        <w:rPr>
          <w:lang w:val="zh-CN" w:eastAsia="zh-CN"/>
        </w:rPr>
      </w:pPr>
      <w:r>
        <w:rPr>
          <w:lang w:val="zh-CN" w:eastAsia="zh-CN"/>
        </w:rPr>
        <w:t>ctx.stroke();</w:t>
      </w:r>
    </w:p>
    <w:p>
      <w:pPr>
        <w:spacing w:before="240" w:after="240"/>
        <w:rPr>
          <w:lang w:val="zh-CN" w:eastAsia="zh-CN"/>
        </w:rPr>
      </w:pPr>
      <w:r>
        <w:rPr>
          <w:lang w:val="zh-CN" w:eastAsia="zh-CN"/>
        </w:rPr>
        <w:t>}</w:t>
      </w:r>
    </w:p>
    <w:p>
      <w:pPr>
        <w:spacing w:before="240" w:after="240"/>
        <w:rPr>
          <w:lang w:val="zh-CN" w:eastAsia="zh-CN"/>
        </w:rPr>
      </w:pPr>
      <w:r>
        <w:rPr>
          <w:lang w:val="zh-CN" w:eastAsia="zh-CN"/>
        </w:rPr>
        <w:t>requestAnimationFrame(draw);</w:t>
      </w:r>
    </w:p>
    <w:p>
      <w:pPr>
        <w:spacing w:before="240" w:after="240"/>
        <w:rPr>
          <w:lang w:val="zh-CN" w:eastAsia="zh-CN"/>
        </w:rPr>
      </w:pPr>
      <w:r>
        <w:rPr>
          <w:lang w:val="zh-CN" w:eastAsia="zh-CN"/>
        </w:rPr>
        <w:t>```</w:t>
      </w:r>
    </w:p>
    <w:p>
      <w:pPr>
        <w:spacing w:before="240" w:after="240"/>
        <w:rPr>
          <w:lang w:val="zh-CN" w:eastAsia="zh-CN"/>
        </w:rPr>
      </w:pPr>
      <w:r>
        <w:rPr>
          <w:lang w:val="zh-CN" w:eastAsia="zh-CN"/>
        </w:rPr>
        <w:t>&gt;**`8:课后练习`**</w:t>
      </w:r>
    </w:p>
    <w:p>
      <w:pPr>
        <w:spacing w:before="240" w:after="240"/>
        <w:rPr>
          <w:lang w:val="zh-CN" w:eastAsia="zh-CN"/>
        </w:rPr>
      </w:pPr>
      <w:r>
        <w:rPr>
          <w:lang w:val="zh-CN" w:eastAsia="zh-CN"/>
        </w:rPr>
        <w:t>-`使用Canvas绘制下图环形进度条`</w:t>
      </w:r>
    </w:p>
    <w:p>
      <w:pPr>
        <w:spacing w:before="240" w:after="240"/>
        <w:rPr>
          <w:lang w:val="zh-CN" w:eastAsia="zh-CN"/>
        </w:rPr>
      </w:pPr>
      <w:r>
        <w:rPr>
          <w:lang w:val="zh-CN" w:eastAsia="zh-CN"/>
        </w:rPr>
        <w:t>![image](./9.gif)</w:t>
      </w:r>
    </w:p>
    <w:p>
      <w:pPr>
        <w:spacing w:before="240" w:after="240"/>
        <w:rPr>
          <w:lang w:val="zh-CN" w:eastAsia="zh-CN"/>
        </w:rPr>
      </w:pPr>
      <w:r>
        <w:rPr>
          <w:lang w:val="zh-CN" w:eastAsia="zh-CN"/>
        </w:rPr>
        <w:t>-`使用Canvas实现下图始终效果`</w:t>
      </w:r>
    </w:p>
    <w:p>
      <w:pPr>
        <w:spacing w:before="240" w:after="240"/>
        <w:rPr>
          <w:lang w:val="zh-CN" w:eastAsia="zh-CN"/>
        </w:rPr>
      </w:pPr>
      <w:r>
        <w:rPr>
          <w:lang w:val="zh-CN" w:eastAsia="zh-CN"/>
        </w:rPr>
        <w:t>![image](./2.gif)</w:t>
      </w:r>
    </w:p>
    <w:p>
      <w:pPr>
        <w:spacing w:before="240" w:after="240"/>
        <w:rPr>
          <w:lang w:val="zh-CN" w:eastAsia="zh-CN"/>
        </w:rPr>
      </w:pPr>
      <w:r>
        <w:rPr>
          <w:lang w:val="zh-CN" w:eastAsia="zh-CN"/>
        </w:rPr>
        <w:t>-`为前面的Canvas气泡添加运动效果`</w:t>
      </w:r>
    </w:p>
    <w:p>
      <w:pPr>
        <w:spacing w:before="240" w:after="240"/>
        <w:rPr>
          <w:lang w:val="zh-CN" w:eastAsia="zh-CN"/>
        </w:rPr>
      </w:pPr>
      <w:r>
        <w:rPr>
          <w:lang w:val="zh-CN" w:eastAsia="zh-CN"/>
        </w:rPr>
        <w:t>![image](./1.gif)</w:t>
      </w:r>
    </w:p>
    <w:p>
      <w:pPr>
        <w:spacing w:before="240" w:after="240"/>
        <w:rPr>
          <w:lang w:val="zh-CN" w:eastAsia="zh-CN"/>
        </w:rPr>
      </w:pPr>
      <w:r>
        <w:rPr>
          <w:lang w:val="zh-CN" w:eastAsia="zh-CN"/>
        </w:rPr>
        <w:t>-`气泡向上做正弦运动`</w:t>
      </w:r>
    </w:p>
    <w:p>
      <w:pPr>
        <w:spacing w:before="240" w:after="240"/>
        <w:rPr>
          <w:lang w:val="zh-CN" w:eastAsia="zh-CN"/>
        </w:rPr>
      </w:pPr>
      <w:r>
        <w:rPr>
          <w:lang w:val="zh-CN" w:eastAsia="zh-CN"/>
        </w:rPr>
        <w:t>&gt;**`9:总结`**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本节课介绍了Canvas动画效果的基本原理,从线性、变速、函数及环形运动介绍了Canvas常用的运动函数</w:t>
      </w:r>
      <w:r>
        <w:rPr>
          <w:lang w:val="zh-CN" w:eastAsia="zh-CN"/>
        </w:rPr>
        <w:br/>
      </w:r>
      <w:r>
        <w:rPr>
          <w:lang w:val="zh-CN" w:eastAsia="zh-CN"/>
        </w:rPr>
        <w:t>```</w:t>
      </w:r>
    </w:p>
    <w:p>
      <w:pPr>
        <w:spacing w:before="240" w:after="240"/>
        <w:rPr>
          <w:lang w:val="zh-CN" w:eastAsia="zh-CN"/>
        </w:rPr>
      </w:pPr>
      <w:r>
        <w:rPr>
          <w:lang w:val="zh-CN" w:eastAsia="zh-CN"/>
        </w:rPr>
        <w:t>##(三十一)HTML地理坐标</w:t>
      </w:r>
    </w:p>
    <w:p>
      <w:pPr>
        <w:spacing w:before="240" w:after="240"/>
        <w:rPr>
          <w:lang w:val="zh-CN" w:eastAsia="zh-CN"/>
        </w:rPr>
      </w:pPr>
      <w:r>
        <w:rPr>
          <w:lang w:val="zh-CN" w:eastAsia="zh-CN"/>
        </w:rPr>
        <w:t>&gt;**`1:定位基准`**</w:t>
      </w:r>
    </w:p>
    <w:p>
      <w:pPr>
        <w:spacing w:before="240" w:after="240"/>
        <w:rPr>
          <w:lang w:val="zh-CN" w:eastAsia="zh-CN"/>
        </w:rPr>
      </w:pPr>
      <w:r>
        <w:rPr>
          <w:lang w:val="zh-CN" w:eastAsia="zh-CN"/>
        </w:rPr>
        <w:t>-`IP`</w:t>
      </w:r>
    </w:p>
    <w:p>
      <w:pPr>
        <w:spacing w:before="240" w:after="240"/>
        <w:rPr>
          <w:lang w:val="zh-CN" w:eastAsia="zh-CN"/>
        </w:rPr>
      </w:pPr>
      <w:r>
        <w:rPr>
          <w:lang w:val="zh-CN" w:eastAsia="zh-CN"/>
        </w:rPr>
        <w:t>-`ISP机房位置(登记位置)-小区大楼级别-十几米`</w:t>
      </w:r>
    </w:p>
    <w:p>
      <w:pPr>
        <w:spacing w:before="240" w:after="240"/>
        <w:rPr>
          <w:lang w:val="zh-CN" w:eastAsia="zh-CN"/>
        </w:rPr>
      </w:pPr>
      <w:r>
        <w:rPr>
          <w:lang w:val="zh-CN" w:eastAsia="zh-CN"/>
        </w:rPr>
        <w:t>-`GPS`</w:t>
      </w:r>
    </w:p>
    <w:p>
      <w:pPr>
        <w:spacing w:before="240" w:after="240"/>
        <w:rPr>
          <w:lang w:val="zh-CN" w:eastAsia="zh-CN"/>
        </w:rPr>
      </w:pPr>
      <w:r>
        <w:rPr>
          <w:lang w:val="zh-CN" w:eastAsia="zh-CN"/>
        </w:rPr>
        <w:t>-`卫星定位-精确-需要硬件支持-军方1米`</w:t>
      </w:r>
    </w:p>
    <w:p>
      <w:pPr>
        <w:spacing w:before="240" w:after="240"/>
        <w:rPr>
          <w:lang w:val="zh-CN" w:eastAsia="zh-CN"/>
        </w:rPr>
      </w:pPr>
      <w:r>
        <w:rPr>
          <w:lang w:val="zh-CN" w:eastAsia="zh-CN"/>
        </w:rPr>
        <w:t>-`WIFI`</w:t>
      </w:r>
    </w:p>
    <w:p>
      <w:pPr>
        <w:spacing w:before="240" w:after="240"/>
        <w:rPr>
          <w:lang w:val="zh-CN" w:eastAsia="zh-CN"/>
        </w:rPr>
      </w:pPr>
      <w:r>
        <w:rPr>
          <w:lang w:val="zh-CN" w:eastAsia="zh-CN"/>
        </w:rPr>
        <w:t>-`Mac地址-比较精确-1米`</w:t>
      </w:r>
    </w:p>
    <w:p>
      <w:pPr>
        <w:spacing w:before="240" w:after="240"/>
        <w:rPr>
          <w:lang w:val="zh-CN" w:eastAsia="zh-CN"/>
        </w:rPr>
      </w:pPr>
      <w:r>
        <w:rPr>
          <w:lang w:val="zh-CN" w:eastAsia="zh-CN"/>
        </w:rPr>
        <w:t>-`GSM或CDMA`</w:t>
      </w:r>
    </w:p>
    <w:p>
      <w:pPr>
        <w:spacing w:before="240" w:after="240"/>
        <w:rPr>
          <w:lang w:val="zh-CN" w:eastAsia="zh-CN"/>
        </w:rPr>
      </w:pPr>
      <w:r>
        <w:rPr>
          <w:lang w:val="zh-CN" w:eastAsia="zh-CN"/>
        </w:rPr>
        <w:t>-`设备基站-精度高-手机及通信设备-10米`</w:t>
      </w:r>
    </w:p>
    <w:p>
      <w:pPr>
        <w:spacing w:before="240" w:after="240"/>
        <w:rPr>
          <w:lang w:val="zh-CN" w:eastAsia="zh-CN"/>
        </w:rPr>
      </w:pPr>
      <w:r>
        <w:rPr>
          <w:lang w:val="zh-CN" w:eastAsia="zh-CN"/>
        </w:rPr>
        <w:t>-`用户指定`</w:t>
      </w:r>
    </w:p>
    <w:p>
      <w:pPr>
        <w:spacing w:before="240" w:after="240"/>
        <w:rPr>
          <w:lang w:val="zh-CN" w:eastAsia="zh-CN"/>
        </w:rPr>
      </w:pPr>
      <w:r>
        <w:rPr>
          <w:lang w:val="zh-CN" w:eastAsia="zh-CN"/>
        </w:rPr>
        <w:t>&gt;**`2:获取流程`**</w:t>
      </w:r>
    </w:p>
    <w:p>
      <w:pPr>
        <w:spacing w:before="240" w:after="240"/>
        <w:rPr>
          <w:lang w:val="zh-CN" w:eastAsia="zh-CN"/>
        </w:rPr>
      </w:pPr>
      <w:r>
        <w:rPr>
          <w:lang w:val="zh-CN" w:eastAsia="zh-CN"/>
        </w:rPr>
        <w:t>-`打开Web应用`</w:t>
      </w:r>
    </w:p>
    <w:p>
      <w:pPr>
        <w:spacing w:before="240" w:after="240"/>
        <w:rPr>
          <w:lang w:val="zh-CN" w:eastAsia="zh-CN"/>
        </w:rPr>
      </w:pPr>
      <w:r>
        <w:rPr>
          <w:rStyle w:val="emsimilar"/>
          <w:lang w:val="zh-CN" w:eastAsia="zh-CN"/>
        </w:rPr>
        <w:t>-`向浏览器请求地理位置,弹出询问窗口`</w:t>
      </w:r>
    </w:p>
    <w:p>
      <w:pPr>
        <w:spacing w:before="240" w:after="240"/>
        <w:rPr>
          <w:lang w:val="zh-CN" w:eastAsia="zh-CN"/>
        </w:rPr>
      </w:pPr>
      <w:r>
        <w:rPr>
          <w:rStyle w:val="emsimilar"/>
          <w:lang w:val="zh-CN" w:eastAsia="zh-CN"/>
        </w:rPr>
        <w:t>-`浏览器从设备或受信任服务器获取位置信息并返回`</w:t>
      </w:r>
    </w:p>
    <w:p>
      <w:pPr>
        <w:spacing w:before="240" w:after="240"/>
        <w:rPr>
          <w:lang w:val="zh-CN" w:eastAsia="zh-CN"/>
        </w:rPr>
      </w:pPr>
      <w:r>
        <w:rPr>
          <w:lang w:val="zh-CN" w:eastAsia="zh-CN"/>
        </w:rPr>
        <w:t>&gt;**`3:浏览器兼容`**</w:t>
      </w:r>
    </w:p>
    <w:p>
      <w:pPr>
        <w:spacing w:before="240" w:after="240"/>
        <w:rPr>
          <w:lang w:val="zh-CN" w:eastAsia="zh-CN"/>
        </w:rPr>
      </w:pPr>
      <w:r>
        <w:rPr>
          <w:lang w:val="zh-CN" w:eastAsia="zh-CN"/>
        </w:rPr>
        <w:t>-`使用前检测浏览器是否支持`</w:t>
      </w:r>
    </w:p>
    <w:p>
      <w:pPr>
        <w:spacing w:before="240" w:after="240"/>
        <w:rPr>
          <w:lang w:val="zh-CN" w:eastAsia="zh-CN"/>
        </w:rPr>
      </w:pPr>
      <w:r>
        <w:rPr>
          <w:lang w:val="zh-CN" w:eastAsia="zh-CN"/>
        </w:rPr>
        <w:t>![image](./browser.png)</w:t>
      </w:r>
    </w:p>
    <w:p>
      <w:pPr>
        <w:spacing w:before="240" w:after="240"/>
        <w:rPr>
          <w:lang w:val="zh-CN" w:eastAsia="zh-CN"/>
        </w:rPr>
      </w:pPr>
      <w:r>
        <w:rPr>
          <w:lang w:val="zh-CN" w:eastAsia="zh-CN"/>
        </w:rPr>
        <w:t>&gt;**`4:获取用户当前位置(科学上网)`**</w:t>
      </w:r>
    </w:p>
    <w:p>
      <w:pPr>
        <w:spacing w:before="240" w:after="240"/>
        <w:rPr>
          <w:lang w:val="zh-CN" w:eastAsia="zh-CN"/>
        </w:rPr>
      </w:pPr>
      <w:r>
        <w:rPr>
          <w:lang w:val="zh-CN" w:eastAsia="zh-CN"/>
        </w:rPr>
        <w:t>-`getCurrentPosition(onSuccess, onError, options)`</w:t>
      </w:r>
    </w:p>
    <w:p>
      <w:pPr>
        <w:spacing w:before="240" w:after="240"/>
        <w:rPr>
          <w:lang w:val="zh-CN" w:eastAsia="zh-CN"/>
        </w:rPr>
      </w:pPr>
      <w:r>
        <w:rPr>
          <w:lang w:val="zh-CN" w:eastAsia="zh-CN"/>
        </w:rPr>
        <w:t>-`options`</w:t>
      </w:r>
    </w:p>
    <w:p>
      <w:pPr>
        <w:spacing w:before="240" w:after="240"/>
        <w:rPr>
          <w:lang w:val="zh-CN" w:eastAsia="zh-CN"/>
        </w:rPr>
      </w:pPr>
      <w:r>
        <w:rPr>
          <w:lang w:val="zh-CN" w:eastAsia="zh-CN"/>
        </w:rPr>
        <w:t>-`enableHighAccuracy -高精度标识`</w:t>
      </w:r>
    </w:p>
    <w:p>
      <w:pPr>
        <w:spacing w:before="240" w:after="240"/>
        <w:rPr>
          <w:lang w:val="zh-CN" w:eastAsia="zh-CN"/>
        </w:rPr>
      </w:pPr>
      <w:r>
        <w:rPr>
          <w:lang w:val="zh-CN" w:eastAsia="zh-CN"/>
        </w:rPr>
        <w:t>-`timeout -超时时间-默认0(无穷大)`</w:t>
      </w:r>
    </w:p>
    <w:p>
      <w:pPr>
        <w:spacing w:before="240" w:after="240"/>
        <w:rPr>
          <w:lang w:val="zh-CN" w:eastAsia="zh-CN"/>
        </w:rPr>
      </w:pPr>
      <w:r>
        <w:rPr>
          <w:lang w:val="zh-CN" w:eastAsia="zh-CN"/>
        </w:rPr>
        <w:t>-`maximumAge -缓存时间`</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const getLocation =()=&gt;{</w:t>
      </w:r>
    </w:p>
    <w:p>
      <w:pPr>
        <w:spacing w:before="240" w:after="240"/>
        <w:rPr>
          <w:lang w:val="zh-CN" w:eastAsia="zh-CN"/>
        </w:rPr>
      </w:pPr>
      <w:r>
        <w:rPr>
          <w:lang w:val="zh-CN" w:eastAsia="zh-CN"/>
        </w:rPr>
        <w:t>const options ={</w:t>
      </w:r>
    </w:p>
    <w:p>
      <w:pPr>
        <w:spacing w:before="240" w:after="240"/>
        <w:rPr>
          <w:lang w:val="zh-CN" w:eastAsia="zh-CN"/>
        </w:rPr>
      </w:pPr>
      <w:r>
        <w:rPr>
          <w:lang w:val="zh-CN" w:eastAsia="zh-CN"/>
        </w:rPr>
        <w:t>enableHighAccuracy: false,</w:t>
      </w:r>
    </w:p>
    <w:p>
      <w:pPr>
        <w:spacing w:before="240" w:after="240"/>
        <w:rPr>
          <w:lang w:val="zh-CN" w:eastAsia="zh-CN"/>
        </w:rPr>
      </w:pPr>
      <w:r>
        <w:rPr>
          <w:lang w:val="zh-CN" w:eastAsia="zh-CN"/>
        </w:rPr>
        <w:t>maximumAge:1000</w:t>
      </w:r>
    </w:p>
    <w:p>
      <w:pPr>
        <w:spacing w:before="240" w:after="240"/>
        <w:rPr>
          <w:lang w:val="zh-CN" w:eastAsia="zh-CN"/>
        </w:rPr>
      </w:pPr>
      <w:r>
        <w:rPr>
          <w:lang w:val="zh-CN" w:eastAsia="zh-CN"/>
        </w:rPr>
        <w:t>}</w:t>
      </w:r>
    </w:p>
    <w:p>
      <w:pPr>
        <w:spacing w:before="240" w:after="240"/>
        <w:rPr>
          <w:lang w:val="zh-CN" w:eastAsia="zh-CN"/>
        </w:rPr>
      </w:pPr>
      <w:r>
        <w:rPr>
          <w:lang w:val="zh-CN" w:eastAsia="zh-CN"/>
        </w:rPr>
        <w:t>if(navigator.geolocation){</w:t>
      </w:r>
    </w:p>
    <w:p>
      <w:pPr>
        <w:spacing w:before="240" w:after="240"/>
        <w:rPr>
          <w:lang w:val="zh-CN" w:eastAsia="zh-CN"/>
        </w:rPr>
      </w:pPr>
      <w:r>
        <w:rPr>
          <w:lang w:val="zh-CN" w:eastAsia="zh-CN"/>
        </w:rPr>
        <w:t>//浏览器支持geolocation</w:t>
      </w:r>
    </w:p>
    <w:p>
      <w:pPr>
        <w:spacing w:before="240" w:after="240"/>
        <w:rPr>
          <w:lang w:val="zh-CN" w:eastAsia="zh-CN"/>
        </w:rPr>
      </w:pPr>
      <w:r>
        <w:rPr>
          <w:lang w:val="zh-CN" w:eastAsia="zh-CN"/>
        </w:rPr>
        <w:t>navigator.geolocation.getCurrentPosition(onSuccess,onError,options);</w:t>
      </w:r>
    </w:p>
    <w:p>
      <w:pPr>
        <w:spacing w:before="240" w:after="240"/>
        <w:rPr>
          <w:lang w:val="zh-CN" w:eastAsia="zh-CN"/>
        </w:rPr>
      </w:pPr>
      <w:r>
        <w:rPr>
          <w:lang w:val="zh-CN" w:eastAsia="zh-CN"/>
        </w:rPr>
        <w:t>} else {</w:t>
      </w:r>
    </w:p>
    <w:p>
      <w:pPr>
        <w:spacing w:before="240" w:after="240"/>
        <w:rPr>
          <w:lang w:val="zh-CN" w:eastAsia="zh-CN"/>
        </w:rPr>
      </w:pPr>
      <w:r>
        <w:rPr>
          <w:lang w:val="zh-CN" w:eastAsia="zh-CN"/>
        </w:rPr>
        <w:t>//浏览器不支持geolocation</w:t>
      </w:r>
    </w:p>
    <w:p>
      <w:pPr>
        <w:spacing w:before="240" w:after="240"/>
        <w:rPr>
          <w:lang w:val="zh-CN" w:eastAsia="zh-CN"/>
        </w:rPr>
      </w:pPr>
      <w:r>
        <w:rPr>
          <w:rStyle w:val="emsimilar"/>
          <w:lang w:val="zh-CN" w:eastAsia="zh-CN"/>
        </w:rPr>
        <w:t>alert('当前浏览器不支持getLocation');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//成功回调</w:t>
      </w:r>
    </w:p>
    <w:p>
      <w:pPr>
        <w:spacing w:before="240" w:after="240"/>
        <w:rPr>
          <w:lang w:val="zh-CN" w:eastAsia="zh-CN"/>
        </w:rPr>
      </w:pPr>
      <w:r>
        <w:rPr>
          <w:lang w:val="zh-CN" w:eastAsia="zh-CN"/>
        </w:rPr>
        <w:t>function onSuccess(position){</w:t>
      </w:r>
    </w:p>
    <w:p>
      <w:pPr>
        <w:spacing w:before="240" w:after="240"/>
        <w:rPr>
          <w:lang w:val="zh-CN" w:eastAsia="zh-CN"/>
        </w:rPr>
      </w:pPr>
      <w:r>
        <w:rPr>
          <w:lang w:val="zh-CN" w:eastAsia="zh-CN"/>
        </w:rPr>
        <w:t>const longitude = position.coords.longitude;</w:t>
      </w:r>
    </w:p>
    <w:p>
      <w:pPr>
        <w:spacing w:before="240" w:after="240"/>
        <w:rPr>
          <w:lang w:val="zh-CN" w:eastAsia="zh-CN"/>
        </w:rPr>
      </w:pPr>
      <w:r>
        <w:rPr>
          <w:lang w:val="zh-CN" w:eastAsia="zh-CN"/>
        </w:rPr>
        <w:t>//纬度</w:t>
      </w:r>
    </w:p>
    <w:p>
      <w:pPr>
        <w:spacing w:before="240" w:after="240"/>
        <w:rPr>
          <w:lang w:val="zh-CN" w:eastAsia="zh-CN"/>
        </w:rPr>
      </w:pPr>
      <w:r>
        <w:rPr>
          <w:lang w:val="zh-CN" w:eastAsia="zh-CN"/>
        </w:rPr>
        <w:t>const latitude = position.coords.latitude;</w:t>
      </w:r>
    </w:p>
    <w:p>
      <w:pPr>
        <w:spacing w:before="240" w:after="240"/>
        <w:rPr>
          <w:lang w:val="zh-CN" w:eastAsia="zh-CN"/>
        </w:rPr>
      </w:pPr>
      <w:r>
        <w:rPr>
          <w:lang w:val="zh-CN" w:eastAsia="zh-CN"/>
        </w:rPr>
        <w:t>console.log('position',{ longitude, latitude });</w:t>
      </w:r>
    </w:p>
    <w:p>
      <w:pPr>
        <w:spacing w:before="240" w:after="240"/>
        <w:rPr>
          <w:lang w:val="zh-CN" w:eastAsia="zh-CN"/>
        </w:rPr>
      </w:pPr>
      <w:r>
        <w:rPr>
          <w:lang w:val="zh-CN" w:eastAsia="zh-CN"/>
        </w:rPr>
        <w:t>}</w:t>
      </w:r>
    </w:p>
    <w:p>
      <w:pPr>
        <w:spacing w:before="240" w:after="240"/>
        <w:rPr>
          <w:lang w:val="zh-CN" w:eastAsia="zh-CN"/>
        </w:rPr>
      </w:pPr>
      <w:r>
        <w:rPr>
          <w:lang w:val="zh-CN" w:eastAsia="zh-CN"/>
        </w:rPr>
        <w:t>//失败回调</w:t>
      </w:r>
    </w:p>
    <w:p>
      <w:pPr>
        <w:spacing w:before="240" w:after="240"/>
        <w:rPr>
          <w:lang w:val="zh-CN" w:eastAsia="zh-CN"/>
        </w:rPr>
      </w:pPr>
      <w:r>
        <w:rPr>
          <w:lang w:val="zh-CN" w:eastAsia="zh-CN"/>
        </w:rPr>
        <w:t>function onError(error){</w:t>
      </w:r>
    </w:p>
    <w:p>
      <w:pPr>
        <w:spacing w:before="240" w:after="240"/>
        <w:rPr>
          <w:lang w:val="zh-CN" w:eastAsia="zh-CN"/>
        </w:rPr>
      </w:pPr>
      <w:r>
        <w:rPr>
          <w:lang w:val="zh-CN" w:eastAsia="zh-CN"/>
        </w:rPr>
        <w:t>switch(error.code){</w:t>
      </w:r>
    </w:p>
    <w:p>
      <w:pPr>
        <w:spacing w:before="240" w:after="240"/>
        <w:rPr>
          <w:lang w:val="zh-CN" w:eastAsia="zh-CN"/>
        </w:rPr>
      </w:pPr>
      <w:r>
        <w:rPr>
          <w:lang w:val="zh-CN" w:eastAsia="zh-CN"/>
        </w:rPr>
        <w:t>case 1:</w:t>
      </w:r>
    </w:p>
    <w:p>
      <w:pPr>
        <w:spacing w:before="240" w:after="240"/>
        <w:rPr>
          <w:lang w:val="zh-CN" w:eastAsia="zh-CN"/>
        </w:rPr>
      </w:pPr>
      <w:r>
        <w:rPr>
          <w:lang w:val="zh-CN" w:eastAsia="zh-CN"/>
        </w:rPr>
        <w:t>alert("位置服务被拒绝");</w:t>
      </w:r>
    </w:p>
    <w:p>
      <w:pPr>
        <w:spacing w:before="240" w:after="240"/>
        <w:rPr>
          <w:lang w:val="zh-CN" w:eastAsia="zh-CN"/>
        </w:rPr>
      </w:pPr>
      <w:r>
        <w:rPr>
          <w:lang w:val="zh-CN" w:eastAsia="zh-CN"/>
        </w:rPr>
        <w:t>break;</w:t>
      </w:r>
    </w:p>
    <w:p>
      <w:pPr>
        <w:spacing w:before="240" w:after="240"/>
        <w:rPr>
          <w:lang w:val="zh-CN" w:eastAsia="zh-CN"/>
        </w:rPr>
      </w:pPr>
      <w:r>
        <w:rPr>
          <w:lang w:val="zh-CN" w:eastAsia="zh-CN"/>
        </w:rPr>
        <w:t>case 2:</w:t>
      </w:r>
    </w:p>
    <w:p>
      <w:pPr>
        <w:spacing w:before="240" w:after="240"/>
        <w:rPr>
          <w:lang w:val="zh-CN" w:eastAsia="zh-CN"/>
        </w:rPr>
      </w:pPr>
      <w:r>
        <w:rPr>
          <w:lang w:val="zh-CN" w:eastAsia="zh-CN"/>
        </w:rPr>
        <w:t>alert("暂时获取不到位置信息");</w:t>
      </w:r>
    </w:p>
    <w:p>
      <w:pPr>
        <w:spacing w:before="240" w:after="240"/>
        <w:rPr>
          <w:lang w:val="zh-CN" w:eastAsia="zh-CN"/>
        </w:rPr>
      </w:pPr>
      <w:r>
        <w:rPr>
          <w:lang w:val="zh-CN" w:eastAsia="zh-CN"/>
        </w:rPr>
        <w:t>break;</w:t>
      </w:r>
    </w:p>
    <w:p>
      <w:pPr>
        <w:spacing w:before="240" w:after="240"/>
        <w:rPr>
          <w:lang w:val="zh-CN" w:eastAsia="zh-CN"/>
        </w:rPr>
      </w:pPr>
      <w:r>
        <w:rPr>
          <w:lang w:val="zh-CN" w:eastAsia="zh-CN"/>
        </w:rPr>
        <w:t>case 3:</w:t>
      </w:r>
    </w:p>
    <w:p>
      <w:pPr>
        <w:spacing w:before="240" w:after="240"/>
        <w:rPr>
          <w:lang w:val="zh-CN" w:eastAsia="zh-CN"/>
        </w:rPr>
      </w:pPr>
      <w:r>
        <w:rPr>
          <w:lang w:val="zh-CN" w:eastAsia="zh-CN"/>
        </w:rPr>
        <w:t>alert("获取信息超时");</w:t>
      </w:r>
    </w:p>
    <w:p>
      <w:pPr>
        <w:spacing w:before="240" w:after="240"/>
        <w:rPr>
          <w:lang w:val="zh-CN" w:eastAsia="zh-CN"/>
        </w:rPr>
      </w:pPr>
      <w:r>
        <w:rPr>
          <w:lang w:val="zh-CN" w:eastAsia="zh-CN"/>
        </w:rPr>
        <w:t>break;</w:t>
      </w:r>
    </w:p>
    <w:p>
      <w:pPr>
        <w:spacing w:before="240" w:after="240"/>
        <w:rPr>
          <w:lang w:val="zh-CN" w:eastAsia="zh-CN"/>
        </w:rPr>
      </w:pPr>
      <w:r>
        <w:rPr>
          <w:lang w:val="zh-CN" w:eastAsia="zh-CN"/>
        </w:rPr>
        <w:t>case 4:</w:t>
      </w:r>
    </w:p>
    <w:p>
      <w:pPr>
        <w:spacing w:before="240" w:after="240"/>
        <w:rPr>
          <w:lang w:val="zh-CN" w:eastAsia="zh-CN"/>
        </w:rPr>
      </w:pPr>
      <w:r>
        <w:rPr>
          <w:lang w:val="zh-CN" w:eastAsia="zh-CN"/>
        </w:rPr>
        <w:t>alert("未知错误");</w:t>
      </w:r>
    </w:p>
    <w:p>
      <w:pPr>
        <w:spacing w:before="240" w:after="240"/>
        <w:rPr>
          <w:lang w:val="zh-CN" w:eastAsia="zh-CN"/>
        </w:rPr>
      </w:pPr>
      <w:r>
        <w:rPr>
          <w:lang w:val="zh-CN" w:eastAsia="zh-CN"/>
        </w:rPr>
        <w:t>break;</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&gt;**`5:持续获取用户当前位置(科学上网)`**</w:t>
      </w:r>
    </w:p>
    <w:p>
      <w:pPr>
        <w:spacing w:before="240" w:after="240"/>
        <w:rPr>
          <w:lang w:val="zh-CN" w:eastAsia="zh-CN"/>
        </w:rPr>
      </w:pPr>
      <w:r>
        <w:rPr>
          <w:lang w:val="zh-CN" w:eastAsia="zh-CN"/>
        </w:rPr>
        <w:t>-`watchCurrentPosition(onSuccess, onError, options)`</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let watchId = undefined;</w:t>
      </w:r>
    </w:p>
    <w:p>
      <w:pPr>
        <w:spacing w:before="240" w:after="240"/>
        <w:rPr>
          <w:lang w:val="zh-CN" w:eastAsia="zh-CN"/>
        </w:rPr>
      </w:pPr>
      <w:r>
        <w:rPr>
          <w:lang w:val="zh-CN" w:eastAsia="zh-CN"/>
        </w:rPr>
        <w:t>const getLocation =()=&gt;{</w:t>
      </w:r>
    </w:p>
    <w:p>
      <w:pPr>
        <w:spacing w:before="240" w:after="240"/>
        <w:rPr>
          <w:lang w:val="zh-CN" w:eastAsia="zh-CN"/>
        </w:rPr>
      </w:pPr>
      <w:r>
        <w:rPr>
          <w:lang w:val="zh-CN" w:eastAsia="zh-CN"/>
        </w:rPr>
        <w:t>const options ={</w:t>
      </w:r>
    </w:p>
    <w:p>
      <w:pPr>
        <w:spacing w:before="240" w:after="240"/>
        <w:rPr>
          <w:lang w:val="zh-CN" w:eastAsia="zh-CN"/>
        </w:rPr>
      </w:pPr>
      <w:r>
        <w:rPr>
          <w:lang w:val="zh-CN" w:eastAsia="zh-CN"/>
        </w:rPr>
        <w:t>enableHighAccuracy: false,</w:t>
      </w:r>
    </w:p>
    <w:p>
      <w:pPr>
        <w:spacing w:before="240" w:after="240"/>
        <w:rPr>
          <w:lang w:val="zh-CN" w:eastAsia="zh-CN"/>
        </w:rPr>
      </w:pPr>
      <w:r>
        <w:rPr>
          <w:lang w:val="zh-CN" w:eastAsia="zh-CN"/>
        </w:rPr>
        <w:t>maximumAge:1000</w:t>
      </w:r>
    </w:p>
    <w:p>
      <w:pPr>
        <w:spacing w:before="240" w:after="240"/>
        <w:rPr>
          <w:lang w:val="zh-CN" w:eastAsia="zh-CN"/>
        </w:rPr>
      </w:pPr>
      <w:r>
        <w:rPr>
          <w:lang w:val="zh-CN" w:eastAsia="zh-CN"/>
        </w:rPr>
        <w:t>}</w:t>
      </w:r>
    </w:p>
    <w:p>
      <w:pPr>
        <w:spacing w:before="240" w:after="240"/>
        <w:rPr>
          <w:lang w:val="zh-CN" w:eastAsia="zh-CN"/>
        </w:rPr>
      </w:pPr>
      <w:r>
        <w:rPr>
          <w:lang w:val="zh-CN" w:eastAsia="zh-CN"/>
        </w:rPr>
        <w:t>if(navigator.geolocation){</w:t>
      </w:r>
    </w:p>
    <w:p>
      <w:pPr>
        <w:spacing w:before="240" w:after="240"/>
        <w:rPr>
          <w:lang w:val="zh-CN" w:eastAsia="zh-CN"/>
        </w:rPr>
      </w:pPr>
      <w:r>
        <w:rPr>
          <w:lang w:val="zh-CN" w:eastAsia="zh-CN"/>
        </w:rPr>
        <w:t>//浏览器支持geolocation</w:t>
      </w:r>
    </w:p>
    <w:p>
      <w:pPr>
        <w:spacing w:before="240" w:after="240"/>
        <w:rPr>
          <w:lang w:val="zh-CN" w:eastAsia="zh-CN"/>
        </w:rPr>
      </w:pPr>
      <w:r>
        <w:rPr>
          <w:lang w:val="zh-CN" w:eastAsia="zh-CN"/>
        </w:rPr>
        <w:t>watchId = navigator.geolocation.watchPosition(showPosition);</w:t>
      </w:r>
    </w:p>
    <w:p>
      <w:pPr>
        <w:spacing w:before="240" w:after="240"/>
        <w:rPr>
          <w:lang w:val="zh-CN" w:eastAsia="zh-CN"/>
        </w:rPr>
      </w:pPr>
      <w:r>
        <w:rPr>
          <w:lang w:val="zh-CN" w:eastAsia="zh-CN"/>
        </w:rPr>
        <w:t>} else {</w:t>
      </w:r>
    </w:p>
    <w:p>
      <w:pPr>
        <w:spacing w:before="240" w:after="240"/>
        <w:rPr>
          <w:lang w:val="zh-CN" w:eastAsia="zh-CN"/>
        </w:rPr>
      </w:pPr>
      <w:r>
        <w:rPr>
          <w:lang w:val="zh-CN" w:eastAsia="zh-CN"/>
        </w:rPr>
        <w:t>//浏览器不支持geolocation</w:t>
      </w:r>
    </w:p>
    <w:p>
      <w:pPr>
        <w:spacing w:before="240" w:after="240"/>
        <w:rPr>
          <w:lang w:val="zh-CN" w:eastAsia="zh-CN"/>
        </w:rPr>
      </w:pPr>
      <w:r>
        <w:rPr>
          <w:rStyle w:val="emsimilar"/>
          <w:lang w:val="zh-CN" w:eastAsia="zh-CN"/>
        </w:rPr>
        <w:t>alert('当前浏览器不支持getLocation');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function showPosition(position){</w:t>
      </w:r>
    </w:p>
    <w:p>
      <w:pPr>
        <w:spacing w:before="240" w:after="240"/>
        <w:rPr>
          <w:lang w:val="zh-CN" w:eastAsia="zh-CN"/>
        </w:rPr>
      </w:pPr>
      <w:r>
        <w:rPr>
          <w:lang w:val="zh-CN" w:eastAsia="zh-CN"/>
        </w:rPr>
        <w:t>const longitude = position.coords.longitude;</w:t>
      </w:r>
    </w:p>
    <w:p>
      <w:pPr>
        <w:spacing w:before="240" w:after="240"/>
        <w:rPr>
          <w:lang w:val="zh-CN" w:eastAsia="zh-CN"/>
        </w:rPr>
      </w:pPr>
      <w:r>
        <w:rPr>
          <w:lang w:val="zh-CN" w:eastAsia="zh-CN"/>
        </w:rPr>
        <w:t>const latitude = position.coords.latitude;</w:t>
      </w:r>
    </w:p>
    <w:p>
      <w:pPr>
        <w:spacing w:before="240" w:after="240"/>
        <w:rPr>
          <w:lang w:val="zh-CN" w:eastAsia="zh-CN"/>
        </w:rPr>
      </w:pPr>
      <w:r>
        <w:rPr>
          <w:lang w:val="zh-CN" w:eastAsia="zh-CN"/>
        </w:rPr>
        <w:t>console.log('position',{ longitude, latitude });</w:t>
      </w:r>
    </w:p>
    <w:p>
      <w:pPr>
        <w:spacing w:before="240" w:after="240"/>
        <w:rPr>
          <w:lang w:val="zh-CN" w:eastAsia="zh-CN"/>
        </w:rPr>
      </w:pPr>
      <w:r>
        <w:rPr>
          <w:lang w:val="zh-CN" w:eastAsia="zh-CN"/>
        </w:rPr>
        <w:t>}</w:t>
      </w:r>
    </w:p>
    <w:p>
      <w:pPr>
        <w:spacing w:before="240" w:after="240"/>
        <w:rPr>
          <w:lang w:val="zh-CN" w:eastAsia="zh-CN"/>
        </w:rPr>
      </w:pPr>
      <w:r>
        <w:rPr>
          <w:lang w:val="zh-CN" w:eastAsia="zh-CN"/>
        </w:rPr>
        <w:t>const cancel =()=&gt;{</w:t>
      </w:r>
    </w:p>
    <w:p>
      <w:pPr>
        <w:spacing w:before="240" w:after="240"/>
        <w:rPr>
          <w:lang w:val="zh-CN" w:eastAsia="zh-CN"/>
        </w:rPr>
      </w:pPr>
      <w:r>
        <w:rPr>
          <w:lang w:val="zh-CN" w:eastAsia="zh-CN"/>
        </w:rPr>
        <w:t>if(watchId) navigator.geolocation.clearWatch(watchId);</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&gt;**`6:coords`**</w:t>
      </w:r>
    </w:p>
    <w:p>
      <w:pPr>
        <w:spacing w:before="240" w:after="240"/>
        <w:rPr>
          <w:lang w:val="zh-CN" w:eastAsia="zh-CN"/>
        </w:rPr>
      </w:pPr>
      <w:r>
        <w:rPr>
          <w:rStyle w:val="emsimilar"/>
          <w:lang w:val="zh-CN" w:eastAsia="zh-CN"/>
        </w:rPr>
        <w:t>-`coords.latitude -十进制数的纬度`</w:t>
      </w:r>
    </w:p>
    <w:p>
      <w:pPr>
        <w:spacing w:before="240" w:after="240"/>
        <w:rPr>
          <w:lang w:val="zh-CN" w:eastAsia="zh-CN"/>
        </w:rPr>
      </w:pPr>
      <w:r>
        <w:rPr>
          <w:lang w:val="zh-CN" w:eastAsia="zh-CN"/>
        </w:rPr>
        <w:t>-`coords.longitude -十进制数的经度`</w:t>
      </w:r>
    </w:p>
    <w:p>
      <w:pPr>
        <w:spacing w:before="240" w:after="240"/>
        <w:rPr>
          <w:lang w:val="zh-CN" w:eastAsia="zh-CN"/>
        </w:rPr>
      </w:pPr>
      <w:r>
        <w:rPr>
          <w:lang w:val="zh-CN" w:eastAsia="zh-CN"/>
        </w:rPr>
        <w:t>-`coords.accuracy -位置精度`</w:t>
      </w:r>
    </w:p>
    <w:p>
      <w:pPr>
        <w:spacing w:before="240" w:after="240"/>
        <w:rPr>
          <w:lang w:val="zh-CN" w:eastAsia="zh-CN"/>
        </w:rPr>
      </w:pPr>
      <w:r>
        <w:rPr>
          <w:lang w:val="zh-CN" w:eastAsia="zh-CN"/>
        </w:rPr>
        <w:t>-`coords.altitude -海拔,海平面以上以米计`</w:t>
      </w:r>
    </w:p>
    <w:p>
      <w:pPr>
        <w:spacing w:before="240" w:after="240"/>
        <w:rPr>
          <w:lang w:val="zh-CN" w:eastAsia="zh-CN"/>
        </w:rPr>
      </w:pPr>
      <w:r>
        <w:rPr>
          <w:rStyle w:val="emsimilar"/>
          <w:lang w:val="zh-CN" w:eastAsia="zh-CN"/>
        </w:rPr>
        <w:t>-`coords.altitudeAccuracy -位置的海拔精度`</w:t>
      </w:r>
    </w:p>
    <w:p>
      <w:pPr>
        <w:spacing w:before="240" w:after="240"/>
        <w:rPr>
          <w:lang w:val="zh-CN" w:eastAsia="zh-CN"/>
        </w:rPr>
      </w:pPr>
      <w:r>
        <w:rPr>
          <w:rStyle w:val="emsimilar"/>
          <w:lang w:val="zh-CN" w:eastAsia="zh-CN"/>
        </w:rPr>
        <w:t>-`coords.heading -方向,从正北开始以度计`</w:t>
      </w:r>
    </w:p>
    <w:p>
      <w:pPr>
        <w:spacing w:before="240" w:after="240"/>
        <w:rPr>
          <w:lang w:val="zh-CN" w:eastAsia="zh-CN"/>
        </w:rPr>
      </w:pPr>
      <w:r>
        <w:rPr>
          <w:lang w:val="zh-CN" w:eastAsia="zh-CN"/>
        </w:rPr>
        <w:t>-`coords.speed -速度,以米/每秒计`</w:t>
      </w:r>
    </w:p>
    <w:p>
      <w:pPr>
        <w:spacing w:before="240" w:after="240"/>
        <w:rPr>
          <w:lang w:val="zh-CN" w:eastAsia="zh-CN"/>
        </w:rPr>
      </w:pPr>
      <w:r>
        <w:rPr>
          <w:lang w:val="zh-CN" w:eastAsia="zh-CN"/>
        </w:rPr>
        <w:t>-`timestamp -响应的日期/时间`</w:t>
      </w:r>
    </w:p>
    <w:p>
      <w:pPr>
        <w:spacing w:before="240" w:after="240"/>
        <w:rPr>
          <w:lang w:val="zh-CN" w:eastAsia="zh-CN"/>
        </w:rPr>
      </w:pPr>
      <w:r>
        <w:rPr>
          <w:rStyle w:val="emsimilar"/>
          <w:lang w:val="zh-CN" w:eastAsia="zh-CN"/>
        </w:rPr>
        <w:t>&gt;**`7:调用百度地图显示实时位置`**</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&lt;script type="text/javascript" src="http://api.map.baidu.com/api?v=2.0&amp;ak=百度地图key"&gt;&lt;/script&gt;</w:t>
      </w:r>
    </w:p>
    <w:p>
      <w:pPr>
        <w:spacing w:before="240" w:after="240"/>
        <w:rPr>
          <w:lang w:val="zh-CN" w:eastAsia="zh-CN"/>
        </w:rPr>
      </w:pPr>
      <w:r>
        <w:rPr>
          <w:lang w:val="zh-CN" w:eastAsia="zh-CN"/>
        </w:rPr>
        <w:t>/*创建Map实例*/</w:t>
      </w:r>
    </w:p>
    <w:p>
      <w:pPr>
        <w:spacing w:before="240" w:after="240"/>
        <w:rPr>
          <w:lang w:val="zh-CN" w:eastAsia="zh-CN"/>
        </w:rPr>
      </w:pPr>
      <w:r>
        <w:rPr>
          <w:lang w:val="zh-CN" w:eastAsia="zh-CN"/>
        </w:rPr>
        <w:t>const map = new BMap.Map("map");</w:t>
      </w:r>
    </w:p>
    <w:p>
      <w:pPr>
        <w:spacing w:before="240" w:after="240"/>
        <w:rPr>
          <w:lang w:val="zh-CN" w:eastAsia="zh-CN"/>
        </w:rPr>
      </w:pPr>
      <w:r>
        <w:rPr>
          <w:rStyle w:val="emsimilar"/>
          <w:lang w:val="zh-CN" w:eastAsia="zh-CN"/>
        </w:rPr>
        <w:t>/*初始化地图,设置中心点坐标和地图级别*/</w:t>
      </w:r>
    </w:p>
    <w:p>
      <w:pPr>
        <w:spacing w:before="240" w:after="240"/>
        <w:rPr>
          <w:lang w:val="zh-CN" w:eastAsia="zh-CN"/>
        </w:rPr>
      </w:pPr>
      <w:r>
        <w:rPr>
          <w:rStyle w:val="emsimilar"/>
          <w:lang w:val="zh-CN" w:eastAsia="zh-CN"/>
        </w:rPr>
        <w:t>map.centerAndZoom(new BMap.Point(116.404,39.915),11);</w:t>
      </w:r>
    </w:p>
    <w:p>
      <w:pPr>
        <w:spacing w:before="240" w:after="240"/>
        <w:rPr>
          <w:lang w:val="zh-CN" w:eastAsia="zh-CN"/>
        </w:rPr>
      </w:pPr>
      <w:r>
        <w:rPr>
          <w:lang w:val="zh-CN" w:eastAsia="zh-CN"/>
        </w:rPr>
        <w:t>/*开启鼠标滚轮缩放*/</w:t>
      </w:r>
    </w:p>
    <w:p>
      <w:pPr>
        <w:spacing w:before="240" w:after="240"/>
        <w:rPr>
          <w:lang w:val="zh-CN" w:eastAsia="zh-CN"/>
        </w:rPr>
      </w:pPr>
      <w:r>
        <w:rPr>
          <w:lang w:val="zh-CN" w:eastAsia="zh-CN"/>
        </w:rPr>
        <w:t>map.enableScrollWheelZoom(true);</w:t>
      </w:r>
    </w:p>
    <w:p>
      <w:pPr>
        <w:spacing w:before="240" w:after="240"/>
        <w:rPr>
          <w:lang w:val="zh-CN" w:eastAsia="zh-CN"/>
        </w:rPr>
      </w:pPr>
      <w:r>
        <w:rPr>
          <w:lang w:val="zh-CN" w:eastAsia="zh-CN"/>
        </w:rPr>
        <w:t>```</w:t>
      </w:r>
    </w:p>
    <w:p>
      <w:pPr>
        <w:spacing w:before="240" w:after="240"/>
        <w:rPr>
          <w:lang w:val="zh-CN" w:eastAsia="zh-CN"/>
        </w:rPr>
      </w:pPr>
      <w:r>
        <w:rPr>
          <w:lang w:val="zh-CN" w:eastAsia="zh-CN"/>
        </w:rPr>
        <w:t>&gt;**`8:Google地图(国内无法使用)`**</w:t>
      </w:r>
    </w:p>
    <w:p>
      <w:pPr>
        <w:spacing w:before="240" w:after="240"/>
        <w:rPr>
          <w:lang w:val="zh-CN" w:eastAsia="zh-CN"/>
        </w:rPr>
      </w:pPr>
      <w:r>
        <w:rPr>
          <w:lang w:val="zh-CN" w:eastAsia="zh-CN"/>
        </w:rPr>
        <w:t>&gt;**`9:课后练习`**</w:t>
      </w:r>
    </w:p>
    <w:p>
      <w:pPr>
        <w:spacing w:before="240" w:after="240"/>
        <w:rPr>
          <w:lang w:val="zh-CN" w:eastAsia="zh-CN"/>
        </w:rPr>
      </w:pPr>
      <w:r>
        <w:rPr>
          <w:lang w:val="zh-CN" w:eastAsia="zh-CN"/>
        </w:rPr>
        <w:t>-`使用手机浏览器获取当前地理位置-使用express简易服务器`</w:t>
      </w:r>
    </w:p>
    <w:p>
      <w:pPr>
        <w:spacing w:before="240" w:after="240"/>
        <w:rPr>
          <w:lang w:val="zh-CN" w:eastAsia="zh-CN"/>
        </w:rPr>
      </w:pPr>
      <w:r>
        <w:rPr>
          <w:lang w:val="zh-CN" w:eastAsia="zh-CN"/>
        </w:rPr>
        <w:t>&gt;**`10:总结`**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本节课介绍了浏览器地理坐标的获取基准,结合具体百度地图展示了地理坐标从获取到展示的过程</w:t>
      </w:r>
      <w:r>
        <w:rPr>
          <w:lang w:val="zh-CN" w:eastAsia="zh-CN"/>
        </w:rPr>
        <w:br/>
      </w:r>
      <w:r>
        <w:rPr>
          <w:lang w:val="zh-CN" w:eastAsia="zh-CN"/>
        </w:rPr>
        <w:t>```</w:t>
      </w:r>
    </w:p>
    <w:p>
      <w:pPr>
        <w:spacing w:before="240" w:after="240"/>
        <w:rPr>
          <w:lang w:val="zh-CN" w:eastAsia="zh-CN"/>
        </w:rPr>
      </w:pPr>
      <w:r>
        <w:rPr>
          <w:lang w:val="zh-CN" w:eastAsia="zh-CN"/>
        </w:rPr>
        <w:t>##(三十二)离线地图</w:t>
      </w:r>
    </w:p>
    <w:p>
      <w:pPr>
        <w:spacing w:before="240" w:after="240"/>
        <w:rPr>
          <w:lang w:val="zh-CN" w:eastAsia="zh-CN"/>
        </w:rPr>
      </w:pPr>
      <w:r>
        <w:rPr>
          <w:lang w:val="zh-CN" w:eastAsia="zh-CN"/>
        </w:rPr>
        <w:t>&gt;**`1:瓦片地图原理`**</w:t>
      </w:r>
    </w:p>
    <w:p>
      <w:pPr>
        <w:spacing w:before="240" w:after="240"/>
        <w:rPr>
          <w:lang w:val="zh-CN" w:eastAsia="zh-CN"/>
        </w:rPr>
      </w:pPr>
      <w:r>
        <w:rPr>
          <w:lang w:val="zh-CN" w:eastAsia="zh-CN"/>
        </w:rPr>
        <w:t>-`地图瓦片-256px *256px`</w:t>
      </w:r>
    </w:p>
    <w:p>
      <w:pPr>
        <w:spacing w:before="240" w:after="240"/>
        <w:rPr>
          <w:lang w:val="zh-CN" w:eastAsia="zh-CN"/>
        </w:rPr>
      </w:pPr>
      <w:r>
        <w:rPr>
          <w:lang w:val="zh-CN" w:eastAsia="zh-CN"/>
        </w:rPr>
        <w:t>![image](./all.png)</w:t>
      </w:r>
    </w:p>
    <w:p>
      <w:pPr>
        <w:spacing w:before="240" w:after="240"/>
        <w:rPr>
          <w:lang w:val="zh-CN" w:eastAsia="zh-CN"/>
        </w:rPr>
      </w:pPr>
      <w:r>
        <w:rPr>
          <w:lang w:val="zh-CN" w:eastAsia="zh-CN"/>
        </w:rPr>
        <w:t>![image](./wall.png)</w:t>
      </w:r>
    </w:p>
    <w:p>
      <w:pPr>
        <w:spacing w:before="240" w:after="240"/>
        <w:rPr>
          <w:lang w:val="zh-CN" w:eastAsia="zh-CN"/>
        </w:rPr>
      </w:pPr>
      <w:r>
        <w:rPr>
          <w:lang w:val="zh-CN" w:eastAsia="zh-CN"/>
        </w:rPr>
        <w:t>-`瓦片坐标系统- x/y/z`</w:t>
      </w:r>
    </w:p>
    <w:p>
      <w:pPr>
        <w:spacing w:before="240" w:after="240"/>
        <w:rPr>
          <w:lang w:val="zh-CN" w:eastAsia="zh-CN"/>
        </w:rPr>
      </w:pPr>
      <w:r>
        <w:rPr>
          <w:lang w:val="zh-CN" w:eastAsia="zh-CN"/>
        </w:rPr>
        <w:t>-`x,y -当前瓦片位置`</w:t>
      </w:r>
    </w:p>
    <w:p>
      <w:pPr>
        <w:spacing w:before="240" w:after="240"/>
        <w:rPr>
          <w:lang w:val="zh-CN" w:eastAsia="zh-CN"/>
        </w:rPr>
      </w:pPr>
      <w:r>
        <w:rPr>
          <w:lang w:val="zh-CN" w:eastAsia="zh-CN"/>
        </w:rPr>
        <w:t>-`当前瓦片缩放级别`</w:t>
      </w:r>
    </w:p>
    <w:p>
      <w:pPr>
        <w:spacing w:before="240" w:after="240"/>
        <w:rPr>
          <w:lang w:val="zh-CN" w:eastAsia="zh-CN"/>
        </w:rPr>
      </w:pPr>
      <w:r>
        <w:rPr>
          <w:lang w:val="zh-CN" w:eastAsia="zh-CN"/>
        </w:rPr>
        <w:t>-`第一级瓦片`</w:t>
      </w:r>
    </w:p>
    <w:p>
      <w:pPr>
        <w:spacing w:before="240" w:after="240"/>
        <w:rPr>
          <w:lang w:val="zh-CN" w:eastAsia="zh-CN"/>
        </w:rPr>
      </w:pPr>
      <w:r>
        <w:rPr>
          <w:lang w:val="zh-CN" w:eastAsia="zh-CN"/>
        </w:rPr>
        <w:t>![image](./0-0-0.png)</w:t>
      </w:r>
    </w:p>
    <w:p>
      <w:pPr>
        <w:spacing w:before="240" w:after="240"/>
        <w:rPr>
          <w:lang w:val="zh-CN" w:eastAsia="zh-CN"/>
        </w:rPr>
      </w:pPr>
      <w:r>
        <w:rPr>
          <w:lang w:val="zh-CN" w:eastAsia="zh-CN"/>
        </w:rPr>
        <w:t>-`第二级瓦片`</w:t>
      </w:r>
    </w:p>
    <w:p>
      <w:pPr>
        <w:spacing w:before="240" w:after="240"/>
        <w:rPr>
          <w:lang w:val="zh-CN" w:eastAsia="zh-CN"/>
        </w:rPr>
      </w:pPr>
      <w:r>
        <w:rPr>
          <w:lang w:val="zh-CN" w:eastAsia="zh-CN"/>
        </w:rPr>
        <w:t>![image](./1-1-1.png)</w:t>
      </w:r>
    </w:p>
    <w:p>
      <w:pPr>
        <w:spacing w:before="240" w:after="240"/>
        <w:rPr>
          <w:lang w:val="zh-CN" w:eastAsia="zh-CN"/>
        </w:rPr>
      </w:pPr>
      <w:r>
        <w:rPr>
          <w:lang w:val="zh-CN" w:eastAsia="zh-CN"/>
        </w:rPr>
        <w:t>-`瓦片地图优势`</w:t>
      </w:r>
    </w:p>
    <w:p>
      <w:pPr>
        <w:spacing w:before="240" w:after="240"/>
        <w:rPr>
          <w:lang w:val="zh-CN" w:eastAsia="zh-CN"/>
        </w:rPr>
      </w:pPr>
      <w:r>
        <w:rPr>
          <w:lang w:val="zh-CN" w:eastAsia="zh-CN"/>
        </w:rPr>
        <w:t>-`高效缓存`</w:t>
      </w:r>
    </w:p>
    <w:p>
      <w:pPr>
        <w:spacing w:before="240" w:after="240"/>
        <w:rPr>
          <w:lang w:val="zh-CN" w:eastAsia="zh-CN"/>
        </w:rPr>
      </w:pPr>
      <w:r>
        <w:rPr>
          <w:lang w:val="zh-CN" w:eastAsia="zh-CN"/>
        </w:rPr>
        <w:t>-`渐进加载`</w:t>
      </w:r>
    </w:p>
    <w:p>
      <w:pPr>
        <w:spacing w:before="240" w:after="240"/>
        <w:rPr>
          <w:lang w:val="zh-CN" w:eastAsia="zh-CN"/>
        </w:rPr>
      </w:pPr>
      <w:r>
        <w:rPr>
          <w:lang w:val="zh-CN" w:eastAsia="zh-CN"/>
        </w:rPr>
        <w:t>-`简单易用`</w:t>
      </w:r>
    </w:p>
    <w:p>
      <w:pPr>
        <w:spacing w:before="240" w:after="240"/>
        <w:rPr>
          <w:lang w:val="zh-CN" w:eastAsia="zh-CN"/>
        </w:rPr>
      </w:pPr>
      <w:r>
        <w:rPr>
          <w:lang w:val="zh-CN" w:eastAsia="zh-CN"/>
        </w:rPr>
        <w:t>&gt;**`2:Leaflet`**</w:t>
      </w:r>
    </w:p>
    <w:p>
      <w:pPr>
        <w:spacing w:before="240" w:after="240"/>
        <w:rPr>
          <w:lang w:val="zh-CN" w:eastAsia="zh-CN"/>
        </w:rPr>
      </w:pPr>
      <w:r>
        <w:rPr>
          <w:lang w:val="zh-CN" w:eastAsia="zh-CN"/>
        </w:rPr>
        <w:t>-`显示地图`</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var map = L.map('map').setView([51.505,-0.09],13);</w:t>
      </w:r>
    </w:p>
    <w:p>
      <w:pPr>
        <w:spacing w:before="240" w:after="240"/>
        <w:rPr>
          <w:lang w:val="zh-CN" w:eastAsia="zh-CN"/>
        </w:rPr>
      </w:pPr>
      <w:r>
        <w:rPr>
          <w:rStyle w:val="emsimilar"/>
          <w:lang w:val="zh-CN" w:eastAsia="zh-CN"/>
        </w:rPr>
        <w:t>L.tileLayer('https://{s}.tile.openstreetmap.org/{z}/{x}/{y}.png').addTo(map);</w:t>
      </w:r>
    </w:p>
    <w:p>
      <w:pPr>
        <w:spacing w:before="240" w:after="240"/>
        <w:rPr>
          <w:lang w:val="zh-CN" w:eastAsia="zh-CN"/>
        </w:rPr>
      </w:pPr>
      <w:r>
        <w:rPr>
          <w:lang w:val="zh-CN" w:eastAsia="zh-CN"/>
        </w:rPr>
        <w:t>```</w:t>
      </w:r>
    </w:p>
    <w:p>
      <w:pPr>
        <w:spacing w:before="240" w:after="240"/>
        <w:rPr>
          <w:lang w:val="zh-CN" w:eastAsia="zh-CN"/>
        </w:rPr>
      </w:pPr>
      <w:r>
        <w:rPr>
          <w:lang w:val="zh-CN" w:eastAsia="zh-CN"/>
        </w:rPr>
        <w:t>-`添加Marker、Popup`</w:t>
      </w:r>
    </w:p>
    <w:p>
      <w:pPr>
        <w:spacing w:before="240" w:after="240"/>
        <w:rPr>
          <w:lang w:val="zh-CN" w:eastAsia="zh-CN"/>
        </w:rPr>
      </w:pPr>
      <w:r>
        <w:rPr>
          <w:lang w:val="zh-CN" w:eastAsia="zh-CN"/>
        </w:rPr>
        <w:t>```css</w:t>
      </w:r>
    </w:p>
    <w:p>
      <w:pPr>
        <w:spacing w:before="240" w:after="240"/>
        <w:rPr>
          <w:lang w:val="zh-CN" w:eastAsia="zh-CN"/>
        </w:rPr>
      </w:pPr>
      <w:r>
        <w:rPr>
          <w:lang w:val="zh-CN" w:eastAsia="zh-CN"/>
        </w:rPr>
        <w:t>L.marker([51.5,-0.09]).addTo(map)</w:t>
      </w:r>
    </w:p>
    <w:p>
      <w:pPr>
        <w:spacing w:before="240" w:after="240"/>
        <w:rPr>
          <w:lang w:val="zh-CN" w:eastAsia="zh-CN"/>
        </w:rPr>
      </w:pPr>
      <w:r>
        <w:rPr>
          <w:lang w:val="zh-CN" w:eastAsia="zh-CN"/>
        </w:rPr>
        <w:t>.bindPopup('FirstMarker')</w:t>
      </w:r>
    </w:p>
    <w:p>
      <w:pPr>
        <w:spacing w:before="240" w:after="240"/>
        <w:rPr>
          <w:lang w:val="zh-CN" w:eastAsia="zh-CN"/>
        </w:rPr>
      </w:pPr>
      <w:r>
        <w:rPr>
          <w:lang w:val="zh-CN" w:eastAsia="zh-CN"/>
        </w:rPr>
        <w:t>.openPopup();</w:t>
      </w:r>
    </w:p>
    <w:p>
      <w:pPr>
        <w:spacing w:before="240" w:after="240"/>
        <w:rPr>
          <w:lang w:val="zh-CN" w:eastAsia="zh-CN"/>
        </w:rPr>
      </w:pPr>
      <w:r>
        <w:rPr>
          <w:lang w:val="zh-CN" w:eastAsia="zh-CN"/>
        </w:rPr>
        <w:t>```</w:t>
      </w:r>
    </w:p>
    <w:p>
      <w:pPr>
        <w:spacing w:before="240" w:after="240"/>
        <w:rPr>
          <w:lang w:val="zh-CN" w:eastAsia="zh-CN"/>
        </w:rPr>
      </w:pPr>
      <w:r>
        <w:rPr>
          <w:lang w:val="zh-CN" w:eastAsia="zh-CN"/>
        </w:rPr>
        <w:t>-`添加线条`</w:t>
      </w:r>
    </w:p>
    <w:p>
      <w:pPr>
        <w:spacing w:before="240" w:after="240"/>
        <w:rPr>
          <w:lang w:val="zh-CN" w:eastAsia="zh-CN"/>
        </w:rPr>
      </w:pPr>
      <w:r>
        <w:rPr>
          <w:lang w:val="zh-CN" w:eastAsia="zh-CN"/>
        </w:rPr>
        <w:t>```css</w:t>
      </w:r>
    </w:p>
    <w:p>
      <w:pPr>
        <w:spacing w:before="240" w:after="240"/>
        <w:rPr>
          <w:lang w:val="zh-CN" w:eastAsia="zh-CN"/>
        </w:rPr>
      </w:pPr>
      <w:r>
        <w:rPr>
          <w:lang w:val="zh-CN" w:eastAsia="zh-CN"/>
        </w:rPr>
        <w:t>var latlngs =[</w:t>
      </w:r>
    </w:p>
    <w:p>
      <w:pPr>
        <w:spacing w:before="240" w:after="240"/>
        <w:rPr>
          <w:lang w:val="zh-CN" w:eastAsia="zh-CN"/>
        </w:rPr>
      </w:pPr>
      <w:r>
        <w:rPr>
          <w:lang w:val="zh-CN" w:eastAsia="zh-CN"/>
        </w:rPr>
        <w:t>[51.5,-0.09],</w:t>
      </w:r>
    </w:p>
    <w:p>
      <w:pPr>
        <w:spacing w:before="240" w:after="240"/>
        <w:rPr>
          <w:lang w:val="zh-CN" w:eastAsia="zh-CN"/>
        </w:rPr>
      </w:pPr>
      <w:r>
        <w:rPr>
          <w:lang w:val="zh-CN" w:eastAsia="zh-CN"/>
        </w:rPr>
        <w:t>[55.5,-1.09],</w:t>
      </w:r>
    </w:p>
    <w:p>
      <w:pPr>
        <w:spacing w:before="240" w:after="240"/>
        <w:rPr>
          <w:lang w:val="zh-CN" w:eastAsia="zh-CN"/>
        </w:rPr>
      </w:pPr>
      <w:r>
        <w:rPr>
          <w:lang w:val="zh-CN" w:eastAsia="zh-CN"/>
        </w:rPr>
        <w:t>[56.5,-2.09]</w:t>
      </w:r>
    </w:p>
    <w:p>
      <w:pPr>
        <w:spacing w:before="240" w:after="240"/>
        <w:rPr>
          <w:lang w:val="zh-CN" w:eastAsia="zh-CN"/>
        </w:rPr>
      </w:pPr>
      <w:r>
        <w:rPr>
          <w:lang w:val="zh-CN" w:eastAsia="zh-CN"/>
        </w:rPr>
        <w:t>];</w:t>
      </w:r>
    </w:p>
    <w:p>
      <w:pPr>
        <w:spacing w:before="240" w:after="240"/>
        <w:rPr>
          <w:lang w:val="zh-CN" w:eastAsia="zh-CN"/>
        </w:rPr>
      </w:pPr>
      <w:r>
        <w:rPr>
          <w:lang w:val="zh-CN" w:eastAsia="zh-CN"/>
        </w:rPr>
        <w:t>var polyline = L.polyline(latlngs,{</w:t>
      </w:r>
    </w:p>
    <w:p>
      <w:pPr>
        <w:spacing w:before="240" w:after="240"/>
        <w:rPr>
          <w:lang w:val="zh-CN" w:eastAsia="zh-CN"/>
        </w:rPr>
      </w:pPr>
      <w:r>
        <w:rPr>
          <w:lang w:val="zh-CN" w:eastAsia="zh-CN"/>
        </w:rPr>
        <w:t>color:'red'</w:t>
      </w:r>
    </w:p>
    <w:p>
      <w:pPr>
        <w:spacing w:before="240" w:after="240"/>
        <w:rPr>
          <w:lang w:val="zh-CN" w:eastAsia="zh-CN"/>
        </w:rPr>
      </w:pPr>
      <w:r>
        <w:rPr>
          <w:lang w:val="zh-CN" w:eastAsia="zh-CN"/>
        </w:rPr>
        <w:t>}).addTo(map);</w:t>
      </w:r>
    </w:p>
    <w:p>
      <w:pPr>
        <w:spacing w:before="240" w:after="240"/>
        <w:rPr>
          <w:lang w:val="zh-CN" w:eastAsia="zh-CN"/>
        </w:rPr>
      </w:pPr>
      <w:r>
        <w:rPr>
          <w:lang w:val="zh-CN" w:eastAsia="zh-CN"/>
        </w:rPr>
        <w:t>```</w:t>
      </w:r>
    </w:p>
    <w:p>
      <w:pPr>
        <w:spacing w:before="240" w:after="240"/>
        <w:rPr>
          <w:lang w:val="zh-CN" w:eastAsia="zh-CN"/>
        </w:rPr>
      </w:pPr>
      <w:r>
        <w:rPr>
          <w:lang w:val="zh-CN" w:eastAsia="zh-CN"/>
        </w:rPr>
        <w:t>-`添加多边形`</w:t>
      </w:r>
    </w:p>
    <w:p>
      <w:pPr>
        <w:spacing w:before="240" w:after="240"/>
        <w:rPr>
          <w:lang w:val="zh-CN" w:eastAsia="zh-CN"/>
        </w:rPr>
      </w:pPr>
      <w:r>
        <w:rPr>
          <w:lang w:val="zh-CN" w:eastAsia="zh-CN"/>
        </w:rPr>
        <w:t>```css</w:t>
      </w:r>
    </w:p>
    <w:p>
      <w:pPr>
        <w:spacing w:before="240" w:after="240"/>
        <w:rPr>
          <w:lang w:val="zh-CN" w:eastAsia="zh-CN"/>
        </w:rPr>
      </w:pPr>
      <w:r>
        <w:rPr>
          <w:lang w:val="zh-CN" w:eastAsia="zh-CN"/>
        </w:rPr>
        <w:t>var latlngs =[</w:t>
      </w:r>
    </w:p>
    <w:p>
      <w:pPr>
        <w:spacing w:before="240" w:after="240"/>
        <w:rPr>
          <w:lang w:val="zh-CN" w:eastAsia="zh-CN"/>
        </w:rPr>
      </w:pPr>
      <w:r>
        <w:rPr>
          <w:lang w:val="zh-CN" w:eastAsia="zh-CN"/>
        </w:rPr>
        <w:t>[50,0],</w:t>
      </w:r>
    </w:p>
    <w:p>
      <w:pPr>
        <w:spacing w:before="240" w:after="240"/>
        <w:rPr>
          <w:lang w:val="zh-CN" w:eastAsia="zh-CN"/>
        </w:rPr>
      </w:pPr>
      <w:r>
        <w:rPr>
          <w:lang w:val="zh-CN" w:eastAsia="zh-CN"/>
        </w:rPr>
        <w:t>[51,-1],</w:t>
      </w:r>
    </w:p>
    <w:p>
      <w:pPr>
        <w:spacing w:before="240" w:after="240"/>
        <w:rPr>
          <w:lang w:val="zh-CN" w:eastAsia="zh-CN"/>
        </w:rPr>
      </w:pPr>
      <w:r>
        <w:rPr>
          <w:lang w:val="zh-CN" w:eastAsia="zh-CN"/>
        </w:rPr>
        <w:t>[52,-2],</w:t>
      </w:r>
    </w:p>
    <w:p>
      <w:pPr>
        <w:spacing w:before="240" w:after="240"/>
        <w:rPr>
          <w:lang w:val="zh-CN" w:eastAsia="zh-CN"/>
        </w:rPr>
      </w:pPr>
      <w:r>
        <w:rPr>
          <w:lang w:val="zh-CN" w:eastAsia="zh-CN"/>
        </w:rPr>
        <w:t>[51,-3]</w:t>
      </w:r>
    </w:p>
    <w:p>
      <w:pPr>
        <w:spacing w:before="240" w:after="240"/>
        <w:rPr>
          <w:lang w:val="zh-CN" w:eastAsia="zh-CN"/>
        </w:rPr>
      </w:pPr>
      <w:r>
        <w:rPr>
          <w:lang w:val="zh-CN" w:eastAsia="zh-CN"/>
        </w:rPr>
        <w:t>];</w:t>
      </w:r>
    </w:p>
    <w:p>
      <w:pPr>
        <w:spacing w:before="240" w:after="240"/>
        <w:rPr>
          <w:lang w:val="zh-CN" w:eastAsia="zh-CN"/>
        </w:rPr>
      </w:pPr>
      <w:r>
        <w:rPr>
          <w:lang w:val="zh-CN" w:eastAsia="zh-CN"/>
        </w:rPr>
        <w:t>var polygon = L.polygon(latlngs,{</w:t>
      </w:r>
    </w:p>
    <w:p>
      <w:pPr>
        <w:spacing w:before="240" w:after="240"/>
        <w:rPr>
          <w:lang w:val="zh-CN" w:eastAsia="zh-CN"/>
        </w:rPr>
      </w:pPr>
      <w:r>
        <w:rPr>
          <w:lang w:val="zh-CN" w:eastAsia="zh-CN"/>
        </w:rPr>
        <w:t>color:'red'</w:t>
      </w:r>
    </w:p>
    <w:p>
      <w:pPr>
        <w:spacing w:before="240" w:after="240"/>
        <w:rPr>
          <w:lang w:val="zh-CN" w:eastAsia="zh-CN"/>
        </w:rPr>
      </w:pPr>
      <w:r>
        <w:rPr>
          <w:lang w:val="zh-CN" w:eastAsia="zh-CN"/>
        </w:rPr>
        <w:t>}).addTo(map);</w:t>
      </w:r>
    </w:p>
    <w:p>
      <w:pPr>
        <w:spacing w:before="240" w:after="240"/>
        <w:rPr>
          <w:lang w:val="zh-CN" w:eastAsia="zh-CN"/>
        </w:rPr>
      </w:pPr>
      <w:r>
        <w:rPr>
          <w:lang w:val="zh-CN" w:eastAsia="zh-CN"/>
        </w:rPr>
        <w:t>```</w:t>
      </w:r>
    </w:p>
    <w:p>
      <w:pPr>
        <w:spacing w:before="240" w:after="240"/>
        <w:rPr>
          <w:lang w:val="zh-CN" w:eastAsia="zh-CN"/>
        </w:rPr>
      </w:pPr>
      <w:r>
        <w:rPr>
          <w:lang w:val="zh-CN" w:eastAsia="zh-CN"/>
        </w:rPr>
        <w:t>&gt;**`3:离线地图`**</w:t>
      </w:r>
    </w:p>
    <w:p>
      <w:pPr>
        <w:spacing w:before="240" w:after="240"/>
        <w:rPr>
          <w:lang w:val="zh-CN" w:eastAsia="zh-CN"/>
        </w:rPr>
      </w:pPr>
      <w:r>
        <w:rPr>
          <w:lang w:val="zh-CN" w:eastAsia="zh-CN"/>
        </w:rPr>
        <w:t>![image](./offlineline.png)</w:t>
      </w:r>
    </w:p>
    <w:p>
      <w:pPr>
        <w:spacing w:before="240" w:after="240"/>
        <w:rPr>
          <w:lang w:val="zh-CN" w:eastAsia="zh-CN"/>
        </w:rPr>
      </w:pPr>
      <w:r>
        <w:rPr>
          <w:lang w:val="zh-CN" w:eastAsia="zh-CN"/>
        </w:rPr>
        <w:t>&gt;**`4:其他应用`**</w:t>
      </w:r>
    </w:p>
    <w:p>
      <w:pPr>
        <w:spacing w:before="240" w:after="240"/>
        <w:rPr>
          <w:lang w:val="zh-CN" w:eastAsia="zh-CN"/>
        </w:rPr>
      </w:pPr>
      <w:r>
        <w:rPr>
          <w:lang w:val="zh-CN" w:eastAsia="zh-CN"/>
        </w:rPr>
        <w:t>![image](./others.png)</w:t>
      </w:r>
    </w:p>
    <w:p>
      <w:pPr>
        <w:spacing w:before="240" w:after="240"/>
        <w:rPr>
          <w:lang w:val="zh-CN" w:eastAsia="zh-CN"/>
        </w:rPr>
      </w:pPr>
      <w:r>
        <w:rPr>
          <w:lang w:val="zh-CN" w:eastAsia="zh-CN"/>
        </w:rPr>
        <w:t>![image](./7.gif)</w:t>
      </w:r>
    </w:p>
    <w:p>
      <w:pPr>
        <w:spacing w:before="240" w:after="240"/>
        <w:rPr>
          <w:lang w:val="zh-CN" w:eastAsia="zh-CN"/>
        </w:rPr>
      </w:pPr>
      <w:r>
        <w:rPr>
          <w:lang w:val="zh-CN" w:eastAsia="zh-CN"/>
        </w:rPr>
        <w:t>![image](./8.gif)</w:t>
      </w:r>
    </w:p>
    <w:p>
      <w:pPr>
        <w:spacing w:before="240" w:after="240"/>
        <w:rPr>
          <w:lang w:val="zh-CN" w:eastAsia="zh-CN"/>
        </w:rPr>
      </w:pPr>
      <w:r>
        <w:rPr>
          <w:lang w:val="zh-CN" w:eastAsia="zh-CN"/>
        </w:rPr>
        <w:t>&gt;**`5:总结`**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本节课介绍了瓦片地图原理(标准),介绍了比较流行地图离线插件Leaflet的基本使用。</w:t>
      </w:r>
    </w:p>
    <w:p>
      <w:pPr>
        <w:spacing w:before="240" w:after="240"/>
        <w:rPr>
          <w:lang w:val="zh-CN" w:eastAsia="zh-CN"/>
        </w:rPr>
      </w:pPr>
      <w:r>
        <w:rPr>
          <w:lang w:val="zh-CN" w:eastAsia="zh-CN"/>
        </w:rPr>
        <w:t>```</w:t>
      </w:r>
    </w:p>
    <w:p>
      <w:pPr>
        <w:spacing w:before="240" w:after="240"/>
        <w:rPr>
          <w:lang w:val="zh-CN" w:eastAsia="zh-CN"/>
        </w:rPr>
      </w:pPr>
      <w:r>
        <w:rPr>
          <w:lang w:val="zh-CN" w:eastAsia="zh-CN"/>
        </w:rPr>
        <w:t>##(三十三)Audio</w:t>
      </w:r>
    </w:p>
    <w:p>
      <w:pPr>
        <w:spacing w:before="240" w:after="240"/>
        <w:rPr>
          <w:lang w:val="zh-CN" w:eastAsia="zh-CN"/>
        </w:rPr>
      </w:pPr>
      <w:r>
        <w:rPr>
          <w:lang w:val="zh-CN" w:eastAsia="zh-CN"/>
        </w:rPr>
        <w:t>&gt;**`1:基本语法`**</w:t>
      </w:r>
    </w:p>
    <w:p>
      <w:pPr>
        <w:spacing w:before="240" w:after="240"/>
        <w:rPr>
          <w:lang w:val="zh-CN" w:eastAsia="zh-CN"/>
        </w:rPr>
      </w:pPr>
      <w:r>
        <w:rPr>
          <w:lang w:val="zh-CN" w:eastAsia="zh-CN"/>
        </w:rPr>
        <w:t>```css</w:t>
      </w:r>
    </w:p>
    <w:p>
      <w:pPr>
        <w:spacing w:before="240" w:after="240"/>
        <w:rPr>
          <w:lang w:val="zh-CN" w:eastAsia="zh-CN"/>
        </w:rPr>
      </w:pPr>
      <w:r>
        <w:rPr>
          <w:lang w:val="zh-CN" w:eastAsia="zh-CN"/>
        </w:rPr>
        <w:t>&lt;audio</w:t>
      </w:r>
    </w:p>
    <w:p>
      <w:pPr>
        <w:spacing w:before="240" w:after="240"/>
        <w:rPr>
          <w:lang w:val="zh-CN" w:eastAsia="zh-CN"/>
        </w:rPr>
      </w:pPr>
      <w:r>
        <w:rPr>
          <w:lang w:val="zh-CN" w:eastAsia="zh-CN"/>
        </w:rPr>
        <w:t>src="xxxx.mp3"</w:t>
      </w:r>
    </w:p>
    <w:p>
      <w:pPr>
        <w:spacing w:before="240" w:after="240"/>
        <w:rPr>
          <w:lang w:val="zh-CN" w:eastAsia="zh-CN"/>
        </w:rPr>
      </w:pPr>
      <w:r>
        <w:rPr>
          <w:lang w:val="zh-CN" w:eastAsia="zh-CN"/>
        </w:rPr>
        <w:t>controls="controls"</w:t>
      </w:r>
    </w:p>
    <w:p>
      <w:pPr>
        <w:spacing w:before="240" w:after="240"/>
        <w:rPr>
          <w:lang w:val="zh-CN" w:eastAsia="zh-CN"/>
        </w:rPr>
      </w:pPr>
      <w:r>
        <w:rPr>
          <w:lang w:val="zh-CN" w:eastAsia="zh-CN"/>
        </w:rPr>
        <w:t>loop="loop"</w:t>
      </w:r>
    </w:p>
    <w:p>
      <w:pPr>
        <w:spacing w:before="240" w:after="240"/>
        <w:rPr>
          <w:lang w:val="zh-CN" w:eastAsia="zh-CN"/>
        </w:rPr>
      </w:pPr>
      <w:r>
        <w:rPr>
          <w:lang w:val="zh-CN" w:eastAsia="zh-CN"/>
        </w:rPr>
        <w:t>autoplay="autoplay"</w:t>
      </w:r>
    </w:p>
    <w:p>
      <w:pPr>
        <w:spacing w:before="240" w:after="240"/>
        <w:rPr>
          <w:lang w:val="zh-CN" w:eastAsia="zh-CN"/>
        </w:rPr>
      </w:pPr>
      <w:r>
        <w:rPr>
          <w:lang w:val="zh-CN" w:eastAsia="zh-CN"/>
        </w:rPr>
        <w:t>&gt;</w:t>
      </w:r>
    </w:p>
    <w:p>
      <w:pPr>
        <w:spacing w:before="240" w:after="240"/>
        <w:rPr>
          <w:lang w:val="zh-CN" w:eastAsia="zh-CN"/>
        </w:rPr>
      </w:pPr>
      <w:r>
        <w:rPr>
          <w:lang w:val="zh-CN" w:eastAsia="zh-CN"/>
        </w:rPr>
        <w:t>您的浏览器不支持html5的audio标签</w:t>
      </w:r>
    </w:p>
    <w:p>
      <w:pPr>
        <w:spacing w:before="240" w:after="240"/>
        <w:rPr>
          <w:lang w:val="zh-CN" w:eastAsia="zh-CN"/>
        </w:rPr>
      </w:pPr>
      <w:r>
        <w:rPr>
          <w:lang w:val="zh-CN" w:eastAsia="zh-CN"/>
        </w:rPr>
        <w:t>&lt;/audio&gt;</w:t>
      </w:r>
    </w:p>
    <w:p>
      <w:pPr>
        <w:spacing w:before="240" w:after="240"/>
        <w:rPr>
          <w:lang w:val="zh-CN" w:eastAsia="zh-CN"/>
        </w:rPr>
      </w:pPr>
      <w:r>
        <w:rPr>
          <w:lang w:val="zh-CN" w:eastAsia="zh-CN"/>
        </w:rPr>
        <w:t>```</w:t>
      </w:r>
    </w:p>
    <w:p>
      <w:pPr>
        <w:spacing w:before="240" w:after="240"/>
        <w:rPr>
          <w:lang w:val="zh-CN" w:eastAsia="zh-CN"/>
        </w:rPr>
      </w:pPr>
      <w:r>
        <w:rPr>
          <w:lang w:val="zh-CN" w:eastAsia="zh-CN"/>
        </w:rPr>
        <w:t>-`src -歌曲路径- mp3- ogg - wav`</w:t>
      </w:r>
    </w:p>
    <w:p>
      <w:pPr>
        <w:spacing w:before="240" w:after="240"/>
        <w:rPr>
          <w:lang w:val="zh-CN" w:eastAsia="zh-CN"/>
        </w:rPr>
      </w:pPr>
      <w:r>
        <w:rPr>
          <w:lang w:val="zh-CN" w:eastAsia="zh-CN"/>
        </w:rPr>
        <w:t>-`controls -播放控制器`</w:t>
      </w:r>
    </w:p>
    <w:p>
      <w:pPr>
        <w:spacing w:before="240" w:after="240"/>
        <w:rPr>
          <w:lang w:val="zh-CN" w:eastAsia="zh-CN"/>
        </w:rPr>
      </w:pPr>
      <w:r>
        <w:rPr>
          <w:lang w:val="zh-CN" w:eastAsia="zh-CN"/>
        </w:rPr>
        <w:t>-`loop -歌曲循环`</w:t>
      </w:r>
    </w:p>
    <w:p>
      <w:pPr>
        <w:spacing w:before="240" w:after="240"/>
        <w:rPr>
          <w:lang w:val="zh-CN" w:eastAsia="zh-CN"/>
        </w:rPr>
      </w:pPr>
      <w:r>
        <w:rPr>
          <w:lang w:val="zh-CN" w:eastAsia="zh-CN"/>
        </w:rPr>
        <w:t>-`autoplay -自动播放-主流浏览器已关闭- JS触发`</w:t>
      </w:r>
    </w:p>
    <w:p>
      <w:pPr>
        <w:spacing w:before="240" w:after="240"/>
        <w:rPr>
          <w:lang w:val="zh-CN" w:eastAsia="zh-CN"/>
        </w:rPr>
      </w:pPr>
      <w:r>
        <w:rPr>
          <w:lang w:val="zh-CN" w:eastAsia="zh-CN"/>
        </w:rPr>
        <w:t>-`preload -预加载- autoplay时忽略此属性`</w:t>
      </w:r>
    </w:p>
    <w:p>
      <w:pPr>
        <w:spacing w:before="240" w:after="240"/>
        <w:rPr>
          <w:lang w:val="zh-CN" w:eastAsia="zh-CN"/>
        </w:rPr>
      </w:pPr>
      <w:r>
        <w:rPr>
          <w:lang w:val="zh-CN" w:eastAsia="zh-CN"/>
        </w:rPr>
        <w:t>&gt;**`2:Audio对象`**</w:t>
      </w:r>
    </w:p>
    <w:p>
      <w:pPr>
        <w:spacing w:before="240" w:after="240"/>
        <w:rPr>
          <w:lang w:val="zh-CN" w:eastAsia="zh-CN"/>
        </w:rPr>
      </w:pPr>
      <w:r>
        <w:rPr>
          <w:lang w:val="zh-CN" w:eastAsia="zh-CN"/>
        </w:rPr>
        <w:t>-`currentTime -获取当前播放时间`</w:t>
      </w:r>
    </w:p>
    <w:p>
      <w:pPr>
        <w:spacing w:before="240" w:after="240"/>
        <w:rPr>
          <w:lang w:val="zh-CN" w:eastAsia="zh-CN"/>
        </w:rPr>
      </w:pPr>
      <w:r>
        <w:rPr>
          <w:lang w:val="zh-CN" w:eastAsia="zh-CN"/>
        </w:rPr>
        <w:t>-`duration -获取歌曲的总时间`</w:t>
      </w:r>
    </w:p>
    <w:p>
      <w:pPr>
        <w:spacing w:before="240" w:after="240"/>
        <w:rPr>
          <w:lang w:val="zh-CN" w:eastAsia="zh-CN"/>
        </w:rPr>
      </w:pPr>
      <w:r>
        <w:rPr>
          <w:lang w:val="zh-CN" w:eastAsia="zh-CN"/>
        </w:rPr>
        <w:t>-`play -播放`</w:t>
      </w:r>
    </w:p>
    <w:p>
      <w:pPr>
        <w:spacing w:before="240" w:after="240"/>
        <w:rPr>
          <w:lang w:val="zh-CN" w:eastAsia="zh-CN"/>
        </w:rPr>
      </w:pPr>
      <w:r>
        <w:rPr>
          <w:lang w:val="zh-CN" w:eastAsia="zh-CN"/>
        </w:rPr>
        <w:t>```css</w:t>
      </w:r>
    </w:p>
    <w:p>
      <w:pPr>
        <w:spacing w:before="240" w:after="240"/>
        <w:rPr>
          <w:lang w:val="zh-CN" w:eastAsia="zh-CN"/>
        </w:rPr>
      </w:pPr>
      <w:r>
        <w:rPr>
          <w:lang w:val="zh-CN" w:eastAsia="zh-CN"/>
        </w:rPr>
        <w:t>audio.addEventListener("play",()=&gt;{});</w:t>
      </w:r>
    </w:p>
    <w:p>
      <w:pPr>
        <w:spacing w:before="240" w:after="240"/>
        <w:rPr>
          <w:lang w:val="zh-CN" w:eastAsia="zh-CN"/>
        </w:rPr>
      </w:pPr>
      <w:r>
        <w:rPr>
          <w:lang w:val="zh-CN" w:eastAsia="zh-CN"/>
        </w:rPr>
        <w:t>audio.onplay =()=&gt;{}</w:t>
      </w:r>
    </w:p>
    <w:p>
      <w:pPr>
        <w:spacing w:before="240" w:after="240"/>
        <w:rPr>
          <w:lang w:val="zh-CN" w:eastAsia="zh-CN"/>
        </w:rPr>
      </w:pPr>
      <w:r>
        <w:rPr>
          <w:lang w:val="zh-CN" w:eastAsia="zh-CN"/>
        </w:rPr>
        <w:t>```</w:t>
      </w:r>
    </w:p>
    <w:p>
      <w:pPr>
        <w:spacing w:before="240" w:after="240"/>
        <w:rPr>
          <w:lang w:val="zh-CN" w:eastAsia="zh-CN"/>
        </w:rPr>
      </w:pPr>
      <w:r>
        <w:rPr>
          <w:lang w:val="zh-CN" w:eastAsia="zh-CN"/>
        </w:rPr>
        <w:t>-`pause -暂停`</w:t>
      </w:r>
    </w:p>
    <w:p>
      <w:pPr>
        <w:spacing w:before="240" w:after="240"/>
        <w:rPr>
          <w:lang w:val="zh-CN" w:eastAsia="zh-CN"/>
        </w:rPr>
      </w:pPr>
      <w:r>
        <w:rPr>
          <w:lang w:val="zh-CN" w:eastAsia="zh-CN"/>
        </w:rPr>
        <w:t>-`loadstart -开始加载`</w:t>
      </w:r>
    </w:p>
    <w:p>
      <w:pPr>
        <w:spacing w:before="240" w:after="240"/>
        <w:rPr>
          <w:lang w:val="zh-CN" w:eastAsia="zh-CN"/>
        </w:rPr>
      </w:pPr>
      <w:r>
        <w:rPr>
          <w:lang w:val="zh-CN" w:eastAsia="zh-CN"/>
        </w:rPr>
        <w:t>-`durationchange -时长数据变化`</w:t>
      </w:r>
    </w:p>
    <w:p>
      <w:pPr>
        <w:spacing w:before="240" w:after="240"/>
        <w:rPr>
          <w:lang w:val="zh-CN" w:eastAsia="zh-CN"/>
        </w:rPr>
      </w:pPr>
      <w:r>
        <w:rPr>
          <w:lang w:val="zh-CN" w:eastAsia="zh-CN"/>
        </w:rPr>
        <w:t>-`loadedmetadata -元数据已加载`</w:t>
      </w:r>
    </w:p>
    <w:p>
      <w:pPr>
        <w:spacing w:before="240" w:after="240"/>
        <w:rPr>
          <w:lang w:val="zh-CN" w:eastAsia="zh-CN"/>
        </w:rPr>
      </w:pPr>
      <w:r>
        <w:rPr>
          <w:rStyle w:val="emsimilar"/>
          <w:lang w:val="zh-CN" w:eastAsia="zh-CN"/>
        </w:rPr>
        <w:t>-`loadeddata -当前帧的数据已加载,无法播放下一帧`</w:t>
      </w:r>
    </w:p>
    <w:p>
      <w:pPr>
        <w:spacing w:before="240" w:after="240"/>
        <w:rPr>
          <w:lang w:val="zh-CN" w:eastAsia="zh-CN"/>
        </w:rPr>
      </w:pPr>
      <w:r>
        <w:rPr>
          <w:lang w:val="zh-CN" w:eastAsia="zh-CN"/>
        </w:rPr>
        <w:t>-`progress -加载中`</w:t>
      </w:r>
    </w:p>
    <w:p>
      <w:pPr>
        <w:spacing w:before="240" w:after="240"/>
        <w:rPr>
          <w:lang w:val="zh-CN" w:eastAsia="zh-CN"/>
        </w:rPr>
      </w:pPr>
      <w:r>
        <w:rPr>
          <w:lang w:val="zh-CN" w:eastAsia="zh-CN"/>
        </w:rPr>
        <w:t>-`canplay -可以播放`</w:t>
      </w:r>
    </w:p>
    <w:p>
      <w:pPr>
        <w:spacing w:before="240" w:after="240"/>
        <w:rPr>
          <w:lang w:val="zh-CN" w:eastAsia="zh-CN"/>
        </w:rPr>
      </w:pPr>
      <w:r>
        <w:rPr>
          <w:lang w:val="zh-CN" w:eastAsia="zh-CN"/>
        </w:rPr>
        <w:t>-`canplaythrough -边缓冲边播放`</w:t>
      </w:r>
    </w:p>
    <w:p>
      <w:pPr>
        <w:spacing w:before="240" w:after="240"/>
        <w:rPr>
          <w:lang w:val="zh-CN" w:eastAsia="zh-CN"/>
        </w:rPr>
      </w:pPr>
      <w:r>
        <w:rPr>
          <w:lang w:val="zh-CN" w:eastAsia="zh-CN"/>
        </w:rPr>
        <w:t>-`play()-播放歌曲- Promise`</w:t>
      </w:r>
    </w:p>
    <w:p>
      <w:pPr>
        <w:spacing w:before="240" w:after="240"/>
        <w:rPr>
          <w:lang w:val="zh-CN" w:eastAsia="zh-CN"/>
        </w:rPr>
      </w:pPr>
      <w:r>
        <w:rPr>
          <w:lang w:val="zh-CN" w:eastAsia="zh-CN"/>
        </w:rPr>
        <w:t>-`pause()-暂停歌曲`</w:t>
      </w:r>
    </w:p>
    <w:p>
      <w:pPr>
        <w:spacing w:before="240" w:after="240"/>
        <w:rPr>
          <w:lang w:val="zh-CN" w:eastAsia="zh-CN"/>
        </w:rPr>
      </w:pPr>
      <w:r>
        <w:rPr>
          <w:lang w:val="zh-CN" w:eastAsia="zh-CN"/>
        </w:rPr>
        <w:t>-`load()-重新加载歌曲`</w:t>
      </w:r>
    </w:p>
    <w:p>
      <w:pPr>
        <w:spacing w:before="240" w:after="240"/>
        <w:rPr>
          <w:lang w:val="zh-CN" w:eastAsia="zh-CN"/>
        </w:rPr>
      </w:pPr>
      <w:r>
        <w:rPr>
          <w:lang w:val="zh-CN" w:eastAsia="zh-CN"/>
        </w:rPr>
        <w:t>&gt;**`3:Audio.js`**</w:t>
      </w:r>
    </w:p>
    <w:p>
      <w:pPr>
        <w:spacing w:before="240" w:after="240"/>
        <w:rPr>
          <w:lang w:val="zh-CN" w:eastAsia="zh-CN"/>
        </w:rPr>
      </w:pPr>
      <w:r>
        <w:rPr>
          <w:lang w:val="zh-CN" w:eastAsia="zh-CN"/>
        </w:rPr>
        <w:t>-`http://kolber.github.io/audiojs/`</w:t>
      </w:r>
    </w:p>
    <w:p>
      <w:pPr>
        <w:spacing w:before="240" w:after="240"/>
        <w:rPr>
          <w:lang w:val="zh-CN" w:eastAsia="zh-CN"/>
        </w:rPr>
      </w:pPr>
      <w:r>
        <w:rPr>
          <w:lang w:val="zh-CN" w:eastAsia="zh-CN"/>
        </w:rPr>
        <w:t>-`标准浏览器使用Audio标签`</w:t>
      </w:r>
    </w:p>
    <w:p>
      <w:pPr>
        <w:spacing w:before="240" w:after="240"/>
        <w:rPr>
          <w:lang w:val="zh-CN" w:eastAsia="zh-CN"/>
        </w:rPr>
      </w:pPr>
      <w:r>
        <w:rPr>
          <w:lang w:val="zh-CN" w:eastAsia="zh-CN"/>
        </w:rPr>
        <w:t>-`旧浏览器使用Flash`</w:t>
      </w:r>
    </w:p>
    <w:p>
      <w:pPr>
        <w:spacing w:before="240" w:after="240"/>
        <w:rPr>
          <w:lang w:val="zh-CN" w:eastAsia="zh-CN"/>
        </w:rPr>
      </w:pPr>
      <w:r>
        <w:rPr>
          <w:lang w:val="zh-CN" w:eastAsia="zh-CN"/>
        </w:rPr>
        <w:t>-`可以通过 CSS 定义外观`</w:t>
      </w:r>
    </w:p>
    <w:p>
      <w:pPr>
        <w:spacing w:before="240" w:after="240"/>
        <w:rPr>
          <w:lang w:val="zh-CN" w:eastAsia="zh-CN"/>
        </w:rPr>
      </w:pPr>
      <w:r>
        <w:rPr>
          <w:lang w:val="zh-CN" w:eastAsia="zh-CN"/>
        </w:rPr>
        <w:t>```css</w:t>
      </w:r>
    </w:p>
    <w:p>
      <w:pPr>
        <w:spacing w:before="240" w:after="240"/>
        <w:rPr>
          <w:lang w:val="zh-CN" w:eastAsia="zh-CN"/>
        </w:rPr>
      </w:pPr>
      <w:r>
        <w:rPr>
          <w:lang w:val="zh-CN" w:eastAsia="zh-CN"/>
        </w:rPr>
        <w:t>&lt;script src="/audiojs/audio.min.js"&gt;&lt;/script&gt;</w:t>
      </w:r>
    </w:p>
    <w:p>
      <w:pPr>
        <w:spacing w:before="240" w:after="240"/>
        <w:rPr>
          <w:lang w:val="zh-CN" w:eastAsia="zh-CN"/>
        </w:rPr>
      </w:pPr>
      <w:r>
        <w:rPr>
          <w:lang w:val="zh-CN" w:eastAsia="zh-CN"/>
        </w:rPr>
        <w:t>&lt;script&gt;</w:t>
      </w:r>
    </w:p>
    <w:p>
      <w:pPr>
        <w:spacing w:before="240" w:after="240"/>
        <w:rPr>
          <w:lang w:val="zh-CN" w:eastAsia="zh-CN"/>
        </w:rPr>
      </w:pPr>
      <w:r>
        <w:rPr>
          <w:lang w:val="zh-CN" w:eastAsia="zh-CN"/>
        </w:rPr>
        <w:t>audiojs.events.ready(function(){</w:t>
      </w:r>
    </w:p>
    <w:p>
      <w:pPr>
        <w:spacing w:before="240" w:after="240"/>
        <w:rPr>
          <w:lang w:val="zh-CN" w:eastAsia="zh-CN"/>
        </w:rPr>
      </w:pPr>
      <w:r>
        <w:rPr>
          <w:lang w:val="zh-CN" w:eastAsia="zh-CN"/>
        </w:rPr>
        <w:t>const as = audiojs.createAll();</w:t>
      </w:r>
    </w:p>
    <w:p>
      <w:pPr>
        <w:spacing w:before="240" w:after="240"/>
        <w:rPr>
          <w:lang w:val="zh-CN" w:eastAsia="zh-CN"/>
        </w:rPr>
      </w:pPr>
      <w:r>
        <w:rPr>
          <w:lang w:val="zh-CN" w:eastAsia="zh-CN"/>
        </w:rPr>
        <w:t>});</w:t>
      </w:r>
    </w:p>
    <w:p>
      <w:pPr>
        <w:spacing w:before="240" w:after="240"/>
        <w:rPr>
          <w:lang w:val="zh-CN" w:eastAsia="zh-CN"/>
        </w:rPr>
      </w:pPr>
      <w:r>
        <w:rPr>
          <w:lang w:val="zh-CN" w:eastAsia="zh-CN"/>
        </w:rPr>
        <w:t>&lt;/script&gt;</w:t>
      </w:r>
    </w:p>
    <w:p>
      <w:pPr>
        <w:spacing w:before="240" w:after="240"/>
        <w:rPr>
          <w:lang w:val="zh-CN" w:eastAsia="zh-CN"/>
        </w:rPr>
      </w:pPr>
      <w:r>
        <w:rPr>
          <w:lang w:val="zh-CN" w:eastAsia="zh-CN"/>
        </w:rPr>
        <w:t>&lt;audio style="display:none" src="./music.mp3" preload="auto"/&gt;</w:t>
      </w:r>
    </w:p>
    <w:p>
      <w:pPr>
        <w:spacing w:before="240" w:after="240"/>
        <w:rPr>
          <w:lang w:val="zh-CN" w:eastAsia="zh-CN"/>
        </w:rPr>
      </w:pPr>
      <w:r>
        <w:rPr>
          <w:lang w:val="zh-CN" w:eastAsia="zh-CN"/>
        </w:rPr>
        <w:t>```</w:t>
      </w:r>
    </w:p>
    <w:p>
      <w:pPr>
        <w:spacing w:before="240" w:after="240"/>
        <w:rPr>
          <w:lang w:val="zh-CN" w:eastAsia="zh-CN"/>
        </w:rPr>
      </w:pPr>
      <w:r>
        <w:rPr>
          <w:lang w:val="zh-CN" w:eastAsia="zh-CN"/>
        </w:rPr>
        <w:t>&gt;**`4:总结`**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本节课介绍了Audio元素的基本使用方法,介绍了Audio对象的属性和方法</w:t>
      </w:r>
      <w:r>
        <w:rPr>
          <w:lang w:val="zh-CN" w:eastAsia="zh-CN"/>
        </w:rPr>
        <w:br/>
      </w:r>
      <w:r>
        <w:rPr>
          <w:lang w:val="zh-CN" w:eastAsia="zh-CN"/>
        </w:rPr>
        <w:t>```</w:t>
      </w:r>
    </w:p>
    <w:p>
      <w:pPr>
        <w:spacing w:before="240" w:after="240"/>
        <w:rPr>
          <w:lang w:val="zh-CN" w:eastAsia="zh-CN"/>
        </w:rPr>
      </w:pPr>
      <w:r>
        <w:rPr>
          <w:lang w:val="zh-CN" w:eastAsia="zh-CN"/>
        </w:rPr>
        <w:t>##(三十四)Video</w:t>
      </w:r>
    </w:p>
    <w:p>
      <w:pPr>
        <w:spacing w:before="240" w:after="240"/>
        <w:rPr>
          <w:lang w:val="zh-CN" w:eastAsia="zh-CN"/>
        </w:rPr>
      </w:pPr>
      <w:r>
        <w:rPr>
          <w:lang w:val="zh-CN" w:eastAsia="zh-CN"/>
        </w:rPr>
        <w:t>&gt;**`1:基本语法`**</w:t>
      </w:r>
    </w:p>
    <w:p>
      <w:pPr>
        <w:spacing w:before="240" w:after="240"/>
        <w:rPr>
          <w:lang w:val="zh-CN" w:eastAsia="zh-CN"/>
        </w:rPr>
      </w:pPr>
      <w:r>
        <w:rPr>
          <w:lang w:val="zh-CN" w:eastAsia="zh-CN"/>
        </w:rPr>
        <w:t>```css</w:t>
      </w:r>
    </w:p>
    <w:p>
      <w:pPr>
        <w:spacing w:before="240" w:after="240"/>
        <w:rPr>
          <w:lang w:val="zh-CN" w:eastAsia="zh-CN"/>
        </w:rPr>
      </w:pPr>
      <w:r>
        <w:rPr>
          <w:lang w:val="zh-CN" w:eastAsia="zh-CN"/>
        </w:rPr>
        <w:t>&lt;video</w:t>
      </w:r>
    </w:p>
    <w:p>
      <w:pPr>
        <w:spacing w:before="240" w:after="240"/>
        <w:rPr>
          <w:lang w:val="zh-CN" w:eastAsia="zh-CN"/>
        </w:rPr>
      </w:pPr>
      <w:r>
        <w:rPr>
          <w:lang w:val="zh-CN" w:eastAsia="zh-CN"/>
        </w:rPr>
        <w:t>src="xxxx.mp4"</w:t>
      </w:r>
    </w:p>
    <w:p>
      <w:pPr>
        <w:spacing w:before="240" w:after="240"/>
        <w:rPr>
          <w:lang w:val="zh-CN" w:eastAsia="zh-CN"/>
        </w:rPr>
      </w:pPr>
      <w:r>
        <w:rPr>
          <w:lang w:val="zh-CN" w:eastAsia="zh-CN"/>
        </w:rPr>
        <w:t>controls="controls"</w:t>
      </w:r>
    </w:p>
    <w:p>
      <w:pPr>
        <w:spacing w:before="240" w:after="240"/>
        <w:rPr>
          <w:lang w:val="zh-CN" w:eastAsia="zh-CN"/>
        </w:rPr>
      </w:pPr>
      <w:r>
        <w:rPr>
          <w:lang w:val="zh-CN" w:eastAsia="zh-CN"/>
        </w:rPr>
        <w:t>loop="loop"</w:t>
      </w:r>
    </w:p>
    <w:p>
      <w:pPr>
        <w:spacing w:before="240" w:after="240"/>
        <w:rPr>
          <w:lang w:val="zh-CN" w:eastAsia="zh-CN"/>
        </w:rPr>
      </w:pPr>
      <w:r>
        <w:rPr>
          <w:lang w:val="zh-CN" w:eastAsia="zh-CN"/>
        </w:rPr>
        <w:t>autoplay="autoplay"</w:t>
      </w:r>
    </w:p>
    <w:p>
      <w:pPr>
        <w:spacing w:before="240" w:after="240"/>
        <w:rPr>
          <w:lang w:val="zh-CN" w:eastAsia="zh-CN"/>
        </w:rPr>
      </w:pPr>
      <w:r>
        <w:rPr>
          <w:lang w:val="zh-CN" w:eastAsia="zh-CN"/>
        </w:rPr>
        <w:t>&gt;</w:t>
      </w:r>
    </w:p>
    <w:p>
      <w:pPr>
        <w:spacing w:before="240" w:after="240"/>
        <w:rPr>
          <w:lang w:val="zh-CN" w:eastAsia="zh-CN"/>
        </w:rPr>
      </w:pPr>
      <w:r>
        <w:rPr>
          <w:rStyle w:val="emsimilar"/>
          <w:lang w:val="zh-CN" w:eastAsia="zh-CN"/>
        </w:rPr>
        <w:t>您的浏览器不支持html5的video标签</w:t>
      </w:r>
    </w:p>
    <w:p>
      <w:pPr>
        <w:spacing w:before="240" w:after="240"/>
        <w:rPr>
          <w:lang w:val="zh-CN" w:eastAsia="zh-CN"/>
        </w:rPr>
      </w:pPr>
      <w:r>
        <w:rPr>
          <w:lang w:val="zh-CN" w:eastAsia="zh-CN"/>
        </w:rPr>
        <w:t>&lt;/video&gt;</w:t>
      </w:r>
    </w:p>
    <w:p>
      <w:pPr>
        <w:spacing w:before="240" w:after="240"/>
        <w:rPr>
          <w:lang w:val="zh-CN" w:eastAsia="zh-CN"/>
        </w:rPr>
      </w:pPr>
      <w:r>
        <w:rPr>
          <w:lang w:val="zh-CN" w:eastAsia="zh-CN"/>
        </w:rPr>
        <w:t>```</w:t>
      </w:r>
    </w:p>
    <w:p>
      <w:pPr>
        <w:spacing w:before="240" w:after="240"/>
        <w:rPr>
          <w:lang w:val="zh-CN" w:eastAsia="zh-CN"/>
        </w:rPr>
      </w:pPr>
      <w:r>
        <w:rPr>
          <w:lang w:val="zh-CN" w:eastAsia="zh-CN"/>
        </w:rPr>
        <w:t>-`src -源- mp4- webm - ogg`</w:t>
      </w:r>
    </w:p>
    <w:p>
      <w:pPr>
        <w:spacing w:before="240" w:after="240"/>
        <w:rPr>
          <w:lang w:val="zh-CN" w:eastAsia="zh-CN"/>
        </w:rPr>
      </w:pPr>
      <w:r>
        <w:rPr>
          <w:lang w:val="zh-CN" w:eastAsia="zh-CN"/>
        </w:rPr>
        <w:t>-`autoplay -自动播放`</w:t>
      </w:r>
    </w:p>
    <w:p>
      <w:pPr>
        <w:spacing w:before="240" w:after="240"/>
        <w:rPr>
          <w:lang w:val="zh-CN" w:eastAsia="zh-CN"/>
        </w:rPr>
      </w:pPr>
      <w:r>
        <w:rPr>
          <w:lang w:val="zh-CN" w:eastAsia="zh-CN"/>
        </w:rPr>
        <w:t>-`controls -控制器`</w:t>
      </w:r>
    </w:p>
    <w:p>
      <w:pPr>
        <w:spacing w:before="240" w:after="240"/>
        <w:rPr>
          <w:lang w:val="zh-CN" w:eastAsia="zh-CN"/>
        </w:rPr>
      </w:pPr>
      <w:r>
        <w:rPr>
          <w:lang w:val="zh-CN" w:eastAsia="zh-CN"/>
        </w:rPr>
        <w:t>-`height`</w:t>
      </w:r>
    </w:p>
    <w:p>
      <w:pPr>
        <w:spacing w:before="240" w:after="240"/>
        <w:rPr>
          <w:lang w:val="zh-CN" w:eastAsia="zh-CN"/>
        </w:rPr>
      </w:pPr>
      <w:r>
        <w:rPr>
          <w:lang w:val="zh-CN" w:eastAsia="zh-CN"/>
        </w:rPr>
        <w:t>-`width`</w:t>
      </w:r>
    </w:p>
    <w:p>
      <w:pPr>
        <w:spacing w:before="240" w:after="240"/>
        <w:rPr>
          <w:lang w:val="zh-CN" w:eastAsia="zh-CN"/>
        </w:rPr>
      </w:pPr>
      <w:r>
        <w:rPr>
          <w:lang w:val="zh-CN" w:eastAsia="zh-CN"/>
        </w:rPr>
        <w:t>-`loop -循环播放`。</w:t>
      </w:r>
    </w:p>
    <w:p>
      <w:pPr>
        <w:spacing w:before="240" w:after="240"/>
        <w:rPr>
          <w:lang w:val="zh-CN" w:eastAsia="zh-CN"/>
        </w:rPr>
      </w:pPr>
      <w:r>
        <w:rPr>
          <w:lang w:val="zh-CN" w:eastAsia="zh-CN"/>
        </w:rPr>
        <w:t>-`muted -静音`</w:t>
      </w:r>
    </w:p>
    <w:p>
      <w:pPr>
        <w:spacing w:before="240" w:after="240"/>
        <w:rPr>
          <w:lang w:val="zh-CN" w:eastAsia="zh-CN"/>
        </w:rPr>
      </w:pPr>
      <w:r>
        <w:rPr>
          <w:lang w:val="zh-CN" w:eastAsia="zh-CN"/>
        </w:rPr>
        <w:t>-`poster -预览图`</w:t>
      </w:r>
    </w:p>
    <w:p>
      <w:pPr>
        <w:spacing w:before="240" w:after="240"/>
        <w:rPr>
          <w:lang w:val="zh-CN" w:eastAsia="zh-CN"/>
        </w:rPr>
      </w:pPr>
      <w:r>
        <w:rPr>
          <w:rStyle w:val="emsimilar"/>
          <w:lang w:val="zh-CN" w:eastAsia="zh-CN"/>
        </w:rPr>
        <w:t>-`preload -预加载- autoplay时失效`</w:t>
      </w:r>
    </w:p>
    <w:p>
      <w:pPr>
        <w:spacing w:before="240" w:after="240"/>
        <w:rPr>
          <w:lang w:val="zh-CN" w:eastAsia="zh-CN"/>
        </w:rPr>
      </w:pPr>
      <w:r>
        <w:rPr>
          <w:lang w:val="zh-CN" w:eastAsia="zh-CN"/>
        </w:rPr>
        <w:t>&gt;**`2:Video对象`**</w:t>
      </w:r>
    </w:p>
    <w:p>
      <w:pPr>
        <w:spacing w:before="240" w:after="240"/>
        <w:rPr>
          <w:lang w:val="zh-CN" w:eastAsia="zh-CN"/>
        </w:rPr>
      </w:pPr>
      <w:r>
        <w:rPr>
          <w:lang w:val="zh-CN" w:eastAsia="zh-CN"/>
        </w:rPr>
        <w:t>-`currentTime -获取当前播放时间`</w:t>
      </w:r>
    </w:p>
    <w:p>
      <w:pPr>
        <w:spacing w:before="240" w:after="240"/>
        <w:rPr>
          <w:lang w:val="zh-CN" w:eastAsia="zh-CN"/>
        </w:rPr>
      </w:pPr>
      <w:r>
        <w:rPr>
          <w:lang w:val="zh-CN" w:eastAsia="zh-CN"/>
        </w:rPr>
        <w:t>-`duration -获取视频的总时间`</w:t>
      </w:r>
    </w:p>
    <w:p>
      <w:pPr>
        <w:spacing w:before="240" w:after="240"/>
        <w:rPr>
          <w:lang w:val="zh-CN" w:eastAsia="zh-CN"/>
        </w:rPr>
      </w:pPr>
      <w:r>
        <w:rPr>
          <w:lang w:val="zh-CN" w:eastAsia="zh-CN"/>
        </w:rPr>
        <w:t>-`play -播放`</w:t>
      </w:r>
    </w:p>
    <w:p>
      <w:pPr>
        <w:spacing w:before="240" w:after="240"/>
        <w:rPr>
          <w:lang w:val="zh-CN" w:eastAsia="zh-CN"/>
        </w:rPr>
      </w:pPr>
      <w:r>
        <w:rPr>
          <w:lang w:val="zh-CN" w:eastAsia="zh-CN"/>
        </w:rPr>
        <w:t>```css</w:t>
      </w:r>
    </w:p>
    <w:p>
      <w:pPr>
        <w:spacing w:before="240" w:after="240"/>
        <w:rPr>
          <w:lang w:val="zh-CN" w:eastAsia="zh-CN"/>
        </w:rPr>
      </w:pPr>
      <w:r>
        <w:rPr>
          <w:lang w:val="zh-CN" w:eastAsia="zh-CN"/>
        </w:rPr>
        <w:t>video.addEventListener("play",()=&gt;{});</w:t>
      </w:r>
    </w:p>
    <w:p>
      <w:pPr>
        <w:spacing w:before="240" w:after="240"/>
        <w:rPr>
          <w:lang w:val="zh-CN" w:eastAsia="zh-CN"/>
        </w:rPr>
      </w:pPr>
      <w:r>
        <w:rPr>
          <w:lang w:val="zh-CN" w:eastAsia="zh-CN"/>
        </w:rPr>
        <w:t>video.onplay =()=&gt;{}</w:t>
      </w:r>
    </w:p>
    <w:p>
      <w:pPr>
        <w:spacing w:before="240" w:after="240"/>
        <w:rPr>
          <w:lang w:val="zh-CN" w:eastAsia="zh-CN"/>
        </w:rPr>
      </w:pPr>
      <w:r>
        <w:rPr>
          <w:lang w:val="zh-CN" w:eastAsia="zh-CN"/>
        </w:rPr>
        <w:t>```</w:t>
      </w:r>
    </w:p>
    <w:p>
      <w:pPr>
        <w:spacing w:before="240" w:after="240"/>
        <w:rPr>
          <w:lang w:val="zh-CN" w:eastAsia="zh-CN"/>
        </w:rPr>
      </w:pPr>
      <w:r>
        <w:rPr>
          <w:lang w:val="zh-CN" w:eastAsia="zh-CN"/>
        </w:rPr>
        <w:t>-`pause -暂停`</w:t>
      </w:r>
    </w:p>
    <w:p>
      <w:pPr>
        <w:spacing w:before="240" w:after="240"/>
        <w:rPr>
          <w:lang w:val="zh-CN" w:eastAsia="zh-CN"/>
        </w:rPr>
      </w:pPr>
      <w:r>
        <w:rPr>
          <w:lang w:val="zh-CN" w:eastAsia="zh-CN"/>
        </w:rPr>
        <w:t>-`loadstart -开始加载`</w:t>
      </w:r>
    </w:p>
    <w:p>
      <w:pPr>
        <w:spacing w:before="240" w:after="240"/>
        <w:rPr>
          <w:lang w:val="zh-CN" w:eastAsia="zh-CN"/>
        </w:rPr>
      </w:pPr>
      <w:r>
        <w:rPr>
          <w:lang w:val="zh-CN" w:eastAsia="zh-CN"/>
        </w:rPr>
        <w:t>-`durationchange -时长数据变化`</w:t>
      </w:r>
    </w:p>
    <w:p>
      <w:pPr>
        <w:spacing w:before="240" w:after="240"/>
        <w:rPr>
          <w:lang w:val="zh-CN" w:eastAsia="zh-CN"/>
        </w:rPr>
      </w:pPr>
      <w:r>
        <w:rPr>
          <w:lang w:val="zh-CN" w:eastAsia="zh-CN"/>
        </w:rPr>
        <w:t>-`loadedmetadata -元数据已加载`</w:t>
      </w:r>
    </w:p>
    <w:p>
      <w:pPr>
        <w:spacing w:before="240" w:after="240"/>
        <w:rPr>
          <w:lang w:val="zh-CN" w:eastAsia="zh-CN"/>
        </w:rPr>
      </w:pPr>
      <w:r>
        <w:rPr>
          <w:rStyle w:val="emsimilar"/>
          <w:lang w:val="zh-CN" w:eastAsia="zh-CN"/>
        </w:rPr>
        <w:t>-`loadeddata -当前帧的数据已加载,无法播放下一帧`</w:t>
      </w:r>
    </w:p>
    <w:p>
      <w:pPr>
        <w:spacing w:before="240" w:after="240"/>
        <w:rPr>
          <w:lang w:val="zh-CN" w:eastAsia="zh-CN"/>
        </w:rPr>
      </w:pPr>
      <w:r>
        <w:rPr>
          <w:lang w:val="zh-CN" w:eastAsia="zh-CN"/>
        </w:rPr>
        <w:t>-`progress -加载中`</w:t>
      </w:r>
    </w:p>
    <w:p>
      <w:pPr>
        <w:spacing w:before="240" w:after="240"/>
        <w:rPr>
          <w:lang w:val="zh-CN" w:eastAsia="zh-CN"/>
        </w:rPr>
      </w:pPr>
      <w:r>
        <w:rPr>
          <w:lang w:val="zh-CN" w:eastAsia="zh-CN"/>
        </w:rPr>
        <w:t>-`canplay -可以播放`</w:t>
      </w:r>
    </w:p>
    <w:p>
      <w:pPr>
        <w:spacing w:before="240" w:after="240"/>
        <w:rPr>
          <w:lang w:val="zh-CN" w:eastAsia="zh-CN"/>
        </w:rPr>
      </w:pPr>
      <w:r>
        <w:rPr>
          <w:lang w:val="zh-CN" w:eastAsia="zh-CN"/>
        </w:rPr>
        <w:t>-`canplaythrough -边缓冲边播放`</w:t>
      </w:r>
    </w:p>
    <w:p>
      <w:pPr>
        <w:spacing w:before="240" w:after="240"/>
        <w:rPr>
          <w:lang w:val="zh-CN" w:eastAsia="zh-CN"/>
        </w:rPr>
      </w:pPr>
      <w:r>
        <w:rPr>
          <w:lang w:val="zh-CN" w:eastAsia="zh-CN"/>
        </w:rPr>
        <w:t>-`play()-播放视频- Promise`</w:t>
      </w:r>
    </w:p>
    <w:p>
      <w:pPr>
        <w:spacing w:before="240" w:after="240"/>
        <w:rPr>
          <w:lang w:val="zh-CN" w:eastAsia="zh-CN"/>
        </w:rPr>
      </w:pPr>
      <w:r>
        <w:rPr>
          <w:lang w:val="zh-CN" w:eastAsia="zh-CN"/>
        </w:rPr>
        <w:t>-`pause()-暂停视频`</w:t>
      </w:r>
    </w:p>
    <w:p>
      <w:pPr>
        <w:spacing w:before="240" w:after="240"/>
        <w:rPr>
          <w:lang w:val="zh-CN" w:eastAsia="zh-CN"/>
        </w:rPr>
      </w:pPr>
      <w:r>
        <w:rPr>
          <w:lang w:val="zh-CN" w:eastAsia="zh-CN"/>
        </w:rPr>
        <w:t>-`load()-重新加载视频`</w:t>
      </w:r>
    </w:p>
    <w:p>
      <w:pPr>
        <w:spacing w:before="240" w:after="240"/>
        <w:rPr>
          <w:lang w:val="zh-CN" w:eastAsia="zh-CN"/>
        </w:rPr>
      </w:pPr>
      <w:r>
        <w:rPr>
          <w:lang w:val="zh-CN" w:eastAsia="zh-CN"/>
        </w:rPr>
        <w:t>&gt;**`3:视频格式与流媒体`**</w:t>
      </w:r>
    </w:p>
    <w:p>
      <w:pPr>
        <w:spacing w:before="240" w:after="240"/>
        <w:rPr>
          <w:lang w:val="zh-CN" w:eastAsia="zh-CN"/>
        </w:rPr>
      </w:pPr>
      <w:r>
        <w:rPr>
          <w:lang w:val="zh-CN" w:eastAsia="zh-CN"/>
        </w:rPr>
        <w:t>-`视频格式`</w:t>
      </w:r>
    </w:p>
    <w:p>
      <w:pPr>
        <w:spacing w:before="240" w:after="240"/>
        <w:rPr>
          <w:lang w:val="zh-CN" w:eastAsia="zh-CN"/>
        </w:rPr>
      </w:pPr>
      <w:r>
        <w:rPr>
          <w:lang w:val="zh-CN" w:eastAsia="zh-CN"/>
        </w:rPr>
        <w:t>-`mp4`</w:t>
      </w:r>
    </w:p>
    <w:p>
      <w:pPr>
        <w:spacing w:before="240" w:after="240"/>
        <w:rPr>
          <w:lang w:val="zh-CN" w:eastAsia="zh-CN"/>
        </w:rPr>
      </w:pPr>
      <w:r>
        <w:rPr>
          <w:lang w:val="zh-CN" w:eastAsia="zh-CN"/>
        </w:rPr>
        <w:t>-`ogg`</w:t>
      </w:r>
    </w:p>
    <w:p>
      <w:pPr>
        <w:spacing w:before="240" w:after="240"/>
        <w:rPr>
          <w:lang w:val="zh-CN" w:eastAsia="zh-CN"/>
        </w:rPr>
      </w:pPr>
      <w:r>
        <w:rPr>
          <w:lang w:val="zh-CN" w:eastAsia="zh-CN"/>
        </w:rPr>
        <w:t>-`webm`</w:t>
      </w:r>
    </w:p>
    <w:p>
      <w:pPr>
        <w:spacing w:before="240" w:after="240"/>
        <w:rPr>
          <w:lang w:val="zh-CN" w:eastAsia="zh-CN"/>
        </w:rPr>
      </w:pPr>
      <w:r>
        <w:rPr>
          <w:lang w:val="zh-CN" w:eastAsia="zh-CN"/>
        </w:rPr>
        <w:t>-`流媒体- Video标签不支持`</w:t>
      </w:r>
    </w:p>
    <w:p>
      <w:pPr>
        <w:spacing w:before="240" w:after="240"/>
        <w:rPr>
          <w:lang w:val="zh-CN" w:eastAsia="zh-CN"/>
        </w:rPr>
      </w:pPr>
      <w:r>
        <w:rPr>
          <w:lang w:val="zh-CN" w:eastAsia="zh-CN"/>
        </w:rPr>
        <w:t>-`rtmp - Adobe - TCP协议-稳定性好`</w:t>
      </w:r>
    </w:p>
    <w:p>
      <w:pPr>
        <w:spacing w:before="240" w:after="240"/>
        <w:rPr>
          <w:lang w:val="zh-CN" w:eastAsia="zh-CN"/>
        </w:rPr>
      </w:pPr>
      <w:r>
        <w:rPr>
          <w:lang w:val="zh-CN" w:eastAsia="zh-CN"/>
        </w:rPr>
        <w:t>-`rtsp - Netscape - DUP协议-实时性好`</w:t>
      </w:r>
    </w:p>
    <w:p>
      <w:pPr>
        <w:spacing w:before="240" w:after="240"/>
        <w:rPr>
          <w:lang w:val="zh-CN" w:eastAsia="zh-CN"/>
        </w:rPr>
      </w:pPr>
      <w:r>
        <w:rPr>
          <w:lang w:val="zh-CN" w:eastAsia="zh-CN"/>
        </w:rPr>
        <w:t>-`flv -苹果公司- TCP协议-切成一段段m3u文件`</w:t>
      </w:r>
    </w:p>
    <w:p>
      <w:pPr>
        <w:spacing w:before="240" w:after="240"/>
        <w:rPr>
          <w:lang w:val="zh-CN" w:eastAsia="zh-CN"/>
        </w:rPr>
      </w:pPr>
      <w:r>
        <w:rPr>
          <w:lang w:val="zh-CN" w:eastAsia="zh-CN"/>
        </w:rPr>
        <w:t>&gt;**`4:Video.js`**</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&lt;link href="https://cdnjs.cloudflare.com/ajax/libs/video.js/7.3.0/video-js.min.css" rel="stylesheet"&gt;</w:t>
      </w:r>
    </w:p>
    <w:p>
      <w:pPr>
        <w:spacing w:before="240" w:after="240"/>
        <w:rPr>
          <w:lang w:val="zh-CN" w:eastAsia="zh-CN"/>
        </w:rPr>
      </w:pPr>
      <w:r>
        <w:rPr>
          <w:rStyle w:val="emsimilar"/>
          <w:lang w:val="zh-CN" w:eastAsia="zh-CN"/>
        </w:rPr>
        <w:t>&lt;script src="https://cdnjs.cloudflare.com/ajax/libs/video.js/7.3.0/video.min.js"&gt;&lt;/script&gt;</w:t>
      </w:r>
    </w:p>
    <w:p>
      <w:pPr>
        <w:spacing w:before="240" w:after="240"/>
        <w:rPr>
          <w:lang w:val="zh-CN" w:eastAsia="zh-CN"/>
        </w:rPr>
      </w:pPr>
      <w:r>
        <w:rPr>
          <w:lang w:val="zh-CN" w:eastAsia="zh-CN"/>
        </w:rPr>
        <w:t>const player = videojs('video', options, function onPlayerReady(){</w:t>
      </w:r>
    </w:p>
    <w:p>
      <w:pPr>
        <w:spacing w:before="240" w:after="240"/>
        <w:rPr>
          <w:lang w:val="zh-CN" w:eastAsia="zh-CN"/>
        </w:rPr>
      </w:pPr>
      <w:r>
        <w:rPr>
          <w:lang w:val="zh-CN" w:eastAsia="zh-CN"/>
        </w:rPr>
        <w:t>this.play();</w:t>
      </w:r>
    </w:p>
    <w:p>
      <w:pPr>
        <w:spacing w:before="240" w:after="240"/>
        <w:rPr>
          <w:lang w:val="zh-CN" w:eastAsia="zh-CN"/>
        </w:rPr>
      </w:pPr>
      <w:r>
        <w:rPr>
          <w:lang w:val="zh-CN" w:eastAsia="zh-CN"/>
        </w:rPr>
        <w:t>this.on('ended', function(){</w:t>
      </w:r>
    </w:p>
    <w:p>
      <w:pPr>
        <w:spacing w:before="240" w:after="240"/>
        <w:rPr>
          <w:lang w:val="zh-CN" w:eastAsia="zh-CN"/>
        </w:rPr>
      </w:pPr>
      <w:r>
        <w:rPr>
          <w:lang w:val="zh-CN" w:eastAsia="zh-CN"/>
        </w:rPr>
        <w:t>videojs.log('播放结束');</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-`支持流媒体格式`</w:t>
      </w:r>
    </w:p>
    <w:p>
      <w:pPr>
        <w:spacing w:before="240" w:after="240"/>
        <w:rPr>
          <w:lang w:val="zh-CN" w:eastAsia="zh-CN"/>
        </w:rPr>
      </w:pPr>
      <w:r>
        <w:rPr>
          <w:lang w:val="zh-CN" w:eastAsia="zh-CN"/>
        </w:rPr>
        <w:t>-`ftmp`</w:t>
      </w:r>
    </w:p>
    <w:p>
      <w:pPr>
        <w:spacing w:before="240" w:after="240"/>
        <w:rPr>
          <w:lang w:val="zh-CN" w:eastAsia="zh-CN"/>
        </w:rPr>
      </w:pPr>
      <w:r>
        <w:rPr>
          <w:lang w:val="zh-CN" w:eastAsia="zh-CN"/>
        </w:rPr>
        <w:t>-`rtsp`</w:t>
      </w:r>
    </w:p>
    <w:p>
      <w:pPr>
        <w:spacing w:before="240" w:after="240"/>
        <w:rPr>
          <w:lang w:val="zh-CN" w:eastAsia="zh-CN"/>
        </w:rPr>
      </w:pPr>
      <w:r>
        <w:rPr>
          <w:lang w:val="zh-CN" w:eastAsia="zh-CN"/>
        </w:rPr>
        <w:t>-`flv`</w:t>
      </w:r>
    </w:p>
    <w:p>
      <w:pPr>
        <w:spacing w:before="240" w:after="240"/>
        <w:rPr>
          <w:lang w:val="zh-CN" w:eastAsia="zh-CN"/>
        </w:rPr>
      </w:pPr>
      <w:r>
        <w:rPr>
          <w:lang w:val="zh-CN" w:eastAsia="zh-CN"/>
        </w:rPr>
        <w:t>&gt;**`5:总结`**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本节课介绍了Video元素的基本使用方法,介绍了Video对象的属性和方法,最后结合流媒体格式介绍了Video.js播放器插件</w:t>
      </w:r>
      <w:r>
        <w:rPr>
          <w:lang w:val="zh-CN" w:eastAsia="zh-CN"/>
        </w:rPr>
        <w:br/>
      </w:r>
      <w:r>
        <w:rPr>
          <w:lang w:val="zh-CN" w:eastAsia="zh-CN"/>
        </w:rPr>
        <w:t>```</w:t>
      </w:r>
    </w:p>
    <w:p>
      <w:pPr>
        <w:spacing w:before="240" w:after="240"/>
        <w:rPr>
          <w:lang w:val="zh-CN" w:eastAsia="zh-CN"/>
        </w:rPr>
      </w:pPr>
      <w:r>
        <w:rPr>
          <w:lang w:val="zh-CN" w:eastAsia="zh-CN"/>
        </w:rPr>
        <w:t>##(三十五)构造函数</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-`创建对象`</w:t>
      </w:r>
    </w:p>
    <w:p>
      <w:pPr>
        <w:spacing w:before="240" w:after="240"/>
        <w:rPr>
          <w:lang w:val="zh-CN" w:eastAsia="zh-CN"/>
        </w:rPr>
      </w:pPr>
      <w:r>
        <w:rPr>
          <w:lang w:val="zh-CN" w:eastAsia="zh-CN"/>
        </w:rPr>
        <w:t>-`对象字面量`</w:t>
      </w:r>
    </w:p>
    <w:p>
      <w:pPr>
        <w:spacing w:before="240" w:after="240"/>
        <w:rPr>
          <w:lang w:val="zh-CN" w:eastAsia="zh-CN"/>
        </w:rPr>
      </w:pPr>
      <w:r>
        <w:rPr>
          <w:lang w:val="zh-CN" w:eastAsia="zh-CN"/>
        </w:rPr>
        <w:t>```css</w:t>
      </w:r>
    </w:p>
    <w:p>
      <w:pPr>
        <w:spacing w:before="240" w:after="240"/>
        <w:rPr>
          <w:lang w:val="zh-CN" w:eastAsia="zh-CN"/>
        </w:rPr>
      </w:pPr>
      <w:r>
        <w:rPr>
          <w:lang w:val="zh-CN" w:eastAsia="zh-CN"/>
        </w:rPr>
        <w:t>const person ={</w:t>
      </w:r>
    </w:p>
    <w:p>
      <w:pPr>
        <w:spacing w:before="240" w:after="240"/>
        <w:rPr>
          <w:lang w:val="zh-CN" w:eastAsia="zh-CN"/>
        </w:rPr>
      </w:pPr>
      <w:r>
        <w:rPr>
          <w:lang w:val="zh-CN" w:eastAsia="zh-CN"/>
        </w:rPr>
        <w:t>name:'Eric',</w:t>
      </w:r>
    </w:p>
    <w:p>
      <w:pPr>
        <w:spacing w:before="240" w:after="240"/>
        <w:rPr>
          <w:lang w:val="zh-CN" w:eastAsia="zh-CN"/>
        </w:rPr>
      </w:pPr>
      <w:r>
        <w:rPr>
          <w:lang w:val="zh-CN" w:eastAsia="zh-CN"/>
        </w:rPr>
        <w:t>age:28,</w:t>
      </w:r>
    </w:p>
    <w:p>
      <w:pPr>
        <w:spacing w:before="240" w:after="240"/>
        <w:rPr>
          <w:lang w:val="zh-CN" w:eastAsia="zh-CN"/>
        </w:rPr>
      </w:pPr>
      <w:r>
        <w:rPr>
          <w:lang w:val="zh-CN" w:eastAsia="zh-CN"/>
        </w:rPr>
        <w:t>school:'侠课岛',</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getAge: function(){</w:t>
      </w:r>
    </w:p>
    <w:p>
      <w:pPr>
        <w:spacing w:before="240" w:after="240"/>
        <w:rPr>
          <w:lang w:val="zh-CN" w:eastAsia="zh-CN"/>
        </w:rPr>
      </w:pPr>
      <w:r>
        <w:rPr>
          <w:lang w:val="zh-CN" w:eastAsia="zh-CN"/>
        </w:rPr>
        <w:t>return this.age;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-`构造函数`</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Person(name, age){</w:t>
      </w:r>
    </w:p>
    <w:p>
      <w:pPr>
        <w:spacing w:before="240" w:after="240"/>
        <w:rPr>
          <w:lang w:val="zh-CN" w:eastAsia="zh-CN"/>
        </w:rPr>
      </w:pPr>
      <w:r>
        <w:rPr>
          <w:lang w:val="zh-CN" w:eastAsia="zh-CN"/>
        </w:rPr>
        <w:t>this.name = name ||'';</w:t>
      </w:r>
    </w:p>
    <w:p>
      <w:pPr>
        <w:spacing w:before="240" w:after="240"/>
        <w:rPr>
          <w:lang w:val="zh-CN" w:eastAsia="zh-CN"/>
        </w:rPr>
      </w:pPr>
      <w:r>
        <w:rPr>
          <w:lang w:val="zh-CN" w:eastAsia="zh-CN"/>
        </w:rPr>
        <w:t>this.age = age ||0;</w:t>
      </w:r>
    </w:p>
    <w:p>
      <w:pPr>
        <w:spacing w:before="240" w:after="240"/>
        <w:rPr>
          <w:lang w:val="zh-CN" w:eastAsia="zh-CN"/>
        </w:rPr>
      </w:pPr>
      <w:r>
        <w:rPr>
          <w:lang w:val="zh-CN" w:eastAsia="zh-CN"/>
        </w:rPr>
        <w:t>school:'侠课岛',</w:t>
      </w:r>
    </w:p>
    <w:p>
      <w:pPr>
        <w:spacing w:before="240" w:after="240"/>
        <w:rPr>
          <w:lang w:val="zh-CN" w:eastAsia="zh-CN"/>
        </w:rPr>
      </w:pPr>
      <w:r>
        <w:rPr>
          <w:lang w:val="zh-CN" w:eastAsia="zh-CN"/>
        </w:rPr>
        <w:t>this.getName =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this.getAge = function(){</w:t>
      </w:r>
    </w:p>
    <w:p>
      <w:pPr>
        <w:spacing w:before="240" w:after="240"/>
        <w:rPr>
          <w:lang w:val="zh-CN" w:eastAsia="zh-CN"/>
        </w:rPr>
      </w:pPr>
      <w:r>
        <w:rPr>
          <w:lang w:val="zh-CN" w:eastAsia="zh-CN"/>
        </w:rPr>
        <w:t>return this.age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Eric = new Person('Eric',26);</w:t>
      </w:r>
    </w:p>
    <w:p>
      <w:pPr>
        <w:spacing w:before="240" w:after="240"/>
        <w:rPr>
          <w:lang w:val="zh-CN" w:eastAsia="zh-CN"/>
        </w:rPr>
      </w:pPr>
      <w:r>
        <w:rPr>
          <w:lang w:val="zh-CN" w:eastAsia="zh-CN"/>
        </w:rPr>
        <w:t>```</w:t>
      </w:r>
    </w:p>
    <w:p>
      <w:pPr>
        <w:spacing w:before="240" w:after="240"/>
        <w:rPr>
          <w:lang w:val="zh-CN" w:eastAsia="zh-CN"/>
        </w:rPr>
      </w:pPr>
      <w:r>
        <w:rPr>
          <w:lang w:val="zh-CN" w:eastAsia="zh-CN"/>
        </w:rPr>
        <w:t>-`构造函数`</w:t>
      </w:r>
    </w:p>
    <w:p>
      <w:pPr>
        <w:spacing w:before="240" w:after="240"/>
        <w:rPr>
          <w:lang w:val="zh-CN" w:eastAsia="zh-CN"/>
        </w:rPr>
      </w:pPr>
      <w:r>
        <w:rPr>
          <w:lang w:val="zh-CN" w:eastAsia="zh-CN"/>
        </w:rPr>
        <w:t>-`创建对象时初始化对象`</w:t>
      </w:r>
    </w:p>
    <w:p>
      <w:pPr>
        <w:spacing w:before="240" w:after="240"/>
        <w:rPr>
          <w:lang w:val="zh-CN" w:eastAsia="zh-CN"/>
        </w:rPr>
      </w:pPr>
      <w:r>
        <w:rPr>
          <w:lang w:val="zh-CN" w:eastAsia="zh-CN"/>
        </w:rPr>
        <w:t>-`为对象成员变量赋初始值`</w:t>
      </w:r>
    </w:p>
    <w:p>
      <w:pPr>
        <w:spacing w:before="240" w:after="240"/>
        <w:rPr>
          <w:lang w:val="zh-CN" w:eastAsia="zh-CN"/>
        </w:rPr>
      </w:pPr>
      <w:r>
        <w:rPr>
          <w:lang w:val="zh-CN" w:eastAsia="zh-CN"/>
        </w:rPr>
        <w:t>-`总与new运算符一起使用在创建对象语句中`</w:t>
      </w:r>
    </w:p>
    <w:p>
      <w:pPr>
        <w:spacing w:before="240" w:after="240"/>
        <w:rPr>
          <w:lang w:val="zh-CN" w:eastAsia="zh-CN"/>
        </w:rPr>
      </w:pPr>
      <w:r>
        <w:rPr>
          <w:lang w:val="zh-CN" w:eastAsia="zh-CN"/>
        </w:rPr>
        <w:t>-`方便创建多个对象的实例`</w:t>
      </w:r>
    </w:p>
    <w:p>
      <w:pPr>
        <w:spacing w:before="240" w:after="240"/>
        <w:rPr>
          <w:lang w:val="zh-CN" w:eastAsia="zh-CN"/>
        </w:rPr>
      </w:pPr>
      <w:r>
        <w:rPr>
          <w:lang w:val="zh-CN" w:eastAsia="zh-CN"/>
        </w:rPr>
        <w:t>-`实例化对象-创建对象的过程`</w:t>
      </w:r>
    </w:p>
    <w:p>
      <w:pPr>
        <w:spacing w:before="240" w:after="240"/>
        <w:rPr>
          <w:lang w:val="zh-CN" w:eastAsia="zh-CN"/>
        </w:rPr>
      </w:pPr>
      <w:r>
        <w:rPr>
          <w:lang w:val="zh-CN" w:eastAsia="zh-CN"/>
        </w:rPr>
        <w:t>&gt;**`2:构造函数的特点`**</w:t>
      </w:r>
    </w:p>
    <w:p>
      <w:pPr>
        <w:spacing w:before="240" w:after="240"/>
        <w:rPr>
          <w:lang w:val="zh-CN" w:eastAsia="zh-CN"/>
        </w:rPr>
      </w:pPr>
      <w:r>
        <w:rPr>
          <w:lang w:val="zh-CN" w:eastAsia="zh-CN"/>
        </w:rPr>
        <w:t>-`首字母必须大写(区分于普通函数)`</w:t>
      </w:r>
    </w:p>
    <w:p>
      <w:pPr>
        <w:spacing w:before="240" w:after="240"/>
        <w:rPr>
          <w:lang w:val="zh-CN" w:eastAsia="zh-CN"/>
        </w:rPr>
      </w:pPr>
      <w:r>
        <w:rPr>
          <w:lang w:val="zh-CN" w:eastAsia="zh-CN"/>
        </w:rPr>
        <w:t>-`this 指向生成的实例对象`</w:t>
      </w:r>
    </w:p>
    <w:p>
      <w:pPr>
        <w:spacing w:before="240" w:after="240"/>
        <w:rPr>
          <w:lang w:val="zh-CN" w:eastAsia="zh-CN"/>
        </w:rPr>
      </w:pPr>
      <w:r>
        <w:rPr>
          <w:lang w:val="zh-CN" w:eastAsia="zh-CN"/>
        </w:rPr>
        <w:t>-`使用 new 关键字生成实例对象`</w:t>
      </w:r>
    </w:p>
    <w:p>
      <w:pPr>
        <w:spacing w:before="240" w:after="240"/>
        <w:rPr>
          <w:lang w:val="zh-CN" w:eastAsia="zh-CN"/>
        </w:rPr>
      </w:pPr>
      <w:r>
        <w:rPr>
          <w:lang w:val="zh-CN" w:eastAsia="zh-CN"/>
        </w:rPr>
        <w:t>&gt;**`3:构造函数与普通函数的区别`**</w:t>
      </w:r>
    </w:p>
    <w:p>
      <w:pPr>
        <w:spacing w:before="240" w:after="240"/>
        <w:rPr>
          <w:lang w:val="zh-CN" w:eastAsia="zh-CN"/>
        </w:rPr>
      </w:pPr>
      <w:r>
        <w:rPr>
          <w:rStyle w:val="emsimilar"/>
          <w:lang w:val="zh-CN" w:eastAsia="zh-CN"/>
        </w:rPr>
        <w:t>-`构造函数可以当做普通函数使用-尽量避免`</w:t>
      </w:r>
    </w:p>
    <w:p>
      <w:pPr>
        <w:spacing w:before="240" w:after="240"/>
        <w:rPr>
          <w:lang w:val="zh-CN" w:eastAsia="zh-CN"/>
        </w:rPr>
      </w:pPr>
      <w:r>
        <w:rPr>
          <w:lang w:val="zh-CN" w:eastAsia="zh-CN"/>
        </w:rPr>
        <w:t>-`构造函数内部会创建实例-普通函数不会创建`</w:t>
      </w:r>
    </w:p>
    <w:p>
      <w:pPr>
        <w:spacing w:before="240" w:after="240"/>
        <w:rPr>
          <w:lang w:val="zh-CN" w:eastAsia="zh-CN"/>
        </w:rPr>
      </w:pPr>
      <w:r>
        <w:rPr>
          <w:rStyle w:val="emsimilar"/>
          <w:lang w:val="zh-CN" w:eastAsia="zh-CN"/>
        </w:rPr>
        <w:t>-`构造函数内部的this指向实例本身-普通函数指向调用者(默认window)`</w:t>
      </w:r>
    </w:p>
    <w:p>
      <w:pPr>
        <w:spacing w:before="240" w:after="240"/>
        <w:rPr>
          <w:lang w:val="zh-CN" w:eastAsia="zh-CN"/>
        </w:rPr>
      </w:pPr>
      <w:r>
        <w:rPr>
          <w:lang w:val="zh-CN" w:eastAsia="zh-CN"/>
        </w:rPr>
        <w:t>```css</w:t>
      </w:r>
    </w:p>
    <w:p>
      <w:pPr>
        <w:spacing w:before="240" w:after="240"/>
        <w:rPr>
          <w:lang w:val="zh-CN" w:eastAsia="zh-CN"/>
        </w:rPr>
      </w:pPr>
      <w:r>
        <w:rPr>
          <w:lang w:val="zh-CN" w:eastAsia="zh-CN"/>
        </w:rPr>
        <w:t>/*构造函数*/</w:t>
      </w:r>
    </w:p>
    <w:p>
      <w:pPr>
        <w:spacing w:before="240" w:after="240"/>
        <w:rPr>
          <w:lang w:val="zh-CN" w:eastAsia="zh-CN"/>
        </w:rPr>
      </w:pPr>
      <w:r>
        <w:rPr>
          <w:lang w:val="zh-CN" w:eastAsia="zh-CN"/>
        </w:rPr>
        <w:t>function Person(){</w:t>
      </w:r>
    </w:p>
    <w:p>
      <w:pPr>
        <w:spacing w:before="240" w:after="240"/>
        <w:rPr>
          <w:lang w:val="zh-CN" w:eastAsia="zh-CN"/>
        </w:rPr>
      </w:pPr>
      <w:r>
        <w:rPr>
          <w:lang w:val="zh-CN" w:eastAsia="zh-CN"/>
        </w:rPr>
        <w:t>console.log('this', this);</w:t>
      </w:r>
    </w:p>
    <w:p>
      <w:pPr>
        <w:spacing w:before="240" w:after="240"/>
        <w:rPr>
          <w:lang w:val="zh-CN" w:eastAsia="zh-CN"/>
        </w:rPr>
      </w:pPr>
      <w:r>
        <w:rPr>
          <w:lang w:val="zh-CN" w:eastAsia="zh-CN"/>
        </w:rPr>
        <w:t>}</w:t>
      </w:r>
    </w:p>
    <w:p>
      <w:pPr>
        <w:spacing w:before="240" w:after="240"/>
        <w:rPr>
          <w:lang w:val="zh-CN" w:eastAsia="zh-CN"/>
        </w:rPr>
      </w:pPr>
      <w:r>
        <w:rPr>
          <w:lang w:val="zh-CN" w:eastAsia="zh-CN"/>
        </w:rPr>
        <w:t>const A = new Person();</w:t>
      </w:r>
    </w:p>
    <w:p>
      <w:pPr>
        <w:spacing w:before="240" w:after="240"/>
        <w:rPr>
          <w:lang w:val="zh-CN" w:eastAsia="zh-CN"/>
        </w:rPr>
      </w:pPr>
      <w:r>
        <w:rPr>
          <w:lang w:val="zh-CN" w:eastAsia="zh-CN"/>
        </w:rPr>
        <w:t>/*普通函数*/</w:t>
      </w:r>
    </w:p>
    <w:p>
      <w:pPr>
        <w:spacing w:before="240" w:after="240"/>
        <w:rPr>
          <w:lang w:val="zh-CN" w:eastAsia="zh-CN"/>
        </w:rPr>
      </w:pPr>
      <w:r>
        <w:rPr>
          <w:lang w:val="zh-CN" w:eastAsia="zh-CN"/>
        </w:rPr>
        <w:t>function person(){</w:t>
      </w:r>
    </w:p>
    <w:p>
      <w:pPr>
        <w:spacing w:before="240" w:after="240"/>
        <w:rPr>
          <w:lang w:val="zh-CN" w:eastAsia="zh-CN"/>
        </w:rPr>
      </w:pPr>
      <w:r>
        <w:rPr>
          <w:lang w:val="zh-CN" w:eastAsia="zh-CN"/>
        </w:rPr>
        <w:t>console.log('this', this);</w:t>
      </w:r>
    </w:p>
    <w:p>
      <w:pPr>
        <w:spacing w:before="240" w:after="240"/>
        <w:rPr>
          <w:lang w:val="zh-CN" w:eastAsia="zh-CN"/>
        </w:rPr>
      </w:pPr>
      <w:r>
        <w:rPr>
          <w:lang w:val="zh-CN" w:eastAsia="zh-CN"/>
        </w:rPr>
        <w:t>}</w:t>
      </w:r>
    </w:p>
    <w:p>
      <w:pPr>
        <w:spacing w:before="240" w:after="240"/>
        <w:rPr>
          <w:lang w:val="zh-CN" w:eastAsia="zh-CN"/>
        </w:rPr>
      </w:pPr>
      <w:r>
        <w:rPr>
          <w:lang w:val="zh-CN" w:eastAsia="zh-CN"/>
        </w:rPr>
        <w:t>const B = person();</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&gt;**`4:构造函数返回值`**</w:t>
      </w:r>
    </w:p>
    <w:p>
      <w:pPr>
        <w:spacing w:before="240" w:after="240"/>
        <w:rPr>
          <w:lang w:val="zh-CN" w:eastAsia="zh-CN"/>
        </w:rPr>
      </w:pPr>
      <w:r>
        <w:rPr>
          <w:lang w:val="zh-CN" w:eastAsia="zh-CN"/>
        </w:rPr>
        <w:t>-`无return(void)-返回this`</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Student(name){</w:t>
      </w:r>
    </w:p>
    <w:p>
      <w:pPr>
        <w:spacing w:before="240" w:after="240"/>
        <w:rPr>
          <w:lang w:val="zh-CN" w:eastAsia="zh-CN"/>
        </w:rPr>
      </w:pPr>
      <w:r>
        <w:rPr>
          <w:lang w:val="zh-CN" w:eastAsia="zh-CN"/>
        </w:rPr>
        <w:t>this.name = name ||'';</w:t>
      </w:r>
    </w:p>
    <w:p>
      <w:pPr>
        <w:spacing w:before="240" w:after="240"/>
        <w:rPr>
          <w:lang w:val="zh-CN" w:eastAsia="zh-CN"/>
        </w:rPr>
      </w:pPr>
      <w:r>
        <w:rPr>
          <w:lang w:val="zh-CN" w:eastAsia="zh-CN"/>
        </w:rPr>
        <w:t>}</w:t>
      </w:r>
    </w:p>
    <w:p>
      <w:pPr>
        <w:spacing w:before="240" w:after="240"/>
        <w:rPr>
          <w:lang w:val="zh-CN" w:eastAsia="zh-CN"/>
        </w:rPr>
      </w:pPr>
      <w:r>
        <w:rPr>
          <w:lang w:val="zh-CN" w:eastAsia="zh-CN"/>
        </w:rPr>
        <w:t>const Tony = new Student('Tony');</w:t>
      </w:r>
    </w:p>
    <w:p>
      <w:pPr>
        <w:spacing w:before="240" w:after="240"/>
        <w:rPr>
          <w:lang w:val="zh-CN" w:eastAsia="zh-CN"/>
        </w:rPr>
      </w:pPr>
      <w:r>
        <w:rPr>
          <w:lang w:val="zh-CN" w:eastAsia="zh-CN"/>
        </w:rPr>
        <w:t>console.log('Tony');</w:t>
      </w:r>
    </w:p>
    <w:p>
      <w:pPr>
        <w:spacing w:before="240" w:after="240"/>
        <w:rPr>
          <w:lang w:val="zh-CN" w:eastAsia="zh-CN"/>
        </w:rPr>
      </w:pPr>
      <w:r>
        <w:rPr>
          <w:lang w:val="zh-CN" w:eastAsia="zh-CN"/>
        </w:rPr>
        <w:t>```</w:t>
      </w:r>
    </w:p>
    <w:p>
      <w:pPr>
        <w:spacing w:before="240" w:after="240"/>
        <w:rPr>
          <w:lang w:val="zh-CN" w:eastAsia="zh-CN"/>
        </w:rPr>
      </w:pPr>
      <w:r>
        <w:rPr>
          <w:lang w:val="zh-CN" w:eastAsia="zh-CN"/>
        </w:rPr>
        <w:t>-`return 基本数据类型-返回this`</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Teacher(name){</w:t>
      </w:r>
    </w:p>
    <w:p>
      <w:pPr>
        <w:spacing w:before="240" w:after="240"/>
        <w:rPr>
          <w:lang w:val="zh-CN" w:eastAsia="zh-CN"/>
        </w:rPr>
      </w:pPr>
      <w:r>
        <w:rPr>
          <w:lang w:val="zh-CN" w:eastAsia="zh-CN"/>
        </w:rPr>
        <w:t>this.name = name ||'';</w:t>
      </w:r>
    </w:p>
    <w:p>
      <w:pPr>
        <w:spacing w:before="240" w:after="240"/>
        <w:rPr>
          <w:lang w:val="zh-CN" w:eastAsia="zh-CN"/>
        </w:rPr>
      </w:pPr>
      <w:r>
        <w:rPr>
          <w:lang w:val="zh-CN" w:eastAsia="zh-CN"/>
        </w:rPr>
        <w:t>return 'teacher';</w:t>
      </w:r>
    </w:p>
    <w:p>
      <w:pPr>
        <w:spacing w:before="240" w:after="240"/>
        <w:rPr>
          <w:lang w:val="zh-CN" w:eastAsia="zh-CN"/>
        </w:rPr>
      </w:pPr>
      <w:r>
        <w:rPr>
          <w:lang w:val="zh-CN" w:eastAsia="zh-CN"/>
        </w:rPr>
        <w:t>}</w:t>
      </w:r>
    </w:p>
    <w:p>
      <w:pPr>
        <w:spacing w:before="240" w:after="240"/>
        <w:rPr>
          <w:lang w:val="zh-CN" w:eastAsia="zh-CN"/>
        </w:rPr>
      </w:pPr>
      <w:r>
        <w:rPr>
          <w:lang w:val="zh-CN" w:eastAsia="zh-CN"/>
        </w:rPr>
        <w:t>const Davy = new Teacher('Davy');</w:t>
      </w:r>
    </w:p>
    <w:p>
      <w:pPr>
        <w:spacing w:before="240" w:after="240"/>
        <w:rPr>
          <w:lang w:val="zh-CN" w:eastAsia="zh-CN"/>
        </w:rPr>
      </w:pPr>
      <w:r>
        <w:rPr>
          <w:lang w:val="zh-CN" w:eastAsia="zh-CN"/>
        </w:rPr>
        <w:t>console.log(Davy);</w:t>
      </w:r>
    </w:p>
    <w:p>
      <w:pPr>
        <w:spacing w:before="240" w:after="240"/>
        <w:rPr>
          <w:lang w:val="zh-CN" w:eastAsia="zh-CN"/>
        </w:rPr>
      </w:pPr>
      <w:r>
        <w:rPr>
          <w:lang w:val="zh-CN" w:eastAsia="zh-CN"/>
        </w:rPr>
        <w:t>```</w:t>
      </w:r>
    </w:p>
    <w:p>
      <w:pPr>
        <w:spacing w:before="240" w:after="240"/>
        <w:rPr>
          <w:lang w:val="zh-CN" w:eastAsia="zh-CN"/>
        </w:rPr>
      </w:pPr>
      <w:r>
        <w:rPr>
          <w:lang w:val="zh-CN" w:eastAsia="zh-CN"/>
        </w:rPr>
        <w:t>-`return 对象-返回改对象`</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Driver(name){</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return {</w:t>
      </w:r>
    </w:p>
    <w:p>
      <w:pPr>
        <w:spacing w:before="240" w:after="240"/>
        <w:rPr>
          <w:lang w:val="zh-CN" w:eastAsia="zh-CN"/>
        </w:rPr>
      </w:pPr>
      <w:r>
        <w:rPr>
          <w:lang w:val="zh-CN" w:eastAsia="zh-CN"/>
        </w:rPr>
        <w:t>name:'xxxx',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Micheal = new Driver('Micheal');</w:t>
      </w:r>
    </w:p>
    <w:p>
      <w:pPr>
        <w:spacing w:before="240" w:after="240"/>
        <w:rPr>
          <w:lang w:val="zh-CN" w:eastAsia="zh-CN"/>
        </w:rPr>
      </w:pPr>
      <w:r>
        <w:rPr>
          <w:lang w:val="zh-CN" w:eastAsia="zh-CN"/>
        </w:rPr>
        <w:t>console.log(Micheal);</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&gt;**`5:构造函数的创建过程`**</w:t>
      </w:r>
    </w:p>
    <w:p>
      <w:pPr>
        <w:spacing w:before="240" w:after="240"/>
        <w:rPr>
          <w:lang w:val="zh-CN" w:eastAsia="zh-CN"/>
        </w:rPr>
      </w:pPr>
      <w:r>
        <w:rPr>
          <w:lang w:val="zh-CN" w:eastAsia="zh-CN"/>
        </w:rPr>
        <w:t>-`创建一个空对象`</w:t>
      </w:r>
    </w:p>
    <w:p>
      <w:pPr>
        <w:spacing w:before="240" w:after="240"/>
        <w:rPr>
          <w:lang w:val="zh-CN" w:eastAsia="zh-CN"/>
        </w:rPr>
      </w:pPr>
      <w:r>
        <w:rPr>
          <w:lang w:val="zh-CN" w:eastAsia="zh-CN"/>
        </w:rPr>
        <w:t>```css</w:t>
      </w:r>
    </w:p>
    <w:p>
      <w:pPr>
        <w:spacing w:before="240" w:after="240"/>
        <w:rPr>
          <w:lang w:val="zh-CN" w:eastAsia="zh-CN"/>
        </w:rPr>
      </w:pPr>
      <w:r>
        <w:rPr>
          <w:lang w:val="zh-CN" w:eastAsia="zh-CN"/>
        </w:rPr>
        <w:t>var obj ={};</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-`将空对象的__proto__指向构造函数对象的prototype`</w:t>
      </w:r>
    </w:p>
    <w:p>
      <w:pPr>
        <w:spacing w:before="240" w:after="240"/>
        <w:rPr>
          <w:lang w:val="zh-CN" w:eastAsia="zh-CN"/>
        </w:rPr>
      </w:pPr>
      <w:r>
        <w:rPr>
          <w:lang w:val="zh-CN" w:eastAsia="zh-CN"/>
        </w:rPr>
        <w:t>```css</w:t>
      </w:r>
    </w:p>
    <w:p>
      <w:pPr>
        <w:spacing w:before="240" w:after="240"/>
        <w:rPr>
          <w:lang w:val="zh-CN" w:eastAsia="zh-CN"/>
        </w:rPr>
      </w:pPr>
      <w:r>
        <w:rPr>
          <w:lang w:val="zh-CN" w:eastAsia="zh-CN"/>
        </w:rPr>
        <w:t>obj.__proto__= constructorFunction.prototype;</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-`将构造函数的作用域赋给新对象`</w:t>
      </w:r>
    </w:p>
    <w:p>
      <w:pPr>
        <w:spacing w:before="240" w:after="240"/>
        <w:rPr>
          <w:lang w:val="zh-CN" w:eastAsia="zh-CN"/>
        </w:rPr>
      </w:pPr>
      <w:r>
        <w:rPr>
          <w:lang w:val="zh-CN" w:eastAsia="zh-CN"/>
        </w:rPr>
        <w:t>```css</w:t>
      </w:r>
    </w:p>
    <w:p>
      <w:pPr>
        <w:spacing w:before="240" w:after="240"/>
        <w:rPr>
          <w:lang w:val="zh-CN" w:eastAsia="zh-CN"/>
        </w:rPr>
      </w:pPr>
      <w:r>
        <w:rPr>
          <w:lang w:val="zh-CN" w:eastAsia="zh-CN"/>
        </w:rPr>
        <w:t>var result = constructorFunction.call(obj);</w:t>
      </w:r>
    </w:p>
    <w:p>
      <w:pPr>
        <w:spacing w:before="240" w:after="240"/>
        <w:rPr>
          <w:lang w:val="zh-CN" w:eastAsia="zh-CN"/>
        </w:rPr>
      </w:pPr>
      <w:r>
        <w:rPr>
          <w:lang w:val="zh-CN" w:eastAsia="zh-CN"/>
        </w:rPr>
        <w:t>```</w:t>
      </w:r>
    </w:p>
    <w:p>
      <w:pPr>
        <w:spacing w:before="240" w:after="240"/>
        <w:rPr>
          <w:lang w:val="zh-CN" w:eastAsia="zh-CN"/>
        </w:rPr>
      </w:pPr>
      <w:r>
        <w:rPr>
          <w:lang w:val="zh-CN" w:eastAsia="zh-CN"/>
        </w:rPr>
        <w:t>-`返回新对象`</w:t>
      </w:r>
    </w:p>
    <w:p>
      <w:pPr>
        <w:spacing w:before="240" w:after="240"/>
        <w:rPr>
          <w:lang w:val="zh-CN" w:eastAsia="zh-CN"/>
        </w:rPr>
      </w:pPr>
      <w:r>
        <w:rPr>
          <w:lang w:val="zh-CN" w:eastAsia="zh-CN"/>
        </w:rPr>
        <w:t>```css</w:t>
      </w:r>
    </w:p>
    <w:p>
      <w:pPr>
        <w:spacing w:before="240" w:after="240"/>
        <w:rPr>
          <w:lang w:val="zh-CN" w:eastAsia="zh-CN"/>
        </w:rPr>
      </w:pPr>
      <w:r>
        <w:rPr>
          <w:rStyle w:val="emsimilar"/>
          <w:lang w:val="zh-CN" w:eastAsia="zh-CN"/>
        </w:rPr>
        <w:t>typeof result ==='object'? result : obj;</w:t>
      </w:r>
    </w:p>
    <w:p>
      <w:pPr>
        <w:spacing w:before="240" w:after="240"/>
        <w:rPr>
          <w:lang w:val="zh-CN" w:eastAsia="zh-CN"/>
        </w:rPr>
      </w:pPr>
      <w:r>
        <w:rPr>
          <w:lang w:val="zh-CN" w:eastAsia="zh-CN"/>
        </w:rPr>
        <w:t>```</w:t>
      </w:r>
    </w:p>
    <w:p>
      <w:pPr>
        <w:spacing w:before="240" w:after="240"/>
        <w:rPr>
          <w:lang w:val="zh-CN" w:eastAsia="zh-CN"/>
        </w:rPr>
      </w:pPr>
      <w:r>
        <w:rPr>
          <w:lang w:val="zh-CN" w:eastAsia="zh-CN"/>
        </w:rPr>
        <w:t>```css</w:t>
      </w:r>
    </w:p>
    <w:p>
      <w:pPr>
        <w:spacing w:before="240" w:after="240"/>
        <w:rPr>
          <w:lang w:val="zh-CN" w:eastAsia="zh-CN"/>
        </w:rPr>
      </w:pPr>
      <w:r>
        <w:rPr>
          <w:lang w:val="zh-CN" w:eastAsia="zh-CN"/>
        </w:rPr>
        <w:t>var obj ={};</w:t>
      </w:r>
    </w:p>
    <w:p>
      <w:pPr>
        <w:spacing w:before="240" w:after="240"/>
        <w:rPr>
          <w:lang w:val="zh-CN" w:eastAsia="zh-CN"/>
        </w:rPr>
      </w:pPr>
      <w:r>
        <w:rPr>
          <w:lang w:val="zh-CN" w:eastAsia="zh-CN"/>
        </w:rPr>
        <w:t>obj.__proto__= constructorFunction.prototype;</w:t>
      </w:r>
    </w:p>
    <w:p>
      <w:pPr>
        <w:spacing w:before="240" w:after="240"/>
        <w:rPr>
          <w:lang w:val="zh-CN" w:eastAsia="zh-CN"/>
        </w:rPr>
      </w:pPr>
      <w:r>
        <w:rPr>
          <w:lang w:val="zh-CN" w:eastAsia="zh-CN"/>
        </w:rPr>
        <w:t>constructorFunction.call(obj);</w:t>
      </w:r>
    </w:p>
    <w:p>
      <w:pPr>
        <w:spacing w:before="240" w:after="240"/>
        <w:rPr>
          <w:lang w:val="zh-CN" w:eastAsia="zh-CN"/>
        </w:rPr>
      </w:pPr>
      <w:r>
        <w:rPr>
          <w:lang w:val="zh-CN" w:eastAsia="zh-CN"/>
        </w:rPr>
        <w:t>return obj;</w:t>
      </w:r>
    </w:p>
    <w:p>
      <w:pPr>
        <w:spacing w:before="240" w:after="240"/>
        <w:rPr>
          <w:lang w:val="zh-CN" w:eastAsia="zh-CN"/>
        </w:rPr>
      </w:pPr>
      <w:r>
        <w:rPr>
          <w:lang w:val="zh-CN" w:eastAsia="zh-CN"/>
        </w:rPr>
        <w:t>```</w:t>
      </w:r>
    </w:p>
    <w:p>
      <w:pPr>
        <w:spacing w:before="240" w:after="240"/>
        <w:rPr>
          <w:lang w:val="zh-CN" w:eastAsia="zh-CN"/>
        </w:rPr>
      </w:pPr>
      <w:r>
        <w:rPr>
          <w:lang w:val="zh-CN" w:eastAsia="zh-CN"/>
        </w:rPr>
        <w:t>&gt;**`6:课后练习`**</w:t>
      </w:r>
    </w:p>
    <w:p>
      <w:pPr>
        <w:spacing w:before="240" w:after="240"/>
        <w:rPr>
          <w:lang w:val="zh-CN" w:eastAsia="zh-CN"/>
        </w:rPr>
      </w:pPr>
      <w:r>
        <w:rPr>
          <w:lang w:val="zh-CN" w:eastAsia="zh-CN"/>
        </w:rPr>
        <w:t>-`分析下列代码的执行结果(先分析再实际操作)`</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Sum(a, b){</w:t>
      </w:r>
    </w:p>
    <w:p>
      <w:pPr>
        <w:spacing w:before="240" w:after="240"/>
        <w:rPr>
          <w:lang w:val="zh-CN" w:eastAsia="zh-CN"/>
        </w:rPr>
      </w:pPr>
      <w:r>
        <w:rPr>
          <w:lang w:val="zh-CN" w:eastAsia="zh-CN"/>
        </w:rPr>
        <w:t>this.p = a + b;</w:t>
      </w:r>
    </w:p>
    <w:p>
      <w:pPr>
        <w:spacing w:before="240" w:after="240"/>
        <w:rPr>
          <w:lang w:val="zh-CN" w:eastAsia="zh-CN"/>
        </w:rPr>
      </w:pPr>
      <w:r>
        <w:rPr>
          <w:lang w:val="zh-CN" w:eastAsia="zh-CN"/>
        </w:rPr>
        <w:t>this.getResult = function(){</w:t>
      </w:r>
    </w:p>
    <w:p>
      <w:pPr>
        <w:spacing w:before="240" w:after="240"/>
        <w:rPr>
          <w:lang w:val="zh-CN" w:eastAsia="zh-CN"/>
        </w:rPr>
      </w:pPr>
      <w:r>
        <w:rPr>
          <w:lang w:val="zh-CN" w:eastAsia="zh-CN"/>
        </w:rPr>
        <w:t>return this.p;</w:t>
      </w:r>
    </w:p>
    <w:p>
      <w:pPr>
        <w:spacing w:before="240" w:after="240"/>
        <w:rPr>
          <w:lang w:val="zh-CN" w:eastAsia="zh-CN"/>
        </w:rPr>
      </w:pPr>
      <w:r>
        <w:rPr>
          <w:lang w:val="zh-CN" w:eastAsia="zh-CN"/>
        </w:rPr>
        <w:t>}</w:t>
      </w:r>
    </w:p>
    <w:p>
      <w:pPr>
        <w:spacing w:before="240" w:after="240"/>
        <w:rPr>
          <w:lang w:val="zh-CN" w:eastAsia="zh-CN"/>
        </w:rPr>
      </w:pPr>
      <w:r>
        <w:rPr>
          <w:lang w:val="zh-CN" w:eastAsia="zh-CN"/>
        </w:rPr>
        <w:t>return this.p;</w:t>
      </w:r>
    </w:p>
    <w:p>
      <w:pPr>
        <w:spacing w:before="240" w:after="240"/>
        <w:rPr>
          <w:lang w:val="zh-CN" w:eastAsia="zh-CN"/>
        </w:rPr>
      </w:pPr>
      <w:r>
        <w:rPr>
          <w:lang w:val="zh-CN" w:eastAsia="zh-CN"/>
        </w:rPr>
        <w:t>}</w:t>
      </w:r>
    </w:p>
    <w:p>
      <w:pPr>
        <w:spacing w:before="240" w:after="240"/>
        <w:rPr>
          <w:lang w:val="zh-CN" w:eastAsia="zh-CN"/>
        </w:rPr>
      </w:pPr>
      <w:r>
        <w:rPr>
          <w:lang w:val="zh-CN" w:eastAsia="zh-CN"/>
        </w:rPr>
        <w:t>const eight = new Sum(3,5);</w:t>
      </w:r>
    </w:p>
    <w:p>
      <w:pPr>
        <w:spacing w:before="240" w:after="240"/>
        <w:rPr>
          <w:lang w:val="zh-CN" w:eastAsia="zh-CN"/>
        </w:rPr>
      </w:pPr>
      <w:r>
        <w:rPr>
          <w:lang w:val="zh-CN" w:eastAsia="zh-CN"/>
        </w:rPr>
        <w:t>console.log(eight.getResult());</w:t>
      </w:r>
    </w:p>
    <w:p>
      <w:pPr>
        <w:spacing w:before="240" w:after="240"/>
        <w:rPr>
          <w:lang w:val="zh-CN" w:eastAsia="zh-CN"/>
        </w:rPr>
      </w:pPr>
      <w:r>
        <w:rPr>
          <w:lang w:val="zh-CN" w:eastAsia="zh-CN"/>
        </w:rPr>
        <w:t>const seven = Sum(3,5);</w:t>
      </w:r>
    </w:p>
    <w:p>
      <w:pPr>
        <w:spacing w:before="240" w:after="240"/>
        <w:rPr>
          <w:lang w:val="zh-CN" w:eastAsia="zh-CN"/>
        </w:rPr>
      </w:pPr>
      <w:r>
        <w:rPr>
          <w:lang w:val="zh-CN" w:eastAsia="zh-CN"/>
        </w:rPr>
        <w:t>console.log(seven);</w:t>
      </w:r>
    </w:p>
    <w:p>
      <w:pPr>
        <w:spacing w:before="240" w:after="240"/>
        <w:rPr>
          <w:lang w:val="zh-CN" w:eastAsia="zh-CN"/>
        </w:rPr>
      </w:pPr>
      <w:r>
        <w:rPr>
          <w:lang w:val="zh-CN" w:eastAsia="zh-CN"/>
        </w:rPr>
        <w:t>```</w:t>
      </w:r>
    </w:p>
    <w:p>
      <w:pPr>
        <w:spacing w:before="240" w:after="240"/>
        <w:rPr>
          <w:lang w:val="zh-CN" w:eastAsia="zh-CN"/>
        </w:rPr>
      </w:pPr>
      <w:r>
        <w:rPr>
          <w:lang w:val="zh-CN" w:eastAsia="zh-CN"/>
        </w:rPr>
        <w:t>-`分析下列代码的执行结果(先分析再实际操作)`</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Person(name, age){</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this.age = age;</w:t>
      </w:r>
    </w:p>
    <w:p>
      <w:pPr>
        <w:spacing w:before="240" w:after="240"/>
        <w:rPr>
          <w:lang w:val="zh-CN" w:eastAsia="zh-CN"/>
        </w:rPr>
      </w:pPr>
      <w:r>
        <w:rPr>
          <w:lang w:val="zh-CN" w:eastAsia="zh-CN"/>
        </w:rPr>
        <w:t>this.eat = function(){</w:t>
      </w:r>
    </w:p>
    <w:p>
      <w:pPr>
        <w:spacing w:before="240" w:after="240"/>
        <w:rPr>
          <w:lang w:val="zh-CN" w:eastAsia="zh-CN"/>
        </w:rPr>
      </w:pPr>
      <w:r>
        <w:rPr>
          <w:lang w:val="zh-CN" w:eastAsia="zh-CN"/>
        </w:rPr>
        <w:t>console.log(age +"岁的"+ name +"在吃饭。");</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p1= new Person("Eric",24);</w:t>
      </w:r>
    </w:p>
    <w:p>
      <w:pPr>
        <w:spacing w:before="240" w:after="240"/>
        <w:rPr>
          <w:lang w:val="zh-CN" w:eastAsia="zh-CN"/>
        </w:rPr>
      </w:pPr>
      <w:r>
        <w:rPr>
          <w:lang w:val="zh-CN" w:eastAsia="zh-CN"/>
        </w:rPr>
        <w:t>const p2= new Person("Vico",24);</w:t>
      </w:r>
    </w:p>
    <w:p>
      <w:pPr>
        <w:spacing w:before="240" w:after="240"/>
        <w:rPr>
          <w:lang w:val="zh-CN" w:eastAsia="zh-CN"/>
        </w:rPr>
      </w:pPr>
      <w:r>
        <w:rPr>
          <w:lang w:val="zh-CN" w:eastAsia="zh-CN"/>
        </w:rPr>
        <w:t>console.log(p1.eat === p2.eat);</w:t>
      </w:r>
    </w:p>
    <w:p>
      <w:pPr>
        <w:spacing w:before="240" w:after="240"/>
        <w:rPr>
          <w:lang w:val="zh-CN" w:eastAsia="zh-CN"/>
        </w:rPr>
      </w:pPr>
      <w:r>
        <w:rPr>
          <w:lang w:val="zh-CN" w:eastAsia="zh-CN"/>
        </w:rPr>
        <w:t>```</w:t>
      </w:r>
    </w:p>
    <w:p>
      <w:pPr>
        <w:spacing w:before="240" w:after="240"/>
        <w:rPr>
          <w:lang w:val="zh-CN" w:eastAsia="zh-CN"/>
        </w:rPr>
      </w:pPr>
      <w:r>
        <w:rPr>
          <w:lang w:val="zh-CN" w:eastAsia="zh-CN"/>
        </w:rPr>
        <w:t>-`分析下列代码,仅从代码重复改码量考虑构造函数(本身)的优点与缺点`</w:t>
      </w:r>
    </w:p>
    <w:p>
      <w:pPr>
        <w:spacing w:before="240" w:after="240"/>
        <w:rPr>
          <w:lang w:val="zh-CN" w:eastAsia="zh-CN"/>
        </w:rPr>
      </w:pPr>
      <w:r>
        <w:rPr>
          <w:lang w:val="zh-CN" w:eastAsia="zh-CN"/>
        </w:rPr>
        <w:t>```css</w:t>
      </w:r>
    </w:p>
    <w:p>
      <w:pPr>
        <w:spacing w:before="240" w:after="240"/>
        <w:rPr>
          <w:lang w:val="zh-CN" w:eastAsia="zh-CN"/>
        </w:rPr>
      </w:pPr>
      <w:r>
        <w:rPr>
          <w:lang w:val="zh-CN" w:eastAsia="zh-CN"/>
        </w:rPr>
        <w:t>/*不使用构造函数*/</w:t>
      </w:r>
    </w:p>
    <w:p>
      <w:pPr>
        <w:spacing w:before="240" w:after="240"/>
        <w:rPr>
          <w:lang w:val="zh-CN" w:eastAsia="zh-CN"/>
        </w:rPr>
      </w:pPr>
      <w:r>
        <w:rPr>
          <w:lang w:val="zh-CN" w:eastAsia="zh-CN"/>
        </w:rPr>
        <w:t>const Eric ={</w:t>
      </w:r>
    </w:p>
    <w:p>
      <w:pPr>
        <w:spacing w:before="240" w:after="240"/>
        <w:rPr>
          <w:lang w:val="zh-CN" w:eastAsia="zh-CN"/>
        </w:rPr>
      </w:pPr>
      <w:r>
        <w:rPr>
          <w:lang w:val="zh-CN" w:eastAsia="zh-CN"/>
        </w:rPr>
        <w:t>name:'Eric',</w:t>
      </w:r>
    </w:p>
    <w:p>
      <w:pPr>
        <w:spacing w:before="240" w:after="240"/>
        <w:rPr>
          <w:lang w:val="zh-CN" w:eastAsia="zh-CN"/>
        </w:rPr>
      </w:pPr>
      <w:r>
        <w:rPr>
          <w:lang w:val="zh-CN" w:eastAsia="zh-CN"/>
        </w:rPr>
        <w:t>type:'student',</w:t>
      </w:r>
    </w:p>
    <w:p>
      <w:pPr>
        <w:spacing w:before="240" w:after="240"/>
        <w:rPr>
          <w:lang w:val="zh-CN" w:eastAsia="zh-CN"/>
        </w:rPr>
      </w:pPr>
      <w:r>
        <w:rPr>
          <w:lang w:val="zh-CN" w:eastAsia="zh-CN"/>
        </w:rPr>
        <w:t>class:'侠课岛',</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Davy ={</w:t>
      </w:r>
    </w:p>
    <w:p>
      <w:pPr>
        <w:spacing w:before="240" w:after="240"/>
        <w:rPr>
          <w:lang w:val="zh-CN" w:eastAsia="zh-CN"/>
        </w:rPr>
      </w:pPr>
      <w:r>
        <w:rPr>
          <w:lang w:val="zh-CN" w:eastAsia="zh-CN"/>
        </w:rPr>
        <w:t>name:'Davy',</w:t>
      </w:r>
    </w:p>
    <w:p>
      <w:pPr>
        <w:spacing w:before="240" w:after="240"/>
        <w:rPr>
          <w:lang w:val="zh-CN" w:eastAsia="zh-CN"/>
        </w:rPr>
      </w:pPr>
      <w:r>
        <w:rPr>
          <w:lang w:val="zh-CN" w:eastAsia="zh-CN"/>
        </w:rPr>
        <w:t>type:'student',</w:t>
      </w:r>
    </w:p>
    <w:p>
      <w:pPr>
        <w:spacing w:before="240" w:after="240"/>
        <w:rPr>
          <w:lang w:val="zh-CN" w:eastAsia="zh-CN"/>
        </w:rPr>
      </w:pPr>
      <w:r>
        <w:rPr>
          <w:lang w:val="zh-CN" w:eastAsia="zh-CN"/>
        </w:rPr>
        <w:t>class:'侠课岛',</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Micheal ={</w:t>
      </w:r>
    </w:p>
    <w:p>
      <w:pPr>
        <w:spacing w:before="240" w:after="240"/>
        <w:rPr>
          <w:lang w:val="zh-CN" w:eastAsia="zh-CN"/>
        </w:rPr>
      </w:pPr>
      <w:r>
        <w:rPr>
          <w:lang w:val="zh-CN" w:eastAsia="zh-CN"/>
        </w:rPr>
        <w:t>name:'Micheal',</w:t>
      </w:r>
    </w:p>
    <w:p>
      <w:pPr>
        <w:spacing w:before="240" w:after="240"/>
        <w:rPr>
          <w:lang w:val="zh-CN" w:eastAsia="zh-CN"/>
        </w:rPr>
      </w:pPr>
      <w:r>
        <w:rPr>
          <w:lang w:val="zh-CN" w:eastAsia="zh-CN"/>
        </w:rPr>
        <w:t>type:'teacher',</w:t>
      </w:r>
    </w:p>
    <w:p>
      <w:pPr>
        <w:spacing w:before="240" w:after="240"/>
        <w:rPr>
          <w:lang w:val="zh-CN" w:eastAsia="zh-CN"/>
        </w:rPr>
      </w:pPr>
      <w:r>
        <w:rPr>
          <w:lang w:val="zh-CN" w:eastAsia="zh-CN"/>
        </w:rPr>
        <w:t>area:'长沙',</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Vico ={</w:t>
      </w:r>
    </w:p>
    <w:p>
      <w:pPr>
        <w:spacing w:before="240" w:after="240"/>
        <w:rPr>
          <w:lang w:val="zh-CN" w:eastAsia="zh-CN"/>
        </w:rPr>
      </w:pPr>
      <w:r>
        <w:rPr>
          <w:lang w:val="zh-CN" w:eastAsia="zh-CN"/>
        </w:rPr>
        <w:t>name:'Micheal',</w:t>
      </w:r>
    </w:p>
    <w:p>
      <w:pPr>
        <w:spacing w:before="240" w:after="240"/>
        <w:rPr>
          <w:lang w:val="zh-CN" w:eastAsia="zh-CN"/>
        </w:rPr>
      </w:pPr>
      <w:r>
        <w:rPr>
          <w:lang w:val="zh-CN" w:eastAsia="zh-CN"/>
        </w:rPr>
        <w:t>type:'Vico',</w:t>
      </w:r>
    </w:p>
    <w:p>
      <w:pPr>
        <w:spacing w:before="240" w:after="240"/>
        <w:rPr>
          <w:lang w:val="zh-CN" w:eastAsia="zh-CN"/>
        </w:rPr>
      </w:pPr>
      <w:r>
        <w:rPr>
          <w:lang w:val="zh-CN" w:eastAsia="zh-CN"/>
        </w:rPr>
        <w:t>area:'长沙',</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/*使用构造函数*/</w:t>
      </w:r>
    </w:p>
    <w:p>
      <w:pPr>
        <w:spacing w:before="240" w:after="240"/>
        <w:rPr>
          <w:lang w:val="zh-CN" w:eastAsia="zh-CN"/>
        </w:rPr>
      </w:pPr>
      <w:r>
        <w:rPr>
          <w:lang w:val="zh-CN" w:eastAsia="zh-CN"/>
        </w:rPr>
        <w:t>function Student(name){</w:t>
      </w:r>
    </w:p>
    <w:p>
      <w:pPr>
        <w:spacing w:before="240" w:after="240"/>
        <w:rPr>
          <w:lang w:val="zh-CN" w:eastAsia="zh-CN"/>
        </w:rPr>
      </w:pPr>
      <w:r>
        <w:rPr>
          <w:lang w:val="zh-CN" w:eastAsia="zh-CN"/>
        </w:rPr>
        <w:t>this.type ='student',</w:t>
      </w:r>
    </w:p>
    <w:p>
      <w:pPr>
        <w:spacing w:before="240" w:after="240"/>
        <w:rPr>
          <w:lang w:val="zh-CN" w:eastAsia="zh-CN"/>
        </w:rPr>
      </w:pPr>
      <w:r>
        <w:rPr>
          <w:lang w:val="zh-CN" w:eastAsia="zh-CN"/>
        </w:rPr>
        <w:t>this.class ='侠课岛',</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function Teacher(name){</w:t>
      </w:r>
    </w:p>
    <w:p>
      <w:pPr>
        <w:spacing w:before="240" w:after="240"/>
        <w:rPr>
          <w:lang w:val="zh-CN" w:eastAsia="zh-CN"/>
        </w:rPr>
      </w:pPr>
      <w:r>
        <w:rPr>
          <w:lang w:val="zh-CN" w:eastAsia="zh-CN"/>
        </w:rPr>
        <w:t>this.type ='teacher',</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this.area ='长沙',</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Eric = new Student('Eric');</w:t>
      </w:r>
    </w:p>
    <w:p>
      <w:pPr>
        <w:spacing w:before="240" w:after="240"/>
        <w:rPr>
          <w:lang w:val="zh-CN" w:eastAsia="zh-CN"/>
        </w:rPr>
      </w:pPr>
      <w:r>
        <w:rPr>
          <w:lang w:val="zh-CN" w:eastAsia="zh-CN"/>
        </w:rPr>
        <w:t>const Davy = new Student('Davy');</w:t>
      </w:r>
    </w:p>
    <w:p>
      <w:pPr>
        <w:spacing w:before="240" w:after="240"/>
        <w:rPr>
          <w:lang w:val="zh-CN" w:eastAsia="zh-CN"/>
        </w:rPr>
      </w:pPr>
      <w:r>
        <w:rPr>
          <w:lang w:val="zh-CN" w:eastAsia="zh-CN"/>
        </w:rPr>
        <w:t>const Micheal = new Teacher('Micheal');</w:t>
      </w:r>
    </w:p>
    <w:p>
      <w:pPr>
        <w:spacing w:before="240" w:after="240"/>
        <w:rPr>
          <w:lang w:val="zh-CN" w:eastAsia="zh-CN"/>
        </w:rPr>
      </w:pPr>
      <w:r>
        <w:rPr>
          <w:lang w:val="zh-CN" w:eastAsia="zh-CN"/>
        </w:rPr>
        <w:t>const Vico = new Teacher('Vico');</w:t>
      </w:r>
    </w:p>
    <w:p>
      <w:pPr>
        <w:spacing w:before="240" w:after="240"/>
        <w:rPr>
          <w:lang w:val="zh-CN" w:eastAsia="zh-CN"/>
        </w:rPr>
      </w:pPr>
      <w:r>
        <w:rPr>
          <w:lang w:val="zh-CN" w:eastAsia="zh-CN"/>
        </w:rPr>
        <w:t>```</w:t>
      </w:r>
    </w:p>
    <w:p>
      <w:pPr>
        <w:spacing w:before="240" w:after="240"/>
        <w:rPr>
          <w:lang w:val="zh-CN" w:eastAsia="zh-CN"/>
        </w:rPr>
      </w:pPr>
      <w:r>
        <w:rPr>
          <w:lang w:val="zh-CN" w:eastAsia="zh-CN"/>
        </w:rPr>
        <w:t>&gt;**`7:总结`**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本节课从JavaScript创建对象入手,从基本用法、返回值及与普通函数的对比介绍了构造函数的基本用法,并抛出构造函数的执行过程</w:t>
      </w:r>
      <w:r>
        <w:rPr>
          <w:lang w:val="zh-CN" w:eastAsia="zh-CN"/>
        </w:rPr>
        <w:br/>
      </w:r>
      <w:r>
        <w:rPr>
          <w:lang w:val="zh-CN" w:eastAsia="zh-CN"/>
        </w:rPr>
        <w:t>```</w:t>
      </w:r>
    </w:p>
    <w:p>
      <w:pPr>
        <w:spacing w:before="240" w:after="240"/>
        <w:rPr>
          <w:lang w:val="zh-CN" w:eastAsia="zh-CN"/>
        </w:rPr>
      </w:pPr>
      <w:r>
        <w:rPr>
          <w:lang w:val="zh-CN" w:eastAsia="zh-CN"/>
        </w:rPr>
        <w:t>##(三十六)JavaScript原型链</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-`JavaScript 只有一种结构:对象`</w:t>
      </w:r>
    </w:p>
    <w:p>
      <w:pPr>
        <w:spacing w:before="240" w:after="240"/>
        <w:rPr>
          <w:lang w:val="zh-CN" w:eastAsia="zh-CN"/>
        </w:rPr>
      </w:pPr>
      <w:r>
        <w:rPr>
          <w:lang w:val="zh-CN" w:eastAsia="zh-CN"/>
        </w:rPr>
        <w:t>-`JavaScript -基于原型的语言(prototype-based language)`</w:t>
      </w:r>
    </w:p>
    <w:p>
      <w:pPr>
        <w:spacing w:before="240" w:after="240"/>
        <w:rPr>
          <w:lang w:val="zh-CN" w:eastAsia="zh-CN"/>
        </w:rPr>
      </w:pPr>
      <w:r>
        <w:rPr>
          <w:lang w:val="zh-CN" w:eastAsia="zh-CN"/>
        </w:rPr>
        <w:t>-`每个对象拥有一个原型对象,从中继承方法和属性`</w:t>
      </w:r>
    </w:p>
    <w:p>
      <w:pPr>
        <w:spacing w:before="240" w:after="240"/>
        <w:rPr>
          <w:lang w:val="zh-CN" w:eastAsia="zh-CN"/>
        </w:rPr>
      </w:pPr>
      <w:r>
        <w:rPr>
          <w:lang w:val="zh-CN" w:eastAsia="zh-CN"/>
        </w:rPr>
        <w:t>-`原型对象也可能拥有原型,并从中继承方法和属性`</w:t>
      </w:r>
    </w:p>
    <w:p>
      <w:pPr>
        <w:spacing w:before="240" w:after="240"/>
        <w:rPr>
          <w:lang w:val="zh-CN" w:eastAsia="zh-CN"/>
        </w:rPr>
      </w:pPr>
      <w:r>
        <w:rPr>
          <w:lang w:val="zh-CN" w:eastAsia="zh-CN"/>
        </w:rPr>
        <w:t>-`以此类推形成一个链路-原型链`</w:t>
      </w:r>
    </w:p>
    <w:p>
      <w:pPr>
        <w:spacing w:before="240" w:after="240"/>
        <w:rPr>
          <w:lang w:val="zh-CN" w:eastAsia="zh-CN"/>
        </w:rPr>
      </w:pPr>
      <w:r>
        <w:rPr>
          <w:lang w:val="zh-CN" w:eastAsia="zh-CN"/>
        </w:rPr>
        <w:t>-`__proto__( Object.getPrototypeOf())-私有属性`</w:t>
      </w:r>
    </w:p>
    <w:p>
      <w:pPr>
        <w:spacing w:before="240" w:after="240"/>
        <w:rPr>
          <w:lang w:val="zh-CN" w:eastAsia="zh-CN"/>
        </w:rPr>
      </w:pPr>
      <w:r>
        <w:rPr>
          <w:lang w:val="zh-CN" w:eastAsia="zh-CN"/>
        </w:rPr>
        <w:t>-`对象属性`</w:t>
      </w:r>
    </w:p>
    <w:p>
      <w:pPr>
        <w:spacing w:before="240" w:after="240"/>
        <w:rPr>
          <w:lang w:val="zh-CN" w:eastAsia="zh-CN"/>
        </w:rPr>
      </w:pPr>
      <w:r>
        <w:rPr>
          <w:rStyle w:val="emsimilar"/>
          <w:lang w:val="zh-CN" w:eastAsia="zh-CN"/>
        </w:rPr>
        <w:t>-`指向构造该对象的构造函数原型的指针(构造函数的prototype)`</w:t>
      </w:r>
    </w:p>
    <w:p>
      <w:pPr>
        <w:spacing w:before="240" w:after="240"/>
        <w:rPr>
          <w:lang w:val="zh-CN" w:eastAsia="zh-CN"/>
        </w:rPr>
      </w:pPr>
      <w:r>
        <w:rPr>
          <w:lang w:val="zh-CN" w:eastAsia="zh-CN"/>
        </w:rPr>
        <w:t>```css</w:t>
      </w:r>
    </w:p>
    <w:p>
      <w:pPr>
        <w:spacing w:before="240" w:after="240"/>
        <w:rPr>
          <w:lang w:val="zh-CN" w:eastAsia="zh-CN"/>
        </w:rPr>
      </w:pPr>
      <w:r>
        <w:rPr>
          <w:lang w:val="zh-CN" w:eastAsia="zh-CN"/>
        </w:rPr>
        <w:t>/*定义数字类型*/</w:t>
      </w:r>
    </w:p>
    <w:p>
      <w:pPr>
        <w:spacing w:before="240" w:after="240"/>
        <w:rPr>
          <w:lang w:val="zh-CN" w:eastAsia="zh-CN"/>
        </w:rPr>
      </w:pPr>
      <w:r>
        <w:rPr>
          <w:lang w:val="zh-CN" w:eastAsia="zh-CN"/>
        </w:rPr>
        <w:t>const num =1234;</w:t>
      </w:r>
    </w:p>
    <w:p>
      <w:pPr>
        <w:spacing w:before="240" w:after="240"/>
        <w:rPr>
          <w:lang w:val="zh-CN" w:eastAsia="zh-CN"/>
        </w:rPr>
      </w:pPr>
      <w:r>
        <w:rPr>
          <w:lang w:val="zh-CN" w:eastAsia="zh-CN"/>
        </w:rPr>
        <w:t>/*包含toString()、toFixed()等方法*/</w:t>
      </w:r>
    </w:p>
    <w:p>
      <w:pPr>
        <w:spacing w:before="240" w:after="240"/>
        <w:rPr>
          <w:lang w:val="zh-CN" w:eastAsia="zh-CN"/>
        </w:rPr>
      </w:pPr>
      <w:r>
        <w:rPr>
          <w:lang w:val="zh-CN" w:eastAsia="zh-CN"/>
        </w:rPr>
        <w:t>num.toFixed(2);</w:t>
      </w:r>
    </w:p>
    <w:p>
      <w:pPr>
        <w:spacing w:before="240" w:after="240"/>
        <w:rPr>
          <w:lang w:val="zh-CN" w:eastAsia="zh-CN"/>
        </w:rPr>
      </w:pPr>
      <w:r>
        <w:rPr>
          <w:lang w:val="zh-CN" w:eastAsia="zh-CN"/>
        </w:rPr>
        <w:t>/*查看num的构造函数*/</w:t>
      </w:r>
    </w:p>
    <w:p>
      <w:pPr>
        <w:spacing w:before="240" w:after="240"/>
        <w:rPr>
          <w:lang w:val="zh-CN" w:eastAsia="zh-CN"/>
        </w:rPr>
      </w:pPr>
      <w:r>
        <w:rPr>
          <w:lang w:val="zh-CN" w:eastAsia="zh-CN"/>
        </w:rPr>
        <w:t>num.__proto__</w:t>
      </w:r>
    </w:p>
    <w:p>
      <w:pPr>
        <w:spacing w:before="240" w:after="240"/>
        <w:rPr>
          <w:lang w:val="zh-CN" w:eastAsia="zh-CN"/>
        </w:rPr>
      </w:pPr>
      <w:r>
        <w:rPr>
          <w:lang w:val="zh-CN" w:eastAsia="zh-CN"/>
        </w:rPr>
        <w:t>/*</w:t>
      </w:r>
    </w:p>
    <w:p>
      <w:pPr>
        <w:spacing w:before="240" w:after="240"/>
        <w:rPr>
          <w:lang w:val="zh-CN" w:eastAsia="zh-CN"/>
        </w:rPr>
      </w:pPr>
      <w:r>
        <w:rPr>
          <w:lang w:val="zh-CN" w:eastAsia="zh-CN"/>
        </w:rPr>
        <w:t>Number {</w:t>
      </w:r>
    </w:p>
    <w:p>
      <w:pPr>
        <w:spacing w:before="240" w:after="240"/>
        <w:rPr>
          <w:lang w:val="zh-CN" w:eastAsia="zh-CN"/>
        </w:rPr>
      </w:pPr>
      <w:r>
        <w:rPr>
          <w:lang w:val="zh-CN" w:eastAsia="zh-CN"/>
        </w:rPr>
        <w:t>toPrecision:ƒ,}</w:t>
      </w:r>
    </w:p>
    <w:p>
      <w:pPr>
        <w:spacing w:before="240" w:after="240"/>
        <w:rPr>
          <w:lang w:val="zh-CN" w:eastAsia="zh-CN"/>
        </w:rPr>
      </w:pPr>
      <w:r>
        <w:rPr>
          <w:lang w:val="zh-CN" w:eastAsia="zh-CN"/>
        </w:rPr>
        <w:t>constructor:ƒ Number()</w:t>
      </w:r>
    </w:p>
    <w:p>
      <w:pPr>
        <w:spacing w:before="240" w:after="240"/>
        <w:rPr>
          <w:lang w:val="zh-CN" w:eastAsia="zh-CN"/>
        </w:rPr>
      </w:pPr>
      <w:r>
        <w:rPr>
          <w:lang w:val="zh-CN" w:eastAsia="zh-CN"/>
        </w:rPr>
        <w:t>toExponential:ƒ toExponential()</w:t>
      </w:r>
    </w:p>
    <w:p>
      <w:pPr>
        <w:spacing w:before="240" w:after="240"/>
        <w:rPr>
          <w:lang w:val="zh-CN" w:eastAsia="zh-CN"/>
        </w:rPr>
      </w:pPr>
      <w:r>
        <w:rPr>
          <w:lang w:val="zh-CN" w:eastAsia="zh-CN"/>
        </w:rPr>
        <w:t>toFixed:ƒ toFixed()</w:t>
      </w:r>
    </w:p>
    <w:p>
      <w:pPr>
        <w:spacing w:before="240" w:after="240"/>
        <w:rPr>
          <w:lang w:val="zh-CN" w:eastAsia="zh-CN"/>
        </w:rPr>
      </w:pPr>
      <w:r>
        <w:rPr>
          <w:lang w:val="zh-CN" w:eastAsia="zh-CN"/>
        </w:rPr>
        <w:t>toLocaleString:ƒ toLocaleString()</w:t>
      </w:r>
    </w:p>
    <w:p>
      <w:pPr>
        <w:spacing w:before="240" w:after="240"/>
        <w:rPr>
          <w:lang w:val="zh-CN" w:eastAsia="zh-CN"/>
        </w:rPr>
      </w:pPr>
      <w:r>
        <w:rPr>
          <w:lang w:val="zh-CN" w:eastAsia="zh-CN"/>
        </w:rPr>
        <w:t>toPrecision:ƒ toPrecision()</w:t>
      </w:r>
    </w:p>
    <w:p>
      <w:pPr>
        <w:spacing w:before="240" w:after="240"/>
        <w:rPr>
          <w:lang w:val="zh-CN" w:eastAsia="zh-CN"/>
        </w:rPr>
      </w:pPr>
      <w:r>
        <w:rPr>
          <w:lang w:val="zh-CN" w:eastAsia="zh-CN"/>
        </w:rPr>
        <w:t>toString:ƒ toString()</w:t>
      </w:r>
    </w:p>
    <w:p>
      <w:pPr>
        <w:spacing w:before="240" w:after="240"/>
        <w:rPr>
          <w:lang w:val="zh-CN" w:eastAsia="zh-CN"/>
        </w:rPr>
      </w:pPr>
      <w:r>
        <w:rPr>
          <w:lang w:val="zh-CN" w:eastAsia="zh-CN"/>
        </w:rPr>
        <w:t>valueOf:ƒ valueOf()</w:t>
      </w:r>
    </w:p>
    <w:p>
      <w:pPr>
        <w:spacing w:before="240" w:after="240"/>
        <w:rPr>
          <w:lang w:val="zh-CN" w:eastAsia="zh-CN"/>
        </w:rPr>
      </w:pPr>
      <w:r>
        <w:rPr>
          <w:lang w:val="zh-CN" w:eastAsia="zh-CN"/>
        </w:rPr>
        <w:t>__proto__: Object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 Number的构造函数*/</w:t>
      </w:r>
    </w:p>
    <w:p>
      <w:pPr>
        <w:spacing w:before="240" w:after="240"/>
        <w:rPr>
          <w:lang w:val="zh-CN" w:eastAsia="zh-CN"/>
        </w:rPr>
      </w:pPr>
      <w:r>
        <w:rPr>
          <w:lang w:val="zh-CN" w:eastAsia="zh-CN"/>
        </w:rPr>
        <w:t>num.__proto__.__proto__</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constructor:ƒ doSomething(),</w:t>
      </w:r>
    </w:p>
    <w:p>
      <w:pPr>
        <w:spacing w:before="240" w:after="240"/>
        <w:rPr>
          <w:lang w:val="zh-CN" w:eastAsia="zh-CN"/>
        </w:rPr>
      </w:pPr>
      <w:r>
        <w:rPr>
          <w:lang w:val="zh-CN" w:eastAsia="zh-CN"/>
        </w:rPr>
        <w:t>__proto__:{</w:t>
      </w:r>
    </w:p>
    <w:p>
      <w:pPr>
        <w:spacing w:before="240" w:after="240"/>
        <w:rPr>
          <w:lang w:val="zh-CN" w:eastAsia="zh-CN"/>
        </w:rPr>
      </w:pPr>
      <w:r>
        <w:rPr>
          <w:lang w:val="zh-CN" w:eastAsia="zh-CN"/>
        </w:rPr>
        <w:t>constructor:ƒ Object(),</w:t>
      </w:r>
    </w:p>
    <w:p>
      <w:pPr>
        <w:spacing w:before="240" w:after="240"/>
        <w:rPr>
          <w:lang w:val="zh-CN" w:eastAsia="zh-CN"/>
        </w:rPr>
      </w:pPr>
      <w:r>
        <w:rPr>
          <w:lang w:val="zh-CN" w:eastAsia="zh-CN"/>
        </w:rPr>
        <w:t>hasOwnProperty:ƒ hasOwnProperty(),</w:t>
      </w:r>
    </w:p>
    <w:p>
      <w:pPr>
        <w:spacing w:before="240" w:after="240"/>
        <w:rPr>
          <w:lang w:val="zh-CN" w:eastAsia="zh-CN"/>
        </w:rPr>
      </w:pPr>
      <w:r>
        <w:rPr>
          <w:lang w:val="zh-CN" w:eastAsia="zh-CN"/>
        </w:rPr>
        <w:t>isPrototypeOf:ƒ isPrototypeOf(),</w:t>
      </w:r>
    </w:p>
    <w:p>
      <w:pPr>
        <w:spacing w:before="240" w:after="240"/>
        <w:rPr>
          <w:lang w:val="zh-CN" w:eastAsia="zh-CN"/>
        </w:rPr>
      </w:pPr>
      <w:r>
        <w:rPr>
          <w:lang w:val="zh-CN" w:eastAsia="zh-CN"/>
        </w:rPr>
        <w:t>propertyIsEnumerable:ƒ propertyIsEnumerable(),</w:t>
      </w:r>
    </w:p>
    <w:p>
      <w:pPr>
        <w:spacing w:before="240" w:after="240"/>
        <w:rPr>
          <w:lang w:val="zh-CN" w:eastAsia="zh-CN"/>
        </w:rPr>
      </w:pPr>
      <w:r>
        <w:rPr>
          <w:lang w:val="zh-CN" w:eastAsia="zh-CN"/>
        </w:rPr>
        <w:t>toLocaleString:ƒ toLocaleString(),</w:t>
      </w:r>
    </w:p>
    <w:p>
      <w:pPr>
        <w:spacing w:before="240" w:after="240"/>
        <w:rPr>
          <w:lang w:val="zh-CN" w:eastAsia="zh-CN"/>
        </w:rPr>
      </w:pPr>
      <w:r>
        <w:rPr>
          <w:lang w:val="zh-CN" w:eastAsia="zh-CN"/>
        </w:rPr>
        <w:t>toString:ƒ toString(),</w:t>
      </w:r>
    </w:p>
    <w:p>
      <w:pPr>
        <w:spacing w:before="240" w:after="240"/>
        <w:rPr>
          <w:lang w:val="zh-CN" w:eastAsia="zh-CN"/>
        </w:rPr>
      </w:pPr>
      <w:r>
        <w:rPr>
          <w:lang w:val="zh-CN" w:eastAsia="zh-CN"/>
        </w:rPr>
        <w:t>valueOf:ƒ valueOf()</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/*继续查找*/</w:t>
      </w:r>
    </w:p>
    <w:p>
      <w:pPr>
        <w:spacing w:before="240" w:after="240"/>
        <w:rPr>
          <w:lang w:val="zh-CN" w:eastAsia="zh-CN"/>
        </w:rPr>
      </w:pPr>
      <w:r>
        <w:rPr>
          <w:lang w:val="zh-CN" w:eastAsia="zh-CN"/>
        </w:rPr>
        <w:t>num.__proto__.__proto__.__proto__</w:t>
      </w:r>
    </w:p>
    <w:p>
      <w:pPr>
        <w:spacing w:before="240" w:after="240"/>
        <w:rPr>
          <w:lang w:val="zh-CN" w:eastAsia="zh-CN"/>
        </w:rPr>
      </w:pPr>
      <w:r>
        <w:rPr>
          <w:lang w:val="zh-CN" w:eastAsia="zh-CN"/>
        </w:rPr>
        <w:t>/* null */</w:t>
      </w:r>
    </w:p>
    <w:p>
      <w:pPr>
        <w:spacing w:before="240" w:after="240"/>
        <w:rPr>
          <w:lang w:val="zh-CN" w:eastAsia="zh-CN"/>
        </w:rPr>
      </w:pPr>
      <w:r>
        <w:rPr>
          <w:lang w:val="zh-CN" w:eastAsia="zh-CN"/>
        </w:rPr>
        <w:t>```</w:t>
      </w:r>
    </w:p>
    <w:p>
      <w:pPr>
        <w:spacing w:before="240" w:after="240"/>
        <w:rPr>
          <w:lang w:val="zh-CN" w:eastAsia="zh-CN"/>
        </w:rPr>
      </w:pPr>
      <w:r>
        <w:rPr>
          <w:lang w:val="zh-CN" w:eastAsia="zh-CN"/>
        </w:rPr>
        <w:t>-`prototype -原型`</w:t>
      </w:r>
    </w:p>
    <w:p>
      <w:pPr>
        <w:spacing w:before="240" w:after="240"/>
        <w:rPr>
          <w:lang w:val="zh-CN" w:eastAsia="zh-CN"/>
        </w:rPr>
      </w:pPr>
      <w:r>
        <w:rPr>
          <w:lang w:val="zh-CN" w:eastAsia="zh-CN"/>
        </w:rPr>
        <w:t>-`函数特有属性`</w:t>
      </w:r>
    </w:p>
    <w:p>
      <w:pPr>
        <w:spacing w:before="240" w:after="240"/>
        <w:rPr>
          <w:lang w:val="zh-CN" w:eastAsia="zh-CN"/>
        </w:rPr>
      </w:pPr>
      <w:r>
        <w:rPr>
          <w:lang w:val="zh-CN" w:eastAsia="zh-CN"/>
        </w:rPr>
        <w:t>-`指向原型对象的指针`</w:t>
      </w:r>
    </w:p>
    <w:p>
      <w:pPr>
        <w:spacing w:before="240" w:after="240"/>
        <w:rPr>
          <w:lang w:val="zh-CN" w:eastAsia="zh-CN"/>
        </w:rPr>
      </w:pPr>
      <w:r>
        <w:rPr>
          <w:lang w:val="zh-CN" w:eastAsia="zh-CN"/>
        </w:rPr>
        <w:t>-`包含所有实例共享的属性和方法`</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fun(){}</w:t>
      </w:r>
    </w:p>
    <w:p>
      <w:pPr>
        <w:spacing w:before="240" w:after="240"/>
        <w:rPr>
          <w:lang w:val="zh-CN" w:eastAsia="zh-CN"/>
        </w:rPr>
      </w:pPr>
      <w:r>
        <w:rPr>
          <w:lang w:val="zh-CN" w:eastAsia="zh-CN"/>
        </w:rPr>
        <w:t>fun.prototype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constructor:ƒ fun(),</w:t>
      </w:r>
    </w:p>
    <w:p>
      <w:pPr>
        <w:spacing w:before="240" w:after="240"/>
        <w:rPr>
          <w:lang w:val="zh-CN" w:eastAsia="zh-CN"/>
        </w:rPr>
      </w:pPr>
      <w:r>
        <w:rPr>
          <w:lang w:val="zh-CN" w:eastAsia="zh-CN"/>
        </w:rPr>
        <w:t>__proto__:{</w:t>
      </w:r>
    </w:p>
    <w:p>
      <w:pPr>
        <w:spacing w:before="240" w:after="240"/>
        <w:rPr>
          <w:lang w:val="zh-CN" w:eastAsia="zh-CN"/>
        </w:rPr>
      </w:pPr>
      <w:r>
        <w:rPr>
          <w:lang w:val="zh-CN" w:eastAsia="zh-CN"/>
        </w:rPr>
        <w:t>constructor:ƒ Object(),</w:t>
      </w:r>
    </w:p>
    <w:p>
      <w:pPr>
        <w:spacing w:before="240" w:after="240"/>
        <w:rPr>
          <w:lang w:val="zh-CN" w:eastAsia="zh-CN"/>
        </w:rPr>
      </w:pPr>
      <w:r>
        <w:rPr>
          <w:lang w:val="zh-CN" w:eastAsia="zh-CN"/>
        </w:rPr>
        <w:t>hasOwnProperty:ƒ hasOwnProperty(),</w:t>
      </w:r>
    </w:p>
    <w:p>
      <w:pPr>
        <w:spacing w:before="240" w:after="240"/>
        <w:rPr>
          <w:lang w:val="zh-CN" w:eastAsia="zh-CN"/>
        </w:rPr>
      </w:pPr>
      <w:r>
        <w:rPr>
          <w:lang w:val="zh-CN" w:eastAsia="zh-CN"/>
        </w:rPr>
        <w:t>isPrototypeOf:ƒ isPrototypeOf(),</w:t>
      </w:r>
    </w:p>
    <w:p>
      <w:pPr>
        <w:spacing w:before="240" w:after="240"/>
        <w:rPr>
          <w:lang w:val="zh-CN" w:eastAsia="zh-CN"/>
        </w:rPr>
      </w:pPr>
      <w:r>
        <w:rPr>
          <w:lang w:val="zh-CN" w:eastAsia="zh-CN"/>
        </w:rPr>
        <w:t>propertyIsEnumerable:ƒ propertyIsEnumerable(),</w:t>
      </w:r>
    </w:p>
    <w:p>
      <w:pPr>
        <w:spacing w:before="240" w:after="240"/>
        <w:rPr>
          <w:lang w:val="zh-CN" w:eastAsia="zh-CN"/>
        </w:rPr>
      </w:pPr>
      <w:r>
        <w:rPr>
          <w:lang w:val="zh-CN" w:eastAsia="zh-CN"/>
        </w:rPr>
        <w:t>toLocaleString:ƒ toLocaleString(),</w:t>
      </w:r>
    </w:p>
    <w:p>
      <w:pPr>
        <w:spacing w:before="240" w:after="240"/>
        <w:rPr>
          <w:lang w:val="zh-CN" w:eastAsia="zh-CN"/>
        </w:rPr>
      </w:pPr>
      <w:r>
        <w:rPr>
          <w:lang w:val="zh-CN" w:eastAsia="zh-CN"/>
        </w:rPr>
        <w:t>toString:ƒ toString(),</w:t>
      </w:r>
    </w:p>
    <w:p>
      <w:pPr>
        <w:spacing w:before="240" w:after="240"/>
        <w:rPr>
          <w:lang w:val="zh-CN" w:eastAsia="zh-CN"/>
        </w:rPr>
      </w:pPr>
      <w:r>
        <w:rPr>
          <w:lang w:val="zh-CN" w:eastAsia="zh-CN"/>
        </w:rPr>
        <w:t>valueOf:ƒ valueOf()</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-`Object.getPrototypeOf(new Fun())=== Fun.prototype`</w:t>
      </w:r>
    </w:p>
    <w:p>
      <w:pPr>
        <w:spacing w:before="240" w:after="240"/>
        <w:rPr>
          <w:lang w:val="zh-CN" w:eastAsia="zh-CN"/>
        </w:rPr>
      </w:pPr>
      <w:r>
        <w:rPr>
          <w:lang w:val="zh-CN" w:eastAsia="zh-CN"/>
        </w:rPr>
        <w:t>&gt;**`2:追溯原型链`**</w:t>
      </w:r>
    </w:p>
    <w:p>
      <w:pPr>
        <w:spacing w:before="240" w:after="240"/>
        <w:rPr>
          <w:lang w:val="zh-CN" w:eastAsia="zh-CN"/>
        </w:rPr>
      </w:pPr>
      <w:r>
        <w:rPr>
          <w:lang w:val="zh-CN" w:eastAsia="zh-CN"/>
        </w:rPr>
        <w:t>-`hasOwnProperty -判断一个对象是否具有某个属性或对象`</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Person(name){</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this.getName =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Eric = new Person('Eric');</w:t>
      </w:r>
    </w:p>
    <w:p>
      <w:pPr>
        <w:spacing w:before="240" w:after="240"/>
        <w:rPr>
          <w:lang w:val="zh-CN" w:eastAsia="zh-CN"/>
        </w:rPr>
      </w:pPr>
      <w:r>
        <w:rPr>
          <w:lang w:val="zh-CN" w:eastAsia="zh-CN"/>
        </w:rPr>
        <w:t>Eric.hasOwnProperty('getName');/* true */</w:t>
      </w:r>
    </w:p>
    <w:p>
      <w:pPr>
        <w:spacing w:before="240" w:after="240"/>
        <w:rPr>
          <w:lang w:val="zh-CN" w:eastAsia="zh-CN"/>
        </w:rPr>
      </w:pPr>
      <w:r>
        <w:rPr>
          <w:lang w:val="zh-CN" w:eastAsia="zh-CN"/>
        </w:rPr>
        <w:t>Eric.hasOwnProperty('name');/* true */</w:t>
      </w:r>
    </w:p>
    <w:p>
      <w:pPr>
        <w:spacing w:before="240" w:after="240"/>
        <w:rPr>
          <w:lang w:val="zh-CN" w:eastAsia="zh-CN"/>
        </w:rPr>
      </w:pPr>
      <w:r>
        <w:rPr>
          <w:lang w:val="zh-CN" w:eastAsia="zh-CN"/>
        </w:rPr>
        <w:t>Eric.hasOwnProperty('toString');/* false */</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-`isPrototypeOf -判断一个对象是否是另一个对象的原型`</w:t>
      </w:r>
    </w:p>
    <w:p>
      <w:pPr>
        <w:spacing w:before="240" w:after="240"/>
        <w:rPr>
          <w:lang w:val="zh-CN" w:eastAsia="zh-CN"/>
        </w:rPr>
      </w:pPr>
      <w:r>
        <w:rPr>
          <w:lang w:val="zh-CN" w:eastAsia="zh-CN"/>
        </w:rPr>
        <w:t>-`对象直接量- Object.prototype`</w:t>
      </w:r>
    </w:p>
    <w:p>
      <w:pPr>
        <w:spacing w:before="240" w:after="240"/>
        <w:rPr>
          <w:lang w:val="zh-CN" w:eastAsia="zh-CN"/>
        </w:rPr>
      </w:pPr>
      <w:r>
        <w:rPr>
          <w:lang w:val="zh-CN" w:eastAsia="zh-CN"/>
        </w:rPr>
        <w:t>-`构造函数-构造函数的prototype`</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Person(name){</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this.getName =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Eric = new Person('Eric');</w:t>
      </w:r>
    </w:p>
    <w:p>
      <w:pPr>
        <w:spacing w:before="240" w:after="240"/>
        <w:rPr>
          <w:lang w:val="zh-CN" w:eastAsia="zh-CN"/>
        </w:rPr>
      </w:pPr>
      <w:r>
        <w:rPr>
          <w:lang w:val="zh-CN" w:eastAsia="zh-CN"/>
        </w:rPr>
        <w:t>Person.prototype.isPrototypeOf(Eric);/* true */</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-`instanceof -判断一个对象是否是一个对象的实例`</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Person(name){</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this.getName =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Eric = new Person('Eric');</w:t>
      </w:r>
    </w:p>
    <w:p>
      <w:pPr>
        <w:spacing w:before="240" w:after="240"/>
        <w:rPr>
          <w:lang w:val="zh-CN" w:eastAsia="zh-CN"/>
        </w:rPr>
      </w:pPr>
      <w:r>
        <w:rPr>
          <w:lang w:val="zh-CN" w:eastAsia="zh-CN"/>
        </w:rPr>
        <w:t>Eric instanceof Person;/* true */</w:t>
      </w:r>
    </w:p>
    <w:p>
      <w:pPr>
        <w:spacing w:before="240" w:after="240"/>
        <w:rPr>
          <w:lang w:val="zh-CN" w:eastAsia="zh-CN"/>
        </w:rPr>
      </w:pPr>
      <w:r>
        <w:rPr>
          <w:lang w:val="zh-CN" w:eastAsia="zh-CN"/>
        </w:rPr>
        <w:t>```</w:t>
      </w:r>
    </w:p>
    <w:p>
      <w:pPr>
        <w:spacing w:before="240" w:after="240"/>
        <w:rPr>
          <w:lang w:val="zh-CN" w:eastAsia="zh-CN"/>
        </w:rPr>
      </w:pPr>
      <w:r>
        <w:rPr>
          <w:lang w:val="zh-CN" w:eastAsia="zh-CN"/>
        </w:rPr>
        <w:t>&gt;**`3:修改原型`**</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Person(name){</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this.getName =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Eric = new Person('Eric');</w:t>
      </w:r>
    </w:p>
    <w:p>
      <w:pPr>
        <w:spacing w:before="240" w:after="240"/>
        <w:rPr>
          <w:lang w:val="zh-CN" w:eastAsia="zh-CN"/>
        </w:rPr>
      </w:pPr>
      <w:r>
        <w:rPr>
          <w:lang w:val="zh-CN" w:eastAsia="zh-CN"/>
        </w:rPr>
        <w:t>Person.prototype.getFullName = function(){</w:t>
      </w:r>
    </w:p>
    <w:p>
      <w:pPr>
        <w:spacing w:before="240" w:after="240"/>
        <w:rPr>
          <w:lang w:val="zh-CN" w:eastAsia="zh-CN"/>
        </w:rPr>
      </w:pPr>
      <w:r>
        <w:rPr>
          <w:lang w:val="zh-CN" w:eastAsia="zh-CN"/>
        </w:rPr>
        <w:t>return 'This is'+ this.name;</w:t>
      </w:r>
    </w:p>
    <w:p>
      <w:pPr>
        <w:spacing w:before="240" w:after="240"/>
        <w:rPr>
          <w:lang w:val="zh-CN" w:eastAsia="zh-CN"/>
        </w:rPr>
      </w:pPr>
      <w:r>
        <w:rPr>
          <w:lang w:val="zh-CN" w:eastAsia="zh-CN"/>
        </w:rPr>
        <w:t>}</w:t>
      </w:r>
    </w:p>
    <w:p>
      <w:pPr>
        <w:spacing w:before="240" w:after="240"/>
        <w:rPr>
          <w:lang w:val="zh-CN" w:eastAsia="zh-CN"/>
        </w:rPr>
      </w:pPr>
      <w:r>
        <w:rPr>
          <w:lang w:val="zh-CN" w:eastAsia="zh-CN"/>
        </w:rPr>
        <w:t>Eric.getFullName();/* This is Eric */</w:t>
      </w:r>
    </w:p>
    <w:p>
      <w:pPr>
        <w:spacing w:before="240" w:after="240"/>
        <w:rPr>
          <w:lang w:val="zh-CN" w:eastAsia="zh-CN"/>
        </w:rPr>
      </w:pPr>
      <w:r>
        <w:rPr>
          <w:lang w:val="zh-CN" w:eastAsia="zh-CN"/>
        </w:rPr>
        <w:t>Person.prototype;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constructor:ƒ fun(),</w:t>
      </w:r>
    </w:p>
    <w:p>
      <w:pPr>
        <w:spacing w:before="240" w:after="240"/>
        <w:rPr>
          <w:lang w:val="zh-CN" w:eastAsia="zh-CN"/>
        </w:rPr>
      </w:pPr>
      <w:r>
        <w:rPr>
          <w:lang w:val="zh-CN" w:eastAsia="zh-CN"/>
        </w:rPr>
        <w:t>getFullName:ƒ fun(),</w:t>
      </w:r>
    </w:p>
    <w:p>
      <w:pPr>
        <w:spacing w:before="240" w:after="240"/>
        <w:rPr>
          <w:lang w:val="zh-CN" w:eastAsia="zh-CN"/>
        </w:rPr>
      </w:pPr>
      <w:r>
        <w:rPr>
          <w:lang w:val="zh-CN" w:eastAsia="zh-CN"/>
        </w:rPr>
        <w:t>__proto__:{</w:t>
      </w:r>
    </w:p>
    <w:p>
      <w:pPr>
        <w:spacing w:before="240" w:after="240"/>
        <w:rPr>
          <w:lang w:val="zh-CN" w:eastAsia="zh-CN"/>
        </w:rPr>
      </w:pPr>
      <w:r>
        <w:rPr>
          <w:lang w:val="zh-CN" w:eastAsia="zh-CN"/>
        </w:rPr>
        <w:t>constructor:ƒ Object(),</w:t>
      </w:r>
    </w:p>
    <w:p>
      <w:pPr>
        <w:spacing w:before="240" w:after="240"/>
        <w:rPr>
          <w:lang w:val="zh-CN" w:eastAsia="zh-CN"/>
        </w:rPr>
      </w:pPr>
      <w:r>
        <w:rPr>
          <w:lang w:val="zh-CN" w:eastAsia="zh-CN"/>
        </w:rPr>
        <w:t>hasOwnProperty:ƒ hasOwnProperty(),</w:t>
      </w:r>
    </w:p>
    <w:p>
      <w:pPr>
        <w:spacing w:before="240" w:after="240"/>
        <w:rPr>
          <w:lang w:val="zh-CN" w:eastAsia="zh-CN"/>
        </w:rPr>
      </w:pPr>
      <w:r>
        <w:rPr>
          <w:lang w:val="zh-CN" w:eastAsia="zh-CN"/>
        </w:rPr>
        <w:t>isPrototypeOf:ƒ isPrototypeOf(),</w:t>
      </w:r>
    </w:p>
    <w:p>
      <w:pPr>
        <w:spacing w:before="240" w:after="240"/>
        <w:rPr>
          <w:lang w:val="zh-CN" w:eastAsia="zh-CN"/>
        </w:rPr>
      </w:pPr>
      <w:r>
        <w:rPr>
          <w:lang w:val="zh-CN" w:eastAsia="zh-CN"/>
        </w:rPr>
        <w:t>propertyIsEnumerable:ƒ propertyIsEnumerable(),</w:t>
      </w:r>
    </w:p>
    <w:p>
      <w:pPr>
        <w:spacing w:before="240" w:after="240"/>
        <w:rPr>
          <w:lang w:val="zh-CN" w:eastAsia="zh-CN"/>
        </w:rPr>
      </w:pPr>
      <w:r>
        <w:rPr>
          <w:lang w:val="zh-CN" w:eastAsia="zh-CN"/>
        </w:rPr>
        <w:t>toLocaleString:ƒ toLocaleString(),</w:t>
      </w:r>
    </w:p>
    <w:p>
      <w:pPr>
        <w:spacing w:before="240" w:after="240"/>
        <w:rPr>
          <w:lang w:val="zh-CN" w:eastAsia="zh-CN"/>
        </w:rPr>
      </w:pPr>
      <w:r>
        <w:rPr>
          <w:lang w:val="zh-CN" w:eastAsia="zh-CN"/>
        </w:rPr>
        <w:t>toString:ƒ toString(),</w:t>
      </w:r>
    </w:p>
    <w:p>
      <w:pPr>
        <w:spacing w:before="240" w:after="240"/>
        <w:rPr>
          <w:lang w:val="zh-CN" w:eastAsia="zh-CN"/>
        </w:rPr>
      </w:pPr>
      <w:r>
        <w:rPr>
          <w:lang w:val="zh-CN" w:eastAsia="zh-CN"/>
        </w:rPr>
        <w:t>valueOf:ƒ valueOf()</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&gt;**`6:课后练习`**</w:t>
      </w:r>
    </w:p>
    <w:p>
      <w:pPr>
        <w:spacing w:before="240" w:after="240"/>
        <w:rPr>
          <w:lang w:val="zh-CN" w:eastAsia="zh-CN"/>
        </w:rPr>
      </w:pPr>
      <w:r>
        <w:rPr>
          <w:lang w:val="zh-CN" w:eastAsia="zh-CN"/>
        </w:rPr>
        <w:t>-`将公用方法getName提取到prototype级`</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Student(name){</w:t>
      </w:r>
    </w:p>
    <w:p>
      <w:pPr>
        <w:spacing w:before="240" w:after="240"/>
        <w:rPr>
          <w:lang w:val="zh-CN" w:eastAsia="zh-CN"/>
        </w:rPr>
      </w:pPr>
      <w:r>
        <w:rPr>
          <w:lang w:val="zh-CN" w:eastAsia="zh-CN"/>
        </w:rPr>
        <w:t>this.type ='student',</w:t>
      </w:r>
    </w:p>
    <w:p>
      <w:pPr>
        <w:spacing w:before="240" w:after="240"/>
        <w:rPr>
          <w:lang w:val="zh-CN" w:eastAsia="zh-CN"/>
        </w:rPr>
      </w:pPr>
      <w:r>
        <w:rPr>
          <w:lang w:val="zh-CN" w:eastAsia="zh-CN"/>
        </w:rPr>
        <w:t>this.class ='侠课岛',</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function Teacher(name){</w:t>
      </w:r>
    </w:p>
    <w:p>
      <w:pPr>
        <w:spacing w:before="240" w:after="240"/>
        <w:rPr>
          <w:lang w:val="zh-CN" w:eastAsia="zh-CN"/>
        </w:rPr>
      </w:pPr>
      <w:r>
        <w:rPr>
          <w:lang w:val="zh-CN" w:eastAsia="zh-CN"/>
        </w:rPr>
        <w:t>this.type ='teacher',</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this.area ='长沙',</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-`思考下列代码的执行结果`</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w:t>
      </w:r>
    </w:p>
    <w:p>
      <w:pPr>
        <w:spacing w:before="240" w:after="240"/>
        <w:rPr>
          <w:lang w:val="zh-CN" w:eastAsia="zh-CN"/>
        </w:rPr>
      </w:pPr>
      <w:r>
        <w:rPr>
          <w:lang w:val="zh-CN" w:eastAsia="zh-CN"/>
        </w:rPr>
        <w:t>this.name ='Eric';</w:t>
      </w:r>
    </w:p>
    <w:p>
      <w:pPr>
        <w:spacing w:before="240" w:after="240"/>
        <w:rPr>
          <w:lang w:val="zh-CN" w:eastAsia="zh-CN"/>
        </w:rPr>
      </w:pPr>
      <w:r>
        <w:rPr>
          <w:lang w:val="zh-CN" w:eastAsia="zh-CN"/>
        </w:rPr>
        <w:t>}</w:t>
      </w:r>
    </w:p>
    <w:p>
      <w:pPr>
        <w:spacing w:before="240" w:after="240"/>
        <w:rPr>
          <w:lang w:val="zh-CN" w:eastAsia="zh-CN"/>
        </w:rPr>
      </w:pPr>
      <w:r>
        <w:rPr>
          <w:lang w:val="zh-CN" w:eastAsia="zh-CN"/>
        </w:rPr>
        <w:t>Person.prototype.getName =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function Student(){}</w:t>
      </w:r>
    </w:p>
    <w:p>
      <w:pPr>
        <w:spacing w:before="240" w:after="240"/>
        <w:rPr>
          <w:lang w:val="zh-CN" w:eastAsia="zh-CN"/>
        </w:rPr>
      </w:pPr>
      <w:r>
        <w:rPr>
          <w:lang w:val="zh-CN" w:eastAsia="zh-CN"/>
        </w:rPr>
        <w:t>Student.prototype = new Person();</w:t>
      </w:r>
    </w:p>
    <w:p>
      <w:pPr>
        <w:spacing w:before="240" w:after="240"/>
        <w:rPr>
          <w:lang w:val="zh-CN" w:eastAsia="zh-CN"/>
        </w:rPr>
      </w:pPr>
      <w:r>
        <w:rPr>
          <w:lang w:val="zh-CN" w:eastAsia="zh-CN"/>
        </w:rPr>
        <w:t>Student.prototype ={</w:t>
      </w:r>
    </w:p>
    <w:p>
      <w:pPr>
        <w:spacing w:before="240" w:after="240"/>
        <w:rPr>
          <w:lang w:val="zh-CN" w:eastAsia="zh-CN"/>
        </w:rPr>
      </w:pPr>
      <w:r>
        <w:rPr>
          <w:lang w:val="zh-CN" w:eastAsia="zh-CN"/>
        </w:rPr>
        <w:t>getAge: function(){</w:t>
      </w:r>
    </w:p>
    <w:p>
      <w:pPr>
        <w:spacing w:before="240" w:after="240"/>
        <w:rPr>
          <w:lang w:val="zh-CN" w:eastAsia="zh-CN"/>
        </w:rPr>
      </w:pPr>
      <w:r>
        <w:rPr>
          <w:lang w:val="zh-CN" w:eastAsia="zh-CN"/>
        </w:rPr>
        <w:t>return 28;</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Eric = new Student();</w:t>
      </w:r>
    </w:p>
    <w:p>
      <w:pPr>
        <w:spacing w:before="240" w:after="240"/>
        <w:rPr>
          <w:lang w:val="zh-CN" w:eastAsia="zh-CN"/>
        </w:rPr>
      </w:pPr>
      <w:r>
        <w:rPr>
          <w:lang w:val="zh-CN" w:eastAsia="zh-CN"/>
        </w:rPr>
        <w:t>Eric.name;</w:t>
      </w:r>
    </w:p>
    <w:p>
      <w:pPr>
        <w:spacing w:before="240" w:after="240"/>
        <w:rPr>
          <w:lang w:val="zh-CN" w:eastAsia="zh-CN"/>
        </w:rPr>
      </w:pPr>
      <w:r>
        <w:rPr>
          <w:lang w:val="zh-CN" w:eastAsia="zh-CN"/>
        </w:rPr>
        <w:t>Eric.getName();</w:t>
      </w:r>
    </w:p>
    <w:p>
      <w:pPr>
        <w:spacing w:before="240" w:after="240"/>
        <w:rPr>
          <w:lang w:val="zh-CN" w:eastAsia="zh-CN"/>
        </w:rPr>
      </w:pPr>
      <w:r>
        <w:rPr>
          <w:lang w:val="zh-CN" w:eastAsia="zh-CN"/>
        </w:rPr>
        <w:t>Eric.getAge();</w:t>
      </w:r>
    </w:p>
    <w:p>
      <w:pPr>
        <w:spacing w:before="240" w:after="240"/>
        <w:rPr>
          <w:lang w:val="zh-CN" w:eastAsia="zh-CN"/>
        </w:rPr>
      </w:pPr>
      <w:r>
        <w:rPr>
          <w:lang w:val="zh-CN" w:eastAsia="zh-CN"/>
        </w:rPr>
        <w:t>```</w:t>
      </w:r>
    </w:p>
    <w:p>
      <w:pPr>
        <w:spacing w:before="240" w:after="240"/>
        <w:rPr>
          <w:lang w:val="zh-CN" w:eastAsia="zh-CN"/>
        </w:rPr>
      </w:pPr>
      <w:r>
        <w:rPr>
          <w:lang w:val="zh-CN" w:eastAsia="zh-CN"/>
        </w:rPr>
        <w:t>-`思考下列代码的执行结果`</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w:t>
      </w:r>
    </w:p>
    <w:p>
      <w:pPr>
        <w:spacing w:before="240" w:after="240"/>
        <w:rPr>
          <w:lang w:val="zh-CN" w:eastAsia="zh-CN"/>
        </w:rPr>
      </w:pPr>
      <w:r>
        <w:rPr>
          <w:lang w:val="zh-CN" w:eastAsia="zh-CN"/>
        </w:rPr>
        <w:t>this.name ='Eric';</w:t>
      </w:r>
    </w:p>
    <w:p>
      <w:pPr>
        <w:spacing w:before="240" w:after="240"/>
        <w:rPr>
          <w:lang w:val="zh-CN" w:eastAsia="zh-CN"/>
        </w:rPr>
      </w:pPr>
      <w:r>
        <w:rPr>
          <w:lang w:val="zh-CN" w:eastAsia="zh-CN"/>
        </w:rPr>
        <w:t>}</w:t>
      </w:r>
    </w:p>
    <w:p>
      <w:pPr>
        <w:spacing w:before="240" w:after="240"/>
        <w:rPr>
          <w:lang w:val="zh-CN" w:eastAsia="zh-CN"/>
        </w:rPr>
      </w:pPr>
      <w:r>
        <w:rPr>
          <w:lang w:val="zh-CN" w:eastAsia="zh-CN"/>
        </w:rPr>
        <w:t>Person.prototype.getName =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function Student(){</w:t>
      </w:r>
    </w:p>
    <w:p>
      <w:pPr>
        <w:spacing w:before="240" w:after="240"/>
        <w:rPr>
          <w:lang w:val="zh-CN" w:eastAsia="zh-CN"/>
        </w:rPr>
      </w:pPr>
      <w:r>
        <w:rPr>
          <w:lang w:val="zh-CN" w:eastAsia="zh-CN"/>
        </w:rPr>
        <w:t>this.getName = function(){</w:t>
      </w:r>
    </w:p>
    <w:p>
      <w:pPr>
        <w:spacing w:before="240" w:after="240"/>
        <w:rPr>
          <w:lang w:val="zh-CN" w:eastAsia="zh-CN"/>
        </w:rPr>
      </w:pPr>
      <w:r>
        <w:rPr>
          <w:lang w:val="zh-CN" w:eastAsia="zh-CN"/>
        </w:rPr>
        <w:t>return 'Davy';</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Student.prototype = new Person();</w:t>
      </w:r>
    </w:p>
    <w:p>
      <w:pPr>
        <w:spacing w:before="240" w:after="240"/>
        <w:rPr>
          <w:lang w:val="zh-CN" w:eastAsia="zh-CN"/>
        </w:rPr>
      </w:pPr>
      <w:r>
        <w:rPr>
          <w:lang w:val="zh-CN" w:eastAsia="zh-CN"/>
        </w:rPr>
        <w:t>Student.prototype ={</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'Micheal';</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const Eric = new Student();</w:t>
      </w:r>
    </w:p>
    <w:p>
      <w:pPr>
        <w:spacing w:before="240" w:after="240"/>
        <w:rPr>
          <w:lang w:val="zh-CN" w:eastAsia="zh-CN"/>
        </w:rPr>
      </w:pPr>
      <w:r>
        <w:rPr>
          <w:lang w:val="zh-CN" w:eastAsia="zh-CN"/>
        </w:rPr>
        <w:t>Eric.name;</w:t>
      </w:r>
    </w:p>
    <w:p>
      <w:pPr>
        <w:spacing w:before="240" w:after="240"/>
        <w:rPr>
          <w:lang w:val="zh-CN" w:eastAsia="zh-CN"/>
        </w:rPr>
      </w:pPr>
      <w:r>
        <w:rPr>
          <w:lang w:val="zh-CN" w:eastAsia="zh-CN"/>
        </w:rPr>
        <w:t>Eric.getName();</w:t>
      </w:r>
    </w:p>
    <w:p>
      <w:pPr>
        <w:spacing w:before="240" w:after="240"/>
        <w:rPr>
          <w:lang w:val="zh-CN" w:eastAsia="zh-CN"/>
        </w:rPr>
      </w:pPr>
      <w:r>
        <w:rPr>
          <w:lang w:val="zh-CN" w:eastAsia="zh-CN"/>
        </w:rPr>
        <w:t>```</w:t>
      </w:r>
    </w:p>
    <w:p>
      <w:pPr>
        <w:spacing w:before="240" w:after="240"/>
        <w:rPr>
          <w:lang w:val="zh-CN" w:eastAsia="zh-CN"/>
        </w:rPr>
      </w:pPr>
      <w:r>
        <w:rPr>
          <w:lang w:val="zh-CN" w:eastAsia="zh-CN"/>
        </w:rPr>
        <w:t>&gt;**`7:总结`**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本节课介绍了JavaScript原型链,从对象属性入手介绍了__proto__与prototype,讲解了原型链的追溯方式,最后结合练习题引入原型链继承概念</w:t>
      </w:r>
      <w:r>
        <w:rPr>
          <w:lang w:val="zh-CN" w:eastAsia="zh-CN"/>
        </w:rPr>
        <w:br/>
      </w:r>
      <w:r>
        <w:rPr>
          <w:lang w:val="zh-CN" w:eastAsia="zh-CN"/>
        </w:rPr>
        <w:t>```</w:t>
      </w:r>
    </w:p>
    <w:p>
      <w:pPr>
        <w:spacing w:before="240" w:after="240"/>
        <w:rPr>
          <w:lang w:val="zh-CN" w:eastAsia="zh-CN"/>
        </w:rPr>
      </w:pPr>
      <w:r>
        <w:rPr>
          <w:lang w:val="zh-CN" w:eastAsia="zh-CN"/>
        </w:rPr>
        <w:t>##(三十七)JavaScript常用继承方式(上)</w:t>
      </w:r>
    </w:p>
    <w:p>
      <w:pPr>
        <w:spacing w:before="240" w:after="240"/>
        <w:rPr>
          <w:lang w:val="zh-CN" w:eastAsia="zh-CN"/>
        </w:rPr>
      </w:pPr>
      <w:r>
        <w:rPr>
          <w:lang w:val="zh-CN" w:eastAsia="zh-CN"/>
        </w:rPr>
        <w:t>&gt;**`1:原型链继承`**</w:t>
      </w:r>
    </w:p>
    <w:p>
      <w:pPr>
        <w:spacing w:before="240" w:after="240"/>
        <w:rPr>
          <w:lang w:val="zh-CN" w:eastAsia="zh-CN"/>
        </w:rPr>
      </w:pPr>
      <w:r>
        <w:rPr>
          <w:lang w:val="zh-CN" w:eastAsia="zh-CN"/>
        </w:rPr>
        <w:t>-`重写原型对象,赋予一个新对象的实例`</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Super(){</w:t>
      </w:r>
    </w:p>
    <w:p>
      <w:pPr>
        <w:spacing w:before="240" w:after="240"/>
        <w:rPr>
          <w:lang w:val="zh-CN" w:eastAsia="zh-CN"/>
        </w:rPr>
      </w:pPr>
      <w:r>
        <w:rPr>
          <w:lang w:val="zh-CN" w:eastAsia="zh-CN"/>
        </w:rPr>
        <w:t>this.text ='Hello';</w:t>
      </w:r>
    </w:p>
    <w:p>
      <w:pPr>
        <w:spacing w:before="240" w:after="240"/>
        <w:rPr>
          <w:lang w:val="zh-CN" w:eastAsia="zh-CN"/>
        </w:rPr>
      </w:pPr>
      <w:r>
        <w:rPr>
          <w:lang w:val="zh-CN" w:eastAsia="zh-CN"/>
        </w:rPr>
        <w:t>}</w:t>
      </w:r>
    </w:p>
    <w:p>
      <w:pPr>
        <w:spacing w:before="240" w:after="240"/>
        <w:rPr>
          <w:lang w:val="zh-CN" w:eastAsia="zh-CN"/>
        </w:rPr>
      </w:pPr>
      <w:r>
        <w:rPr>
          <w:lang w:val="zh-CN" w:eastAsia="zh-CN"/>
        </w:rPr>
        <w:t>Super.prototype.getSuperText = function(){</w:t>
      </w:r>
    </w:p>
    <w:p>
      <w:pPr>
        <w:spacing w:before="240" w:after="240"/>
        <w:rPr>
          <w:lang w:val="zh-CN" w:eastAsia="zh-CN"/>
        </w:rPr>
      </w:pPr>
      <w:r>
        <w:rPr>
          <w:lang w:val="zh-CN" w:eastAsia="zh-CN"/>
        </w:rPr>
        <w:t>return this.text;</w:t>
      </w:r>
    </w:p>
    <w:p>
      <w:pPr>
        <w:spacing w:before="240" w:after="240"/>
        <w:rPr>
          <w:lang w:val="zh-CN" w:eastAsia="zh-CN"/>
        </w:rPr>
      </w:pPr>
      <w:r>
        <w:rPr>
          <w:lang w:val="zh-CN" w:eastAsia="zh-CN"/>
        </w:rPr>
        <w:t>}</w:t>
      </w:r>
    </w:p>
    <w:p>
      <w:pPr>
        <w:spacing w:before="240" w:after="240"/>
        <w:rPr>
          <w:lang w:val="zh-CN" w:eastAsia="zh-CN"/>
        </w:rPr>
      </w:pPr>
      <w:r>
        <w:rPr>
          <w:lang w:val="zh-CN" w:eastAsia="zh-CN"/>
        </w:rPr>
        <w:t>function Sub(){</w:t>
      </w:r>
    </w:p>
    <w:p>
      <w:pPr>
        <w:spacing w:before="240" w:after="240"/>
        <w:rPr>
          <w:lang w:val="zh-CN" w:eastAsia="zh-CN"/>
        </w:rPr>
      </w:pPr>
      <w:r>
        <w:rPr>
          <w:lang w:val="zh-CN" w:eastAsia="zh-CN"/>
        </w:rPr>
        <w:t>this.subText ='Word';</w:t>
      </w:r>
    </w:p>
    <w:p>
      <w:pPr>
        <w:spacing w:before="240" w:after="240"/>
        <w:rPr>
          <w:lang w:val="zh-CN" w:eastAsia="zh-CN"/>
        </w:rPr>
      </w:pPr>
      <w:r>
        <w:rPr>
          <w:lang w:val="zh-CN" w:eastAsia="zh-CN"/>
        </w:rPr>
        <w:t>}</w:t>
      </w:r>
    </w:p>
    <w:p>
      <w:pPr>
        <w:spacing w:before="240" w:after="240"/>
        <w:rPr>
          <w:lang w:val="zh-CN" w:eastAsia="zh-CN"/>
        </w:rPr>
      </w:pPr>
      <w:r>
        <w:rPr>
          <w:lang w:val="zh-CN" w:eastAsia="zh-CN"/>
        </w:rPr>
        <w:t>Sub.prototype = new Super();</w:t>
      </w:r>
    </w:p>
    <w:p>
      <w:pPr>
        <w:spacing w:before="240" w:after="240"/>
        <w:rPr>
          <w:lang w:val="zh-CN" w:eastAsia="zh-CN"/>
        </w:rPr>
      </w:pPr>
      <w:r>
        <w:rPr>
          <w:lang w:val="zh-CN" w:eastAsia="zh-CN"/>
        </w:rPr>
        <w:t>const instance = new Sub();</w:t>
      </w:r>
    </w:p>
    <w:p>
      <w:pPr>
        <w:spacing w:before="240" w:after="240"/>
        <w:rPr>
          <w:lang w:val="zh-CN" w:eastAsia="zh-CN"/>
        </w:rPr>
      </w:pPr>
      <w:r>
        <w:rPr>
          <w:lang w:val="zh-CN" w:eastAsia="zh-CN"/>
        </w:rPr>
        <w:t>console.log(instance);</w:t>
      </w:r>
    </w:p>
    <w:p>
      <w:pPr>
        <w:spacing w:before="240" w:after="240"/>
        <w:rPr>
          <w:lang w:val="zh-CN" w:eastAsia="zh-CN"/>
        </w:rPr>
      </w:pPr>
      <w:r>
        <w:rPr>
          <w:lang w:val="zh-CN" w:eastAsia="zh-CN"/>
        </w:rPr>
        <w:t>```</w:t>
      </w:r>
    </w:p>
    <w:p>
      <w:pPr>
        <w:spacing w:before="240" w:after="240"/>
        <w:rPr>
          <w:lang w:val="zh-CN" w:eastAsia="zh-CN"/>
        </w:rPr>
      </w:pPr>
      <w:r>
        <w:rPr>
          <w:lang w:val="zh-CN" w:eastAsia="zh-CN"/>
        </w:rPr>
        <w:t>-`优点-简单易操作`</w:t>
      </w:r>
    </w:p>
    <w:p>
      <w:pPr>
        <w:spacing w:before="240" w:after="240"/>
        <w:rPr>
          <w:lang w:val="zh-CN" w:eastAsia="zh-CN"/>
        </w:rPr>
      </w:pPr>
      <w:r>
        <w:rPr>
          <w:lang w:val="zh-CN" w:eastAsia="zh-CN"/>
        </w:rPr>
        <w:t>-`缺点-对引用类型数据操作会互相影响`</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Super(){</w:t>
      </w:r>
    </w:p>
    <w:p>
      <w:pPr>
        <w:spacing w:before="240" w:after="240"/>
        <w:rPr>
          <w:lang w:val="zh-CN" w:eastAsia="zh-CN"/>
        </w:rPr>
      </w:pPr>
      <w:r>
        <w:rPr>
          <w:lang w:val="zh-CN" w:eastAsia="zh-CN"/>
        </w:rPr>
        <w:t>this.value =[1,2,3,4];</w:t>
      </w:r>
    </w:p>
    <w:p>
      <w:pPr>
        <w:spacing w:before="240" w:after="240"/>
        <w:rPr>
          <w:lang w:val="zh-CN" w:eastAsia="zh-CN"/>
        </w:rPr>
      </w:pPr>
      <w:r>
        <w:rPr>
          <w:lang w:val="zh-CN" w:eastAsia="zh-CN"/>
        </w:rPr>
        <w:t>}</w:t>
      </w:r>
    </w:p>
    <w:p>
      <w:pPr>
        <w:spacing w:before="240" w:after="240"/>
        <w:rPr>
          <w:lang w:val="zh-CN" w:eastAsia="zh-CN"/>
        </w:rPr>
      </w:pPr>
      <w:r>
        <w:rPr>
          <w:lang w:val="zh-CN" w:eastAsia="zh-CN"/>
        </w:rPr>
        <w:t>Super.prototype.getSuperValue = function(){</w:t>
      </w:r>
    </w:p>
    <w:p>
      <w:pPr>
        <w:spacing w:before="240" w:after="240"/>
        <w:rPr>
          <w:lang w:val="zh-CN" w:eastAsia="zh-CN"/>
        </w:rPr>
      </w:pPr>
      <w:r>
        <w:rPr>
          <w:lang w:val="zh-CN" w:eastAsia="zh-CN"/>
        </w:rPr>
        <w:t>return this.value;</w:t>
      </w:r>
    </w:p>
    <w:p>
      <w:pPr>
        <w:spacing w:before="240" w:after="240"/>
        <w:rPr>
          <w:lang w:val="zh-CN" w:eastAsia="zh-CN"/>
        </w:rPr>
      </w:pPr>
      <w:r>
        <w:rPr>
          <w:lang w:val="zh-CN" w:eastAsia="zh-CN"/>
        </w:rPr>
        <w:t>}</w:t>
      </w:r>
    </w:p>
    <w:p>
      <w:pPr>
        <w:spacing w:before="240" w:after="240"/>
        <w:rPr>
          <w:lang w:val="zh-CN" w:eastAsia="zh-CN"/>
        </w:rPr>
      </w:pPr>
      <w:r>
        <w:rPr>
          <w:lang w:val="zh-CN" w:eastAsia="zh-CN"/>
        </w:rPr>
        <w:t>function Sub(){</w:t>
      </w:r>
    </w:p>
    <w:p>
      <w:pPr>
        <w:spacing w:before="240" w:after="240"/>
        <w:rPr>
          <w:lang w:val="zh-CN" w:eastAsia="zh-CN"/>
        </w:rPr>
      </w:pPr>
      <w:r>
        <w:rPr>
          <w:lang w:val="zh-CN" w:eastAsia="zh-CN"/>
        </w:rPr>
        <w:t>this.subText ='Word';</w:t>
      </w:r>
    </w:p>
    <w:p>
      <w:pPr>
        <w:spacing w:before="240" w:after="240"/>
        <w:rPr>
          <w:lang w:val="zh-CN" w:eastAsia="zh-CN"/>
        </w:rPr>
      </w:pPr>
      <w:r>
        <w:rPr>
          <w:lang w:val="zh-CN" w:eastAsia="zh-CN"/>
        </w:rPr>
        <w:t>}</w:t>
      </w:r>
    </w:p>
    <w:p>
      <w:pPr>
        <w:spacing w:before="240" w:after="240"/>
        <w:rPr>
          <w:lang w:val="zh-CN" w:eastAsia="zh-CN"/>
        </w:rPr>
      </w:pPr>
      <w:r>
        <w:rPr>
          <w:lang w:val="zh-CN" w:eastAsia="zh-CN"/>
        </w:rPr>
        <w:t>Sub.prototype = new Super();</w:t>
      </w:r>
    </w:p>
    <w:p>
      <w:pPr>
        <w:spacing w:before="240" w:after="240"/>
        <w:rPr>
          <w:lang w:val="zh-CN" w:eastAsia="zh-CN"/>
        </w:rPr>
      </w:pPr>
      <w:r>
        <w:rPr>
          <w:lang w:val="zh-CN" w:eastAsia="zh-CN"/>
        </w:rPr>
        <w:t>const instance1= new Sub();</w:t>
      </w:r>
    </w:p>
    <w:p>
      <w:pPr>
        <w:spacing w:before="240" w:after="240"/>
        <w:rPr>
          <w:lang w:val="zh-CN" w:eastAsia="zh-CN"/>
        </w:rPr>
      </w:pPr>
      <w:r>
        <w:rPr>
          <w:lang w:val="zh-CN" w:eastAsia="zh-CN"/>
        </w:rPr>
        <w:t>const instance2= new Sub();</w:t>
      </w:r>
    </w:p>
    <w:p>
      <w:pPr>
        <w:spacing w:before="240" w:after="240"/>
        <w:rPr>
          <w:lang w:val="zh-CN" w:eastAsia="zh-CN"/>
        </w:rPr>
      </w:pPr>
      <w:r>
        <w:rPr>
          <w:lang w:val="zh-CN" w:eastAsia="zh-CN"/>
        </w:rPr>
        <w:t>instance1.value.push(5);</w:t>
      </w:r>
    </w:p>
    <w:p>
      <w:pPr>
        <w:spacing w:before="240" w:after="240"/>
        <w:rPr>
          <w:lang w:val="zh-CN" w:eastAsia="zh-CN"/>
        </w:rPr>
      </w:pPr>
      <w:r>
        <w:rPr>
          <w:lang w:val="zh-CN" w:eastAsia="zh-CN"/>
        </w:rPr>
        <w:t>console.log(instance2.value);</w:t>
      </w:r>
    </w:p>
    <w:p>
      <w:pPr>
        <w:spacing w:before="240" w:after="240"/>
        <w:rPr>
          <w:lang w:val="zh-CN" w:eastAsia="zh-CN"/>
        </w:rPr>
      </w:pPr>
      <w:r>
        <w:rPr>
          <w:lang w:val="zh-CN" w:eastAsia="zh-CN"/>
        </w:rPr>
        <w:t>```</w:t>
      </w:r>
    </w:p>
    <w:p>
      <w:pPr>
        <w:spacing w:before="240" w:after="240"/>
        <w:rPr>
          <w:lang w:val="zh-CN" w:eastAsia="zh-CN"/>
        </w:rPr>
      </w:pPr>
      <w:r>
        <w:rPr>
          <w:lang w:val="zh-CN" w:eastAsia="zh-CN"/>
        </w:rPr>
        <w:t>&gt;**`2:构造函数继承`**</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Super(){</w:t>
      </w:r>
    </w:p>
    <w:p>
      <w:pPr>
        <w:spacing w:before="240" w:after="240"/>
        <w:rPr>
          <w:lang w:val="zh-CN" w:eastAsia="zh-CN"/>
        </w:rPr>
      </w:pPr>
      <w:r>
        <w:rPr>
          <w:lang w:val="zh-CN" w:eastAsia="zh-CN"/>
        </w:rPr>
        <w:t>this.value =[1,2,3,4];</w:t>
      </w:r>
    </w:p>
    <w:p>
      <w:pPr>
        <w:spacing w:before="240" w:after="240"/>
        <w:rPr>
          <w:lang w:val="zh-CN" w:eastAsia="zh-CN"/>
        </w:rPr>
      </w:pPr>
      <w:r>
        <w:rPr>
          <w:lang w:val="zh-CN" w:eastAsia="zh-CN"/>
        </w:rPr>
        <w:t>}</w:t>
      </w:r>
    </w:p>
    <w:p>
      <w:pPr>
        <w:spacing w:before="240" w:after="240"/>
        <w:rPr>
          <w:lang w:val="zh-CN" w:eastAsia="zh-CN"/>
        </w:rPr>
      </w:pPr>
      <w:r>
        <w:rPr>
          <w:lang w:val="zh-CN" w:eastAsia="zh-CN"/>
        </w:rPr>
        <w:t>Super.prototype.getSuperValue = function(){</w:t>
      </w:r>
    </w:p>
    <w:p>
      <w:pPr>
        <w:spacing w:before="240" w:after="240"/>
        <w:rPr>
          <w:lang w:val="zh-CN" w:eastAsia="zh-CN"/>
        </w:rPr>
      </w:pPr>
      <w:r>
        <w:rPr>
          <w:lang w:val="zh-CN" w:eastAsia="zh-CN"/>
        </w:rPr>
        <w:t>return this.value;</w:t>
      </w:r>
    </w:p>
    <w:p>
      <w:pPr>
        <w:spacing w:before="240" w:after="240"/>
        <w:rPr>
          <w:lang w:val="zh-CN" w:eastAsia="zh-CN"/>
        </w:rPr>
      </w:pPr>
      <w:r>
        <w:rPr>
          <w:lang w:val="zh-CN" w:eastAsia="zh-CN"/>
        </w:rPr>
        <w:t>}</w:t>
      </w:r>
    </w:p>
    <w:p>
      <w:pPr>
        <w:spacing w:before="240" w:after="240"/>
        <w:rPr>
          <w:lang w:val="zh-CN" w:eastAsia="zh-CN"/>
        </w:rPr>
      </w:pPr>
      <w:r>
        <w:rPr>
          <w:lang w:val="zh-CN" w:eastAsia="zh-CN"/>
        </w:rPr>
        <w:t>function Sub(){</w:t>
      </w:r>
    </w:p>
    <w:p>
      <w:pPr>
        <w:spacing w:before="240" w:after="240"/>
        <w:rPr>
          <w:lang w:val="zh-CN" w:eastAsia="zh-CN"/>
        </w:rPr>
      </w:pPr>
      <w:r>
        <w:rPr>
          <w:lang w:val="zh-CN" w:eastAsia="zh-CN"/>
        </w:rPr>
        <w:t>Super.call(this);</w:t>
      </w:r>
    </w:p>
    <w:p>
      <w:pPr>
        <w:spacing w:before="240" w:after="240"/>
        <w:rPr>
          <w:lang w:val="zh-CN" w:eastAsia="zh-CN"/>
        </w:rPr>
      </w:pPr>
      <w:r>
        <w:rPr>
          <w:lang w:val="zh-CN" w:eastAsia="zh-CN"/>
        </w:rPr>
        <w:t>}</w:t>
      </w:r>
    </w:p>
    <w:p>
      <w:pPr>
        <w:spacing w:before="240" w:after="240"/>
        <w:rPr>
          <w:lang w:val="zh-CN" w:eastAsia="zh-CN"/>
        </w:rPr>
      </w:pPr>
      <w:r>
        <w:rPr>
          <w:lang w:val="zh-CN" w:eastAsia="zh-CN"/>
        </w:rPr>
        <w:t>const instance1= new Sub();</w:t>
      </w:r>
    </w:p>
    <w:p>
      <w:pPr>
        <w:spacing w:before="240" w:after="240"/>
        <w:rPr>
          <w:lang w:val="zh-CN" w:eastAsia="zh-CN"/>
        </w:rPr>
      </w:pPr>
      <w:r>
        <w:rPr>
          <w:lang w:val="zh-CN" w:eastAsia="zh-CN"/>
        </w:rPr>
        <w:t>instance1.value.push(5);</w:t>
      </w:r>
    </w:p>
    <w:p>
      <w:pPr>
        <w:spacing w:before="240" w:after="240"/>
        <w:rPr>
          <w:lang w:val="zh-CN" w:eastAsia="zh-CN"/>
        </w:rPr>
      </w:pPr>
      <w:r>
        <w:rPr>
          <w:lang w:val="zh-CN" w:eastAsia="zh-CN"/>
        </w:rPr>
        <w:t>console.log(instance1.value);</w:t>
      </w:r>
    </w:p>
    <w:p>
      <w:pPr>
        <w:spacing w:before="240" w:after="240"/>
        <w:rPr>
          <w:lang w:val="zh-CN" w:eastAsia="zh-CN"/>
        </w:rPr>
      </w:pPr>
      <w:r>
        <w:rPr>
          <w:lang w:val="zh-CN" w:eastAsia="zh-CN"/>
        </w:rPr>
        <w:t>const instance2= new Sub();</w:t>
      </w:r>
    </w:p>
    <w:p>
      <w:pPr>
        <w:spacing w:before="240" w:after="240"/>
        <w:rPr>
          <w:lang w:val="zh-CN" w:eastAsia="zh-CN"/>
        </w:rPr>
      </w:pPr>
      <w:r>
        <w:rPr>
          <w:lang w:val="zh-CN" w:eastAsia="zh-CN"/>
        </w:rPr>
        <w:t>console.log(instance2.value);</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-`构造函数执行时申请新的内存空间`</w:t>
      </w:r>
    </w:p>
    <w:p>
      <w:pPr>
        <w:spacing w:before="240" w:after="240"/>
        <w:rPr>
          <w:lang w:val="zh-CN" w:eastAsia="zh-CN"/>
        </w:rPr>
      </w:pPr>
      <w:r>
        <w:rPr>
          <w:rStyle w:val="emsimilar"/>
          <w:lang w:val="zh-CN" w:eastAsia="zh-CN"/>
        </w:rPr>
        <w:t>-`只能继承父类的实例属性和方法,不能继承原型属性和方法`</w:t>
      </w:r>
    </w:p>
    <w:p>
      <w:pPr>
        <w:spacing w:before="240" w:after="240"/>
        <w:rPr>
          <w:lang w:val="zh-CN" w:eastAsia="zh-CN"/>
        </w:rPr>
      </w:pPr>
      <w:r>
        <w:rPr>
          <w:lang w:val="zh-CN" w:eastAsia="zh-CN"/>
        </w:rPr>
        <w:t>&gt;**`3:组合继承`**</w:t>
      </w:r>
    </w:p>
    <w:p>
      <w:pPr>
        <w:spacing w:before="240" w:after="240"/>
        <w:rPr>
          <w:lang w:val="zh-CN" w:eastAsia="zh-CN"/>
        </w:rPr>
      </w:pPr>
      <w:r>
        <w:rPr>
          <w:lang w:val="zh-CN" w:eastAsia="zh-CN"/>
        </w:rPr>
        <w:t>-`保留构造函数继承与原型链继承优点`</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Person(name){</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this.value =["head","body","legs"];</w:t>
      </w:r>
    </w:p>
    <w:p>
      <w:pPr>
        <w:spacing w:before="240" w:after="240"/>
        <w:rPr>
          <w:lang w:val="zh-CN" w:eastAsia="zh-CN"/>
        </w:rPr>
      </w:pPr>
      <w:r>
        <w:rPr>
          <w:lang w:val="zh-CN" w:eastAsia="zh-CN"/>
        </w:rPr>
        <w:t>}</w:t>
      </w:r>
    </w:p>
    <w:p>
      <w:pPr>
        <w:spacing w:before="240" w:after="240"/>
        <w:rPr>
          <w:lang w:val="zh-CN" w:eastAsia="zh-CN"/>
        </w:rPr>
      </w:pPr>
      <w:r>
        <w:rPr>
          <w:lang w:val="zh-CN" w:eastAsia="zh-CN"/>
        </w:rPr>
        <w:t>Person.prototype.getName =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/*构造函数继承*/</w:t>
      </w:r>
    </w:p>
    <w:p>
      <w:pPr>
        <w:spacing w:before="240" w:after="240"/>
        <w:rPr>
          <w:lang w:val="zh-CN" w:eastAsia="zh-CN"/>
        </w:rPr>
      </w:pPr>
      <w:r>
        <w:rPr>
          <w:lang w:val="zh-CN" w:eastAsia="zh-CN"/>
        </w:rPr>
        <w:t>function Teacher(name, school){</w:t>
      </w:r>
    </w:p>
    <w:p>
      <w:pPr>
        <w:spacing w:before="240" w:after="240"/>
        <w:rPr>
          <w:lang w:val="zh-CN" w:eastAsia="zh-CN"/>
        </w:rPr>
      </w:pPr>
      <w:r>
        <w:rPr>
          <w:lang w:val="zh-CN" w:eastAsia="zh-CN"/>
        </w:rPr>
        <w:t>Person.call(this, name);</w:t>
      </w:r>
    </w:p>
    <w:p>
      <w:pPr>
        <w:spacing w:before="240" w:after="240"/>
        <w:rPr>
          <w:lang w:val="zh-CN" w:eastAsia="zh-CN"/>
        </w:rPr>
      </w:pPr>
      <w:r>
        <w:rPr>
          <w:lang w:val="zh-CN" w:eastAsia="zh-CN"/>
        </w:rPr>
        <w:t>this.school = school;</w:t>
      </w:r>
    </w:p>
    <w:p>
      <w:pPr>
        <w:spacing w:before="240" w:after="240"/>
        <w:rPr>
          <w:lang w:val="zh-CN" w:eastAsia="zh-CN"/>
        </w:rPr>
      </w:pPr>
      <w:r>
        <w:rPr>
          <w:lang w:val="zh-CN" w:eastAsia="zh-CN"/>
        </w:rPr>
        <w:t>}</w:t>
      </w:r>
    </w:p>
    <w:p>
      <w:pPr>
        <w:spacing w:before="240" w:after="240"/>
        <w:rPr>
          <w:lang w:val="zh-CN" w:eastAsia="zh-CN"/>
        </w:rPr>
      </w:pPr>
      <w:r>
        <w:rPr>
          <w:lang w:val="zh-CN" w:eastAsia="zh-CN"/>
        </w:rPr>
        <w:t>/*原型链继承*/</w:t>
      </w:r>
    </w:p>
    <w:p>
      <w:pPr>
        <w:spacing w:before="240" w:after="240"/>
        <w:rPr>
          <w:lang w:val="zh-CN" w:eastAsia="zh-CN"/>
        </w:rPr>
      </w:pPr>
      <w:r>
        <w:rPr>
          <w:lang w:val="zh-CN" w:eastAsia="zh-CN"/>
        </w:rPr>
        <w:t>Teacher.prototype = new Person();</w:t>
      </w:r>
    </w:p>
    <w:p>
      <w:pPr>
        <w:spacing w:before="240" w:after="240"/>
        <w:rPr>
          <w:lang w:val="zh-CN" w:eastAsia="zh-CN"/>
        </w:rPr>
      </w:pPr>
      <w:r>
        <w:rPr>
          <w:lang w:val="zh-CN" w:eastAsia="zh-CN"/>
        </w:rPr>
        <w:t>/* prototype构造器指回自己*/</w:t>
      </w:r>
    </w:p>
    <w:p>
      <w:pPr>
        <w:spacing w:before="240" w:after="240"/>
        <w:rPr>
          <w:lang w:val="zh-CN" w:eastAsia="zh-CN"/>
        </w:rPr>
      </w:pPr>
      <w:r>
        <w:rPr>
          <w:lang w:val="zh-CN" w:eastAsia="zh-CN"/>
        </w:rPr>
        <w:t>Teacher.prototype.constructor = Teacher;</w:t>
      </w:r>
    </w:p>
    <w:p>
      <w:pPr>
        <w:spacing w:before="240" w:after="240"/>
        <w:rPr>
          <w:lang w:val="zh-CN" w:eastAsia="zh-CN"/>
        </w:rPr>
      </w:pPr>
      <w:r>
        <w:rPr>
          <w:lang w:val="zh-CN" w:eastAsia="zh-CN"/>
        </w:rPr>
        <w:t>Teacher.prototype.getSchool = function(){</w:t>
      </w:r>
    </w:p>
    <w:p>
      <w:pPr>
        <w:spacing w:before="240" w:after="240"/>
        <w:rPr>
          <w:lang w:val="zh-CN" w:eastAsia="zh-CN"/>
        </w:rPr>
      </w:pPr>
      <w:r>
        <w:rPr>
          <w:lang w:val="zh-CN" w:eastAsia="zh-CN"/>
        </w:rPr>
        <w:t>return this.school;</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-`执行了两次Person -属性重复`</w:t>
      </w:r>
    </w:p>
    <w:p>
      <w:pPr>
        <w:spacing w:before="240" w:after="240"/>
        <w:rPr>
          <w:lang w:val="zh-CN" w:eastAsia="zh-CN"/>
        </w:rPr>
      </w:pPr>
      <w:r>
        <w:rPr>
          <w:lang w:val="zh-CN" w:eastAsia="zh-CN"/>
        </w:rPr>
        <w:t>&gt;**`4:原型式继承`**</w:t>
      </w:r>
    </w:p>
    <w:p>
      <w:pPr>
        <w:spacing w:before="240" w:after="240"/>
        <w:rPr>
          <w:lang w:val="zh-CN" w:eastAsia="zh-CN"/>
        </w:rPr>
      </w:pPr>
      <w:r>
        <w:rPr>
          <w:lang w:val="zh-CN" w:eastAsia="zh-CN"/>
        </w:rPr>
        <w:t>-`利用一个空对象作为中介`</w:t>
      </w:r>
    </w:p>
    <w:p>
      <w:pPr>
        <w:spacing w:before="240" w:after="240"/>
        <w:rPr>
          <w:lang w:val="zh-CN" w:eastAsia="zh-CN"/>
        </w:rPr>
      </w:pPr>
      <w:r>
        <w:rPr>
          <w:lang w:val="zh-CN" w:eastAsia="zh-CN"/>
        </w:rPr>
        <w:t>```css</w:t>
      </w:r>
    </w:p>
    <w:p>
      <w:pPr>
        <w:spacing w:before="240" w:after="240"/>
        <w:rPr>
          <w:lang w:val="zh-CN" w:eastAsia="zh-CN"/>
        </w:rPr>
      </w:pPr>
      <w:r>
        <w:rPr>
          <w:lang w:val="zh-CN" w:eastAsia="zh-CN"/>
        </w:rPr>
        <w:t>const lakers ={</w:t>
      </w:r>
    </w:p>
    <w:p>
      <w:pPr>
        <w:spacing w:before="240" w:after="240"/>
        <w:rPr>
          <w:lang w:val="zh-CN" w:eastAsia="zh-CN"/>
        </w:rPr>
      </w:pPr>
      <w:r>
        <w:rPr>
          <w:lang w:val="zh-CN" w:eastAsia="zh-CN"/>
        </w:rPr>
        <w:t>name:"lakers",</w:t>
      </w:r>
    </w:p>
    <w:p>
      <w:pPr>
        <w:spacing w:before="240" w:after="240"/>
        <w:rPr>
          <w:lang w:val="zh-CN" w:eastAsia="zh-CN"/>
        </w:rPr>
      </w:pPr>
      <w:r>
        <w:rPr>
          <w:lang w:val="zh-CN" w:eastAsia="zh-CN"/>
        </w:rPr>
        <w:t>value:["Micheal","Wade","Kobe"]</w:t>
      </w:r>
    </w:p>
    <w:p>
      <w:pPr>
        <w:spacing w:before="240" w:after="240"/>
        <w:rPr>
          <w:lang w:val="zh-CN" w:eastAsia="zh-CN"/>
        </w:rPr>
      </w:pPr>
      <w:r>
        <w:rPr>
          <w:lang w:val="zh-CN" w:eastAsia="zh-CN"/>
        </w:rPr>
        <w:t>};</w:t>
      </w:r>
    </w:p>
    <w:p>
      <w:pPr>
        <w:spacing w:before="240" w:after="240"/>
        <w:rPr>
          <w:lang w:val="zh-CN" w:eastAsia="zh-CN"/>
        </w:rPr>
      </w:pPr>
      <w:r>
        <w:rPr>
          <w:lang w:val="zh-CN" w:eastAsia="zh-CN"/>
        </w:rPr>
        <w:t>const lakers1= Object.create(lakers);</w:t>
      </w:r>
    </w:p>
    <w:p>
      <w:pPr>
        <w:spacing w:before="240" w:after="240"/>
        <w:rPr>
          <w:lang w:val="zh-CN" w:eastAsia="zh-CN"/>
        </w:rPr>
      </w:pPr>
      <w:r>
        <w:rPr>
          <w:lang w:val="zh-CN" w:eastAsia="zh-CN"/>
        </w:rPr>
        <w:t>const lakers2= Object.create(lakers);</w:t>
      </w:r>
    </w:p>
    <w:p>
      <w:pPr>
        <w:spacing w:before="240" w:after="240"/>
        <w:rPr>
          <w:lang w:val="zh-CN" w:eastAsia="zh-CN"/>
        </w:rPr>
      </w:pPr>
      <w:r>
        <w:rPr>
          <w:lang w:val="zh-CN" w:eastAsia="zh-CN"/>
        </w:rPr>
        <w:t>lakers1.value.push('Fish');</w:t>
      </w:r>
    </w:p>
    <w:p>
      <w:pPr>
        <w:spacing w:before="240" w:after="240"/>
        <w:rPr>
          <w:lang w:val="zh-CN" w:eastAsia="zh-CN"/>
        </w:rPr>
      </w:pPr>
      <w:r>
        <w:rPr>
          <w:lang w:val="zh-CN" w:eastAsia="zh-CN"/>
        </w:rPr>
        <w:t>console.log(lakers);</w:t>
      </w:r>
    </w:p>
    <w:p>
      <w:pPr>
        <w:spacing w:before="240" w:after="240"/>
        <w:rPr>
          <w:lang w:val="zh-CN" w:eastAsia="zh-CN"/>
        </w:rPr>
      </w:pPr>
      <w:r>
        <w:rPr>
          <w:lang w:val="zh-CN" w:eastAsia="zh-CN"/>
        </w:rPr>
        <w:t>```</w:t>
      </w:r>
    </w:p>
    <w:p>
      <w:pPr>
        <w:spacing w:before="240" w:after="240"/>
        <w:rPr>
          <w:lang w:val="zh-CN" w:eastAsia="zh-CN"/>
        </w:rPr>
      </w:pPr>
      <w:r>
        <w:rPr>
          <w:lang w:val="zh-CN" w:eastAsia="zh-CN"/>
        </w:rPr>
        <w:t>-`模拟Object.create()`</w:t>
      </w:r>
    </w:p>
    <w:p>
      <w:pPr>
        <w:spacing w:before="240" w:after="240"/>
        <w:rPr>
          <w:lang w:val="zh-CN" w:eastAsia="zh-CN"/>
        </w:rPr>
      </w:pPr>
      <w:r>
        <w:rPr>
          <w:lang w:val="zh-CN" w:eastAsia="zh-CN"/>
        </w:rPr>
        <w:t>```css</w:t>
      </w:r>
    </w:p>
    <w:p>
      <w:pPr>
        <w:spacing w:before="240" w:after="240"/>
        <w:rPr>
          <w:lang w:val="zh-CN" w:eastAsia="zh-CN"/>
        </w:rPr>
      </w:pPr>
      <w:r>
        <w:rPr>
          <w:lang w:val="zh-CN" w:eastAsia="zh-CN"/>
        </w:rPr>
        <w:t>Object.prototype.create = function(obj){</w:t>
      </w:r>
    </w:p>
    <w:p>
      <w:pPr>
        <w:spacing w:before="240" w:after="240"/>
        <w:rPr>
          <w:lang w:val="zh-CN" w:eastAsia="zh-CN"/>
        </w:rPr>
      </w:pPr>
      <w:r>
        <w:rPr>
          <w:lang w:val="zh-CN" w:eastAsia="zh-CN"/>
        </w:rPr>
        <w:t>function Fun(){}</w:t>
      </w:r>
    </w:p>
    <w:p>
      <w:pPr>
        <w:spacing w:before="240" w:after="240"/>
        <w:rPr>
          <w:lang w:val="zh-CN" w:eastAsia="zh-CN"/>
        </w:rPr>
      </w:pPr>
      <w:r>
        <w:rPr>
          <w:lang w:val="zh-CN" w:eastAsia="zh-CN"/>
        </w:rPr>
        <w:t>Fun.prototype = obj;</w:t>
      </w:r>
    </w:p>
    <w:p>
      <w:pPr>
        <w:spacing w:before="240" w:after="240"/>
        <w:rPr>
          <w:lang w:val="zh-CN" w:eastAsia="zh-CN"/>
        </w:rPr>
      </w:pPr>
      <w:r>
        <w:rPr>
          <w:lang w:val="zh-CN" w:eastAsia="zh-CN"/>
        </w:rPr>
        <w:t>return new Fun();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-`无法传递参数`</w:t>
      </w:r>
    </w:p>
    <w:p>
      <w:pPr>
        <w:spacing w:before="240" w:after="240"/>
        <w:rPr>
          <w:lang w:val="zh-CN" w:eastAsia="zh-CN"/>
        </w:rPr>
      </w:pPr>
      <w:r>
        <w:rPr>
          <w:lang w:val="zh-CN" w:eastAsia="zh-CN"/>
        </w:rPr>
        <w:t>-`引用类型存在污染`</w:t>
      </w:r>
    </w:p>
    <w:p>
      <w:pPr>
        <w:spacing w:before="240" w:after="240"/>
        <w:rPr>
          <w:lang w:val="zh-CN" w:eastAsia="zh-CN"/>
        </w:rPr>
      </w:pPr>
      <w:r>
        <w:rPr>
          <w:lang w:val="zh-CN" w:eastAsia="zh-CN"/>
        </w:rPr>
        <w:t>##(三十八)JavaScript常用继承方式(下)</w:t>
      </w:r>
    </w:p>
    <w:p>
      <w:pPr>
        <w:spacing w:before="240" w:after="240"/>
        <w:rPr>
          <w:lang w:val="zh-CN" w:eastAsia="zh-CN"/>
        </w:rPr>
      </w:pPr>
      <w:r>
        <w:rPr>
          <w:lang w:val="zh-CN" w:eastAsia="zh-CN"/>
        </w:rPr>
        <w:t>&gt;**`5:寄生式继承`**</w:t>
      </w:r>
    </w:p>
    <w:p>
      <w:pPr>
        <w:spacing w:before="240" w:after="240"/>
        <w:rPr>
          <w:lang w:val="zh-CN" w:eastAsia="zh-CN"/>
        </w:rPr>
      </w:pPr>
      <w:r>
        <w:rPr>
          <w:lang w:val="zh-CN" w:eastAsia="zh-CN"/>
        </w:rPr>
        <w:t>-`寄生新的方法属性`</w:t>
      </w:r>
    </w:p>
    <w:p>
      <w:pPr>
        <w:spacing w:before="240" w:after="240"/>
        <w:rPr>
          <w:lang w:val="zh-CN" w:eastAsia="zh-CN"/>
        </w:rPr>
      </w:pPr>
      <w:r>
        <w:rPr>
          <w:lang w:val="zh-CN" w:eastAsia="zh-CN"/>
        </w:rPr>
        <w:t>-`Object.createNew()`</w:t>
      </w:r>
    </w:p>
    <w:p>
      <w:pPr>
        <w:spacing w:before="240" w:after="240"/>
        <w:rPr>
          <w:lang w:val="zh-CN" w:eastAsia="zh-CN"/>
        </w:rPr>
      </w:pPr>
      <w:r>
        <w:rPr>
          <w:lang w:val="zh-CN" w:eastAsia="zh-CN"/>
        </w:rPr>
        <w:t>```css</w:t>
      </w:r>
    </w:p>
    <w:p>
      <w:pPr>
        <w:spacing w:before="240" w:after="240"/>
        <w:rPr>
          <w:lang w:val="zh-CN" w:eastAsia="zh-CN"/>
        </w:rPr>
      </w:pPr>
      <w:r>
        <w:rPr>
          <w:lang w:val="zh-CN" w:eastAsia="zh-CN"/>
        </w:rPr>
        <w:t>Object.prototype.createNew = function(obj){</w:t>
      </w:r>
    </w:p>
    <w:p>
      <w:pPr>
        <w:spacing w:before="240" w:after="240"/>
        <w:rPr>
          <w:lang w:val="zh-CN" w:eastAsia="zh-CN"/>
        </w:rPr>
      </w:pPr>
      <w:r>
        <w:rPr>
          <w:lang w:val="zh-CN" w:eastAsia="zh-CN"/>
        </w:rPr>
        <w:t>var newObj = Object.create(obj);</w:t>
      </w:r>
    </w:p>
    <w:p>
      <w:pPr>
        <w:spacing w:before="240" w:after="240"/>
        <w:rPr>
          <w:lang w:val="zh-CN" w:eastAsia="zh-CN"/>
        </w:rPr>
      </w:pPr>
      <w:r>
        <w:rPr>
          <w:lang w:val="zh-CN" w:eastAsia="zh-CN"/>
        </w:rPr>
        <w:t>newObj.getLength = function(){...};</w:t>
      </w:r>
    </w:p>
    <w:p>
      <w:pPr>
        <w:spacing w:before="240" w:after="240"/>
        <w:rPr>
          <w:lang w:val="zh-CN" w:eastAsia="zh-CN"/>
        </w:rPr>
      </w:pPr>
      <w:r>
        <w:rPr>
          <w:lang w:val="zh-CN" w:eastAsia="zh-CN"/>
        </w:rPr>
        <w:t>return newObj;</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-`无法传递参数`</w:t>
      </w:r>
    </w:p>
    <w:p>
      <w:pPr>
        <w:spacing w:before="240" w:after="240"/>
        <w:rPr>
          <w:lang w:val="zh-CN" w:eastAsia="zh-CN"/>
        </w:rPr>
      </w:pPr>
      <w:r>
        <w:rPr>
          <w:lang w:val="zh-CN" w:eastAsia="zh-CN"/>
        </w:rPr>
        <w:t>-`引用类型存在污染`</w:t>
      </w:r>
    </w:p>
    <w:p>
      <w:pPr>
        <w:spacing w:before="240" w:after="240"/>
        <w:rPr>
          <w:lang w:val="zh-CN" w:eastAsia="zh-CN"/>
        </w:rPr>
      </w:pPr>
      <w:r>
        <w:rPr>
          <w:lang w:val="zh-CN" w:eastAsia="zh-CN"/>
        </w:rPr>
        <w:t>&gt;**`6:寄生组合继承`**</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Super(name){</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this.value =["Hello","Word"];</w:t>
      </w:r>
    </w:p>
    <w:p>
      <w:pPr>
        <w:spacing w:before="240" w:after="240"/>
        <w:rPr>
          <w:lang w:val="zh-CN" w:eastAsia="zh-CN"/>
        </w:rPr>
      </w:pPr>
      <w:r>
        <w:rPr>
          <w:lang w:val="zh-CN" w:eastAsia="zh-CN"/>
        </w:rPr>
        <w:t>}</w:t>
      </w:r>
    </w:p>
    <w:p>
      <w:pPr>
        <w:spacing w:before="240" w:after="240"/>
        <w:rPr>
          <w:lang w:val="zh-CN" w:eastAsia="zh-CN"/>
        </w:rPr>
      </w:pPr>
      <w:r>
        <w:rPr>
          <w:lang w:val="zh-CN" w:eastAsia="zh-CN"/>
        </w:rPr>
        <w:t>Super.prototype.getName =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function Sub(name, age){</w:t>
      </w:r>
    </w:p>
    <w:p>
      <w:pPr>
        <w:spacing w:before="240" w:after="240"/>
        <w:rPr>
          <w:lang w:val="zh-CN" w:eastAsia="zh-CN"/>
        </w:rPr>
      </w:pPr>
      <w:r>
        <w:rPr>
          <w:lang w:val="zh-CN" w:eastAsia="zh-CN"/>
        </w:rPr>
        <w:t>Super.call(this, name);</w:t>
      </w:r>
    </w:p>
    <w:p>
      <w:pPr>
        <w:spacing w:before="240" w:after="240"/>
        <w:rPr>
          <w:lang w:val="zh-CN" w:eastAsia="zh-CN"/>
        </w:rPr>
      </w:pPr>
      <w:r>
        <w:rPr>
          <w:lang w:val="zh-CN" w:eastAsia="zh-CN"/>
        </w:rPr>
        <w:t>this.age = age;</w:t>
      </w:r>
    </w:p>
    <w:p>
      <w:pPr>
        <w:spacing w:before="240" w:after="240"/>
        <w:rPr>
          <w:lang w:val="zh-CN" w:eastAsia="zh-CN"/>
        </w:rPr>
      </w:pPr>
      <w:r>
        <w:rPr>
          <w:lang w:val="zh-CN" w:eastAsia="zh-CN"/>
        </w:rPr>
        <w:t>}</w:t>
      </w:r>
    </w:p>
    <w:p>
      <w:pPr>
        <w:spacing w:before="240" w:after="240"/>
        <w:rPr>
          <w:lang w:val="zh-CN" w:eastAsia="zh-CN"/>
        </w:rPr>
      </w:pPr>
      <w:r>
        <w:rPr>
          <w:lang w:val="zh-CN" w:eastAsia="zh-CN"/>
        </w:rPr>
        <w:t>let prototype = Object.create(Super.prototype);</w:t>
      </w:r>
    </w:p>
    <w:p>
      <w:pPr>
        <w:spacing w:before="240" w:after="240"/>
        <w:rPr>
          <w:lang w:val="zh-CN" w:eastAsia="zh-CN"/>
        </w:rPr>
      </w:pPr>
      <w:r>
        <w:rPr>
          <w:lang w:val="zh-CN" w:eastAsia="zh-CN"/>
        </w:rPr>
        <w:t>prototype.constructor = Sub;</w:t>
      </w:r>
    </w:p>
    <w:p>
      <w:pPr>
        <w:spacing w:before="240" w:after="240"/>
        <w:rPr>
          <w:lang w:val="zh-CN" w:eastAsia="zh-CN"/>
        </w:rPr>
      </w:pPr>
      <w:r>
        <w:rPr>
          <w:lang w:val="zh-CN" w:eastAsia="zh-CN"/>
        </w:rPr>
        <w:t>Sub.prototype = prototype;</w:t>
      </w:r>
    </w:p>
    <w:p>
      <w:pPr>
        <w:spacing w:before="240" w:after="240"/>
        <w:rPr>
          <w:lang w:val="zh-CN" w:eastAsia="zh-CN"/>
        </w:rPr>
      </w:pPr>
      <w:r>
        <w:rPr>
          <w:lang w:val="zh-CN" w:eastAsia="zh-CN"/>
        </w:rPr>
        <w:t>Sub.prototype.getAge = function(){</w:t>
      </w:r>
    </w:p>
    <w:p>
      <w:pPr>
        <w:spacing w:before="240" w:after="240"/>
        <w:rPr>
          <w:lang w:val="zh-CN" w:eastAsia="zh-CN"/>
        </w:rPr>
      </w:pPr>
      <w:r>
        <w:rPr>
          <w:lang w:val="zh-CN" w:eastAsia="zh-CN"/>
        </w:rPr>
        <w:t>return this.age;</w:t>
      </w:r>
    </w:p>
    <w:p>
      <w:pPr>
        <w:spacing w:before="240" w:after="240"/>
        <w:rPr>
          <w:lang w:val="zh-CN" w:eastAsia="zh-CN"/>
        </w:rPr>
      </w:pPr>
      <w:r>
        <w:rPr>
          <w:lang w:val="zh-CN" w:eastAsia="zh-CN"/>
        </w:rPr>
        <w:t>}</w:t>
      </w:r>
    </w:p>
    <w:p>
      <w:pPr>
        <w:spacing w:before="240" w:after="240"/>
        <w:rPr>
          <w:lang w:val="zh-CN" w:eastAsia="zh-CN"/>
        </w:rPr>
      </w:pPr>
      <w:r>
        <w:rPr>
          <w:lang w:val="zh-CN" w:eastAsia="zh-CN"/>
        </w:rPr>
        <w:t>const instance1= new Sub("Eric",23);</w:t>
      </w:r>
    </w:p>
    <w:p>
      <w:pPr>
        <w:spacing w:before="240" w:after="240"/>
        <w:rPr>
          <w:lang w:val="zh-CN" w:eastAsia="zh-CN"/>
        </w:rPr>
      </w:pPr>
      <w:r>
        <w:rPr>
          <w:lang w:val="zh-CN" w:eastAsia="zh-CN"/>
        </w:rPr>
        <w:t>const instance2= new Sub("Vico",23);</w:t>
      </w:r>
    </w:p>
    <w:p>
      <w:pPr>
        <w:spacing w:before="240" w:after="240"/>
        <w:rPr>
          <w:lang w:val="zh-CN" w:eastAsia="zh-CN"/>
        </w:rPr>
      </w:pPr>
      <w:r>
        <w:rPr>
          <w:lang w:val="zh-CN" w:eastAsia="zh-CN"/>
        </w:rPr>
        <w:t>instance1.value.push("!");</w:t>
      </w:r>
    </w:p>
    <w:p>
      <w:pPr>
        <w:spacing w:before="240" w:after="240"/>
        <w:rPr>
          <w:lang w:val="zh-CN" w:eastAsia="zh-CN"/>
        </w:rPr>
      </w:pPr>
      <w:r>
        <w:rPr>
          <w:lang w:val="zh-CN" w:eastAsia="zh-CN"/>
        </w:rPr>
        <w:t>instance2.value.push("!!");</w:t>
      </w:r>
    </w:p>
    <w:p>
      <w:pPr>
        <w:spacing w:before="240" w:after="240"/>
        <w:rPr>
          <w:lang w:val="zh-CN" w:eastAsia="zh-CN"/>
        </w:rPr>
      </w:pPr>
      <w:r>
        <w:rPr>
          <w:lang w:val="zh-CN" w:eastAsia="zh-CN"/>
        </w:rPr>
        <w:t>```</w:t>
      </w:r>
    </w:p>
    <w:p>
      <w:pPr>
        <w:spacing w:before="240" w:after="240"/>
        <w:rPr>
          <w:lang w:val="zh-CN" w:eastAsia="zh-CN"/>
        </w:rPr>
      </w:pPr>
      <w:r>
        <w:rPr>
          <w:lang w:val="zh-CN" w:eastAsia="zh-CN"/>
        </w:rPr>
        <w:t>-`Super只执行一次`</w:t>
      </w:r>
    </w:p>
    <w:p>
      <w:pPr>
        <w:spacing w:before="240" w:after="240"/>
        <w:rPr>
          <w:lang w:val="zh-CN" w:eastAsia="zh-CN"/>
        </w:rPr>
      </w:pPr>
      <w:r>
        <w:rPr>
          <w:lang w:val="zh-CN" w:eastAsia="zh-CN"/>
        </w:rPr>
        <w:t>&gt;**`7:继承多个对象`**</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w:t>
      </w:r>
    </w:p>
    <w:p>
      <w:pPr>
        <w:spacing w:before="240" w:after="240"/>
        <w:rPr>
          <w:lang w:val="zh-CN" w:eastAsia="zh-CN"/>
        </w:rPr>
      </w:pPr>
      <w:r>
        <w:rPr>
          <w:lang w:val="zh-CN" w:eastAsia="zh-CN"/>
        </w:rPr>
        <w:t>ClassOne.prototype = Object.create(SuperClass.prototype);</w:t>
      </w:r>
    </w:p>
    <w:p>
      <w:pPr>
        <w:spacing w:before="240" w:after="240"/>
        <w:rPr>
          <w:lang w:val="zh-CN" w:eastAsia="zh-CN"/>
        </w:rPr>
      </w:pPr>
      <w:r>
        <w:rPr>
          <w:lang w:val="zh-CN" w:eastAsia="zh-CN"/>
        </w:rPr>
        <w:t>Object.assign(ClassOne.prototype, ClassTwo.prototype);</w:t>
      </w:r>
    </w:p>
    <w:p>
      <w:pPr>
        <w:spacing w:before="240" w:after="240"/>
        <w:rPr>
          <w:lang w:val="zh-CN" w:eastAsia="zh-CN"/>
        </w:rPr>
      </w:pPr>
      <w:r>
        <w:rPr>
          <w:lang w:val="zh-CN" w:eastAsia="zh-CN"/>
        </w:rPr>
        <w:t>ClassOne.prototype.constructor = ClassOne;</w:t>
      </w:r>
    </w:p>
    <w:p>
      <w:pPr>
        <w:spacing w:before="240" w:after="240"/>
        <w:rPr>
          <w:lang w:val="zh-CN" w:eastAsia="zh-CN"/>
        </w:rPr>
      </w:pPr>
      <w:r>
        <w:rPr>
          <w:lang w:val="zh-CN" w:eastAsia="zh-CN"/>
        </w:rPr>
        <w:t>```</w:t>
      </w:r>
    </w:p>
    <w:p>
      <w:pPr>
        <w:spacing w:before="240" w:after="240"/>
        <w:rPr>
          <w:lang w:val="zh-CN" w:eastAsia="zh-CN"/>
        </w:rPr>
      </w:pPr>
      <w:r>
        <w:rPr>
          <w:lang w:val="zh-CN" w:eastAsia="zh-CN"/>
        </w:rPr>
        <w:t>&gt;**`8:课后练习`**</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A(){</w:t>
      </w:r>
    </w:p>
    <w:p>
      <w:pPr>
        <w:spacing w:before="240" w:after="240"/>
        <w:rPr>
          <w:lang w:val="zh-CN" w:eastAsia="zh-CN"/>
        </w:rPr>
      </w:pPr>
      <w:r>
        <w:rPr>
          <w:lang w:val="zh-CN" w:eastAsia="zh-CN"/>
        </w:rPr>
        <w:t>this.name ='a';</w:t>
      </w:r>
    </w:p>
    <w:p>
      <w:pPr>
        <w:spacing w:before="240" w:after="240"/>
        <w:rPr>
          <w:lang w:val="zh-CN" w:eastAsia="zh-CN"/>
        </w:rPr>
      </w:pPr>
      <w:r>
        <w:rPr>
          <w:lang w:val="zh-CN" w:eastAsia="zh-CN"/>
        </w:rPr>
        <w:t>this.color =['green','yellow'];</w:t>
      </w:r>
    </w:p>
    <w:p>
      <w:pPr>
        <w:spacing w:before="240" w:after="240"/>
        <w:rPr>
          <w:lang w:val="zh-CN" w:eastAsia="zh-CN"/>
        </w:rPr>
      </w:pPr>
      <w:r>
        <w:rPr>
          <w:lang w:val="zh-CN" w:eastAsia="zh-CN"/>
        </w:rPr>
        <w:t>}</w:t>
      </w:r>
    </w:p>
    <w:p>
      <w:pPr>
        <w:spacing w:before="240" w:after="240"/>
        <w:rPr>
          <w:lang w:val="zh-CN" w:eastAsia="zh-CN"/>
        </w:rPr>
      </w:pPr>
      <w:r>
        <w:rPr>
          <w:lang w:val="zh-CN" w:eastAsia="zh-CN"/>
        </w:rPr>
        <w:t>function B(){</w:t>
      </w:r>
    </w:p>
    <w:p>
      <w:pPr>
        <w:spacing w:before="240" w:after="240"/>
        <w:rPr>
          <w:lang w:val="zh-CN" w:eastAsia="zh-CN"/>
        </w:rPr>
      </w:pPr>
      <w:r>
        <w:rPr>
          <w:lang w:val="zh-CN" w:eastAsia="zh-CN"/>
        </w:rPr>
        <w:t>}</w:t>
      </w:r>
    </w:p>
    <w:p>
      <w:pPr>
        <w:spacing w:before="240" w:after="240"/>
        <w:rPr>
          <w:lang w:val="zh-CN" w:eastAsia="zh-CN"/>
        </w:rPr>
      </w:pPr>
      <w:r>
        <w:rPr>
          <w:lang w:val="zh-CN" w:eastAsia="zh-CN"/>
        </w:rPr>
        <w:t>B.prototype = new A();</w:t>
      </w:r>
    </w:p>
    <w:p>
      <w:pPr>
        <w:spacing w:before="240" w:after="240"/>
        <w:rPr>
          <w:lang w:val="zh-CN" w:eastAsia="zh-CN"/>
        </w:rPr>
      </w:pPr>
      <w:r>
        <w:rPr>
          <w:lang w:val="zh-CN" w:eastAsia="zh-CN"/>
        </w:rPr>
        <w:t>var b1= new B();</w:t>
      </w:r>
    </w:p>
    <w:p>
      <w:pPr>
        <w:spacing w:before="240" w:after="240"/>
        <w:rPr>
          <w:lang w:val="zh-CN" w:eastAsia="zh-CN"/>
        </w:rPr>
      </w:pPr>
      <w:r>
        <w:rPr>
          <w:lang w:val="zh-CN" w:eastAsia="zh-CN"/>
        </w:rPr>
        <w:t>var b2= new B();</w:t>
      </w:r>
    </w:p>
    <w:p>
      <w:pPr>
        <w:spacing w:before="240" w:after="240"/>
        <w:rPr>
          <w:lang w:val="zh-CN" w:eastAsia="zh-CN"/>
        </w:rPr>
      </w:pPr>
      <w:r>
        <w:rPr>
          <w:lang w:val="zh-CN" w:eastAsia="zh-CN"/>
        </w:rPr>
        <w:t>b1.name ='change';</w:t>
      </w:r>
    </w:p>
    <w:p>
      <w:pPr>
        <w:spacing w:before="240" w:after="240"/>
        <w:rPr>
          <w:lang w:val="zh-CN" w:eastAsia="zh-CN"/>
        </w:rPr>
      </w:pPr>
      <w:r>
        <w:rPr>
          <w:lang w:val="zh-CN" w:eastAsia="zh-CN"/>
        </w:rPr>
        <w:t>b1.color.push('black');</w:t>
      </w:r>
    </w:p>
    <w:p>
      <w:pPr>
        <w:spacing w:before="240" w:after="240"/>
        <w:rPr>
          <w:lang w:val="zh-CN" w:eastAsia="zh-CN"/>
        </w:rPr>
      </w:pPr>
      <w:r>
        <w:rPr>
          <w:lang w:val="zh-CN" w:eastAsia="zh-CN"/>
        </w:rPr>
        <w:t>console.log(b1.name);</w:t>
      </w:r>
    </w:p>
    <w:p>
      <w:pPr>
        <w:spacing w:before="240" w:after="240"/>
        <w:rPr>
          <w:lang w:val="zh-CN" w:eastAsia="zh-CN"/>
        </w:rPr>
      </w:pPr>
      <w:r>
        <w:rPr>
          <w:lang w:val="zh-CN" w:eastAsia="zh-CN"/>
        </w:rPr>
        <w:t>console.log(b2.name);</w:t>
      </w:r>
    </w:p>
    <w:p>
      <w:pPr>
        <w:spacing w:before="240" w:after="240"/>
        <w:rPr>
          <w:lang w:val="zh-CN" w:eastAsia="zh-CN"/>
        </w:rPr>
      </w:pPr>
      <w:r>
        <w:rPr>
          <w:lang w:val="zh-CN" w:eastAsia="zh-CN"/>
        </w:rPr>
        <w:t>console.log(b1.color);</w:t>
      </w:r>
    </w:p>
    <w:p>
      <w:pPr>
        <w:spacing w:before="240" w:after="240"/>
        <w:rPr>
          <w:lang w:val="zh-CN" w:eastAsia="zh-CN"/>
        </w:rPr>
      </w:pPr>
      <w:r>
        <w:rPr>
          <w:lang w:val="zh-CN" w:eastAsia="zh-CN"/>
        </w:rPr>
        <w:t>console.log(b2.color);</w:t>
      </w:r>
    </w:p>
    <w:p>
      <w:pPr>
        <w:spacing w:before="240" w:after="240"/>
        <w:rPr>
          <w:lang w:val="zh-CN" w:eastAsia="zh-CN"/>
        </w:rPr>
      </w:pPr>
      <w:r>
        <w:rPr>
          <w:lang w:val="zh-CN" w:eastAsia="zh-CN"/>
        </w:rPr>
        <w:t>```</w:t>
      </w:r>
    </w:p>
    <w:p>
      <w:pPr>
        <w:spacing w:before="240" w:after="240"/>
        <w:rPr>
          <w:lang w:val="zh-CN" w:eastAsia="zh-CN"/>
        </w:rPr>
      </w:pPr>
      <w:r>
        <w:rPr>
          <w:lang w:val="zh-CN" w:eastAsia="zh-CN"/>
        </w:rPr>
        <w:t>-`已知如下类Animal,要求设计一个Cat类继承自Animal,并实现如下功能(头条面试题)`</w:t>
      </w:r>
    </w:p>
    <w:p>
      <w:pPr>
        <w:spacing w:before="240" w:after="240"/>
        <w:rPr>
          <w:lang w:val="zh-CN" w:eastAsia="zh-CN"/>
        </w:rPr>
      </w:pPr>
      <w:r>
        <w:rPr>
          <w:lang w:val="zh-CN" w:eastAsia="zh-CN"/>
        </w:rPr>
        <w:t>```css</w:t>
      </w:r>
    </w:p>
    <w:p>
      <w:pPr>
        <w:spacing w:before="240" w:after="240"/>
        <w:rPr>
          <w:lang w:val="zh-CN" w:eastAsia="zh-CN"/>
        </w:rPr>
      </w:pPr>
      <w:r>
        <w:rPr>
          <w:lang w:val="zh-CN" w:eastAsia="zh-CN"/>
        </w:rPr>
        <w:t>/* Animal */</w:t>
      </w:r>
    </w:p>
    <w:p>
      <w:pPr>
        <w:spacing w:before="240" w:after="240"/>
        <w:rPr>
          <w:lang w:val="zh-CN" w:eastAsia="zh-CN"/>
        </w:rPr>
      </w:pPr>
      <w:r>
        <w:rPr>
          <w:lang w:val="zh-CN" w:eastAsia="zh-CN"/>
        </w:rPr>
        <w:t>function Animal(){</w:t>
      </w:r>
    </w:p>
    <w:p>
      <w:pPr>
        <w:spacing w:before="240" w:after="240"/>
        <w:rPr>
          <w:lang w:val="zh-CN" w:eastAsia="zh-CN"/>
        </w:rPr>
      </w:pPr>
      <w:r>
        <w:rPr>
          <w:lang w:val="zh-CN" w:eastAsia="zh-CN"/>
        </w:rPr>
        <w:t>this.name ="Animal";</w:t>
      </w:r>
    </w:p>
    <w:p>
      <w:pPr>
        <w:spacing w:before="240" w:after="240"/>
        <w:rPr>
          <w:lang w:val="zh-CN" w:eastAsia="zh-CN"/>
        </w:rPr>
      </w:pPr>
      <w:r>
        <w:rPr>
          <w:lang w:val="zh-CN" w:eastAsia="zh-CN"/>
        </w:rPr>
        <w:t>this.showName = function(){</w:t>
      </w:r>
    </w:p>
    <w:p>
      <w:pPr>
        <w:spacing w:before="240" w:after="240"/>
        <w:rPr>
          <w:lang w:val="zh-CN" w:eastAsia="zh-CN"/>
        </w:rPr>
      </w:pPr>
      <w:r>
        <w:rPr>
          <w:lang w:val="zh-CN" w:eastAsia="zh-CN"/>
        </w:rPr>
        <w:t>console.log(this.name);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 Cat */</w:t>
      </w:r>
    </w:p>
    <w:p>
      <w:pPr>
        <w:spacing w:before="240" w:after="240"/>
        <w:rPr>
          <w:lang w:val="zh-CN" w:eastAsia="zh-CN"/>
        </w:rPr>
      </w:pPr>
      <w:r>
        <w:rPr>
          <w:lang w:val="zh-CN" w:eastAsia="zh-CN"/>
        </w:rPr>
        <w:t>function Cat(){</w:t>
      </w:r>
    </w:p>
    <w:p>
      <w:pPr>
        <w:spacing w:before="240" w:after="240"/>
        <w:rPr>
          <w:lang w:val="zh-CN" w:eastAsia="zh-CN"/>
        </w:rPr>
      </w:pPr>
      <w:r>
        <w:rPr>
          <w:lang w:val="zh-CN" w:eastAsia="zh-CN"/>
        </w:rPr>
        <w:t>this.name ="Cat";</w:t>
      </w:r>
    </w:p>
    <w:p>
      <w:pPr>
        <w:spacing w:before="240" w:after="240"/>
        <w:rPr>
          <w:lang w:val="zh-CN" w:eastAsia="zh-CN"/>
        </w:rPr>
      </w:pPr>
      <w:r>
        <w:rPr>
          <w:lang w:val="zh-CN" w:eastAsia="zh-CN"/>
        </w:rPr>
        <w:t>this.showName1= function(){</w:t>
      </w:r>
    </w:p>
    <w:p>
      <w:pPr>
        <w:spacing w:before="240" w:after="240"/>
        <w:rPr>
          <w:lang w:val="zh-CN" w:eastAsia="zh-CN"/>
        </w:rPr>
      </w:pPr>
      <w:r>
        <w:rPr>
          <w:lang w:val="zh-CN" w:eastAsia="zh-CN"/>
        </w:rPr>
        <w:t>console.log(this.name);</w:t>
      </w:r>
    </w:p>
    <w:p>
      <w:pPr>
        <w:spacing w:before="240" w:after="240"/>
        <w:rPr>
          <w:lang w:val="zh-CN" w:eastAsia="zh-CN"/>
        </w:rPr>
      </w:pPr>
      <w:r>
        <w:rPr>
          <w:lang w:val="zh-CN" w:eastAsia="zh-CN"/>
        </w:rPr>
        <w:t>}</w:t>
      </w:r>
    </w:p>
    <w:p>
      <w:pPr>
        <w:spacing w:before="240" w:after="240"/>
        <w:rPr>
          <w:lang w:val="zh-CN" w:eastAsia="zh-CN"/>
        </w:rPr>
      </w:pPr>
      <w:r>
        <w:rPr>
          <w:lang w:val="zh-CN" w:eastAsia="zh-CN"/>
        </w:rPr>
        <w:t>this.showName2= function(){</w:t>
      </w:r>
    </w:p>
    <w:p>
      <w:pPr>
        <w:spacing w:before="240" w:after="240"/>
        <w:rPr>
          <w:lang w:val="zh-CN" w:eastAsia="zh-CN"/>
        </w:rPr>
      </w:pPr>
      <w:r>
        <w:rPr>
          <w:lang w:val="zh-CN" w:eastAsia="zh-CN"/>
        </w:rPr>
        <w:t>console.log(this.name);</w:t>
      </w:r>
    </w:p>
    <w:p>
      <w:pPr>
        <w:spacing w:before="240" w:after="240"/>
        <w:rPr>
          <w:lang w:val="zh-CN" w:eastAsia="zh-CN"/>
        </w:rPr>
      </w:pPr>
      <w:r>
        <w:rPr>
          <w:lang w:val="zh-CN" w:eastAsia="zh-CN"/>
        </w:rPr>
        <w:t>}</w:t>
      </w:r>
    </w:p>
    <w:p>
      <w:pPr>
        <w:spacing w:before="240" w:after="240"/>
        <w:rPr>
          <w:lang w:val="zh-CN" w:eastAsia="zh-CN"/>
        </w:rPr>
      </w:pPr>
      <w:r>
        <w:rPr>
          <w:lang w:val="zh-CN" w:eastAsia="zh-CN"/>
        </w:rPr>
        <w:t>this.showName3= function(){</w:t>
      </w:r>
    </w:p>
    <w:p>
      <w:pPr>
        <w:spacing w:before="240" w:after="240"/>
        <w:rPr>
          <w:lang w:val="zh-CN" w:eastAsia="zh-CN"/>
        </w:rPr>
      </w:pPr>
      <w:r>
        <w:rPr>
          <w:lang w:val="zh-CN" w:eastAsia="zh-CN"/>
        </w:rPr>
        <w:t>console.log(this.__super.name +"=&gt;"+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-`输出`</w:t>
      </w:r>
    </w:p>
    <w:p>
      <w:pPr>
        <w:spacing w:before="240" w:after="240"/>
        <w:rPr>
          <w:lang w:val="zh-CN" w:eastAsia="zh-CN"/>
        </w:rPr>
      </w:pPr>
      <w:r>
        <w:rPr>
          <w:lang w:val="zh-CN" w:eastAsia="zh-CN"/>
        </w:rPr>
        <w:t>```css</w:t>
      </w:r>
    </w:p>
    <w:p>
      <w:pPr>
        <w:spacing w:before="240" w:after="240"/>
        <w:rPr>
          <w:lang w:val="zh-CN" w:eastAsia="zh-CN"/>
        </w:rPr>
      </w:pPr>
      <w:r>
        <w:rPr>
          <w:lang w:val="zh-CN" w:eastAsia="zh-CN"/>
        </w:rPr>
        <w:t>var cat = new Cat();</w:t>
      </w:r>
    </w:p>
    <w:p>
      <w:pPr>
        <w:spacing w:before="240" w:after="240"/>
        <w:rPr>
          <w:lang w:val="zh-CN" w:eastAsia="zh-CN"/>
        </w:rPr>
      </w:pPr>
      <w:r>
        <w:rPr>
          <w:lang w:val="zh-CN" w:eastAsia="zh-CN"/>
        </w:rPr>
        <w:t>console.log(cat instanceof Animal );/* true */</w:t>
      </w:r>
    </w:p>
    <w:p>
      <w:pPr>
        <w:spacing w:before="240" w:after="240"/>
        <w:rPr>
          <w:lang w:val="zh-CN" w:eastAsia="zh-CN"/>
        </w:rPr>
      </w:pPr>
      <w:r>
        <w:rPr>
          <w:lang w:val="zh-CN" w:eastAsia="zh-CN"/>
        </w:rPr>
        <w:t>cat.showName1();/* Cat */</w:t>
      </w:r>
    </w:p>
    <w:p>
      <w:pPr>
        <w:spacing w:before="240" w:after="240"/>
        <w:rPr>
          <w:lang w:val="zh-CN" w:eastAsia="zh-CN"/>
        </w:rPr>
      </w:pPr>
      <w:r>
        <w:rPr>
          <w:lang w:val="zh-CN" w:eastAsia="zh-CN"/>
        </w:rPr>
        <w:t>cat.showName2();/* Animal */</w:t>
      </w:r>
    </w:p>
    <w:p>
      <w:pPr>
        <w:spacing w:before="240" w:after="240"/>
        <w:rPr>
          <w:lang w:val="zh-CN" w:eastAsia="zh-CN"/>
        </w:rPr>
      </w:pPr>
      <w:r>
        <w:rPr>
          <w:lang w:val="zh-CN" w:eastAsia="zh-CN"/>
        </w:rPr>
        <w:t>cat.showName3();/* Animal =&gt; Cat */</w:t>
      </w:r>
    </w:p>
    <w:p>
      <w:pPr>
        <w:spacing w:before="240" w:after="240"/>
        <w:rPr>
          <w:lang w:val="zh-CN" w:eastAsia="zh-CN"/>
        </w:rPr>
      </w:pPr>
      <w:r>
        <w:rPr>
          <w:lang w:val="zh-CN" w:eastAsia="zh-CN"/>
        </w:rPr>
        <w:t>```</w:t>
      </w:r>
    </w:p>
    <w:p>
      <w:pPr>
        <w:spacing w:before="240" w:after="240"/>
        <w:rPr>
          <w:lang w:val="zh-CN" w:eastAsia="zh-CN"/>
        </w:rPr>
      </w:pPr>
      <w:r>
        <w:rPr>
          <w:lang w:val="zh-CN" w:eastAsia="zh-CN"/>
        </w:rPr>
        <w:t>&gt;**`9:总结`**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本节课在JS原型链与JS</w:t>
      </w:r>
      <w:r>
        <w:rPr>
          <w:rStyle w:val="emsimilar"/>
          <w:lang w:val="zh-CN" w:eastAsia="zh-CN"/>
        </w:rPr>
        <w:t>构造函数基础上介绍了原型链继承、构造函数继承、组合继承、原型式继承、寄生式继承、寄生组合继承与继承多个父类</w:t>
      </w:r>
      <w:r>
        <w:rPr>
          <w:rStyle w:val="emsimilar"/>
          <w:lang w:val="zh-CN" w:eastAsia="zh-CN"/>
        </w:rPr>
        <w:br/>
      </w:r>
      <w:r>
        <w:rPr>
          <w:lang w:val="zh-CN" w:eastAsia="zh-CN"/>
        </w:rPr>
        <w:t>```</w:t>
      </w:r>
    </w:p>
    <w:p>
      <w:pPr>
        <w:spacing w:before="240" w:after="240"/>
        <w:rPr>
          <w:lang w:val="zh-CN" w:eastAsia="zh-CN"/>
        </w:rPr>
      </w:pPr>
      <w:r>
        <w:rPr>
          <w:lang w:val="zh-CN" w:eastAsia="zh-CN"/>
        </w:rPr>
        <w:t>##(三十九)JavaScript中的this</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-`this -当前执行代码的环境对象-上下文`</w:t>
      </w:r>
    </w:p>
    <w:p>
      <w:pPr>
        <w:spacing w:before="240" w:after="240"/>
        <w:rPr>
          <w:lang w:val="zh-CN" w:eastAsia="zh-CN"/>
        </w:rPr>
      </w:pPr>
      <w:r>
        <w:rPr>
          <w:lang w:val="zh-CN" w:eastAsia="zh-CN"/>
        </w:rPr>
        <w:t>-`严格模式-具有限制性JavaScript变体`</w:t>
      </w:r>
    </w:p>
    <w:p>
      <w:pPr>
        <w:spacing w:before="240" w:after="240"/>
        <w:rPr>
          <w:lang w:val="zh-CN" w:eastAsia="zh-CN"/>
        </w:rPr>
      </w:pPr>
      <w:r>
        <w:rPr>
          <w:lang w:val="zh-CN" w:eastAsia="zh-CN"/>
        </w:rPr>
        <w:t>-`通过抛出错误来消除了一些原有静默错误`</w:t>
      </w:r>
    </w:p>
    <w:p>
      <w:pPr>
        <w:spacing w:before="240" w:after="240"/>
        <w:rPr>
          <w:lang w:val="zh-CN" w:eastAsia="zh-CN"/>
        </w:rPr>
      </w:pPr>
      <w:r>
        <w:rPr>
          <w:rStyle w:val="emsimilar"/>
          <w:lang w:val="zh-CN" w:eastAsia="zh-CN"/>
        </w:rPr>
        <w:t>-`修复了一些导致JavaScript引擎难以执行优化的缺陷`</w:t>
      </w:r>
    </w:p>
    <w:p>
      <w:pPr>
        <w:spacing w:before="240" w:after="240"/>
        <w:rPr>
          <w:lang w:val="zh-CN" w:eastAsia="zh-CN"/>
        </w:rPr>
      </w:pPr>
      <w:r>
        <w:rPr>
          <w:rStyle w:val="emsimilar"/>
          <w:lang w:val="zh-CN" w:eastAsia="zh-CN"/>
        </w:rPr>
        <w:t>-`禁用了在ECMAScript的未来版本中可能会定义的一些语法`</w:t>
      </w:r>
    </w:p>
    <w:p>
      <w:pPr>
        <w:spacing w:before="240" w:after="240"/>
        <w:rPr>
          <w:lang w:val="zh-CN" w:eastAsia="zh-CN"/>
        </w:rPr>
      </w:pPr>
      <w:r>
        <w:rPr>
          <w:lang w:val="zh-CN" w:eastAsia="zh-CN"/>
        </w:rPr>
        <w:t>```css</w:t>
      </w:r>
    </w:p>
    <w:p>
      <w:pPr>
        <w:spacing w:before="240" w:after="240"/>
        <w:rPr>
          <w:lang w:val="zh-CN" w:eastAsia="zh-CN"/>
        </w:rPr>
      </w:pPr>
      <w:r>
        <w:rPr>
          <w:lang w:val="zh-CN" w:eastAsia="zh-CN"/>
        </w:rPr>
        <w:t>/*为脚本开启严格模式*/</w:t>
      </w:r>
    </w:p>
    <w:p>
      <w:pPr>
        <w:spacing w:before="240" w:after="240"/>
        <w:rPr>
          <w:lang w:val="zh-CN" w:eastAsia="zh-CN"/>
        </w:rPr>
      </w:pPr>
      <w:r>
        <w:rPr>
          <w:lang w:val="zh-CN" w:eastAsia="zh-CN"/>
        </w:rPr>
        <w:t>"use strict";</w:t>
      </w:r>
    </w:p>
    <w:p>
      <w:pPr>
        <w:spacing w:before="240" w:after="240"/>
        <w:rPr>
          <w:lang w:val="zh-CN" w:eastAsia="zh-CN"/>
        </w:rPr>
      </w:pPr>
      <w:r>
        <w:rPr>
          <w:lang w:val="zh-CN" w:eastAsia="zh-CN"/>
        </w:rPr>
        <w:t>var v ="Hi! I'm a strict mode script!";</w:t>
      </w:r>
    </w:p>
    <w:p>
      <w:pPr>
        <w:spacing w:before="240" w:after="240"/>
        <w:rPr>
          <w:lang w:val="zh-CN" w:eastAsia="zh-CN"/>
        </w:rPr>
      </w:pPr>
      <w:r>
        <w:rPr>
          <w:lang w:val="zh-CN" w:eastAsia="zh-CN"/>
        </w:rPr>
        <w:t>/*为函数开启严格模式*/</w:t>
      </w:r>
    </w:p>
    <w:p>
      <w:pPr>
        <w:spacing w:before="240" w:after="240"/>
        <w:rPr>
          <w:lang w:val="zh-CN" w:eastAsia="zh-CN"/>
        </w:rPr>
      </w:pPr>
      <w:r>
        <w:rPr>
          <w:lang w:val="zh-CN" w:eastAsia="zh-CN"/>
        </w:rPr>
        <w:t>function strict(){</w:t>
      </w:r>
    </w:p>
    <w:p>
      <w:pPr>
        <w:spacing w:before="240" w:after="240"/>
        <w:rPr>
          <w:lang w:val="zh-CN" w:eastAsia="zh-CN"/>
        </w:rPr>
      </w:pPr>
      <w:r>
        <w:rPr>
          <w:lang w:val="zh-CN" w:eastAsia="zh-CN"/>
        </w:rPr>
        <w:t>'use strict';</w:t>
      </w:r>
    </w:p>
    <w:p>
      <w:pPr>
        <w:spacing w:before="240" w:after="240"/>
        <w:rPr>
          <w:lang w:val="zh-CN" w:eastAsia="zh-CN"/>
        </w:rPr>
      </w:pPr>
      <w:r>
        <w:rPr>
          <w:lang w:val="zh-CN" w:eastAsia="zh-CN"/>
        </w:rPr>
        <w:t>function nested(){</w:t>
      </w:r>
    </w:p>
    <w:p>
      <w:pPr>
        <w:spacing w:before="240" w:after="240"/>
        <w:rPr>
          <w:lang w:val="zh-CN" w:eastAsia="zh-CN"/>
        </w:rPr>
      </w:pPr>
      <w:r>
        <w:rPr>
          <w:lang w:val="zh-CN" w:eastAsia="zh-CN"/>
        </w:rPr>
        <w:t>return "And so am I!";</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return "Hi! I'm a strict mode function!"+ nested();</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&gt;**`2:全局环境`**</w:t>
      </w:r>
    </w:p>
    <w:p>
      <w:pPr>
        <w:spacing w:before="240" w:after="240"/>
        <w:rPr>
          <w:lang w:val="zh-CN" w:eastAsia="zh-CN"/>
        </w:rPr>
      </w:pPr>
      <w:r>
        <w:rPr>
          <w:lang w:val="zh-CN" w:eastAsia="zh-CN"/>
        </w:rPr>
        <w:t>-`无论是否在严格模式下,在全局执行环境中(任何函数体外部)this指向全局对象`</w:t>
      </w:r>
    </w:p>
    <w:p>
      <w:pPr>
        <w:spacing w:before="240" w:after="240"/>
        <w:rPr>
          <w:lang w:val="zh-CN" w:eastAsia="zh-CN"/>
        </w:rPr>
      </w:pPr>
      <w:r>
        <w:rPr>
          <w:lang w:val="zh-CN" w:eastAsia="zh-CN"/>
        </w:rPr>
        <w:t>```css</w:t>
      </w:r>
    </w:p>
    <w:p>
      <w:pPr>
        <w:spacing w:before="240" w:after="240"/>
        <w:rPr>
          <w:lang w:val="zh-CN" w:eastAsia="zh-CN"/>
        </w:rPr>
      </w:pPr>
      <w:r>
        <w:rPr>
          <w:lang w:val="zh-CN" w:eastAsia="zh-CN"/>
        </w:rPr>
        <w:t>/*浏览器环境*/</w:t>
      </w:r>
    </w:p>
    <w:p>
      <w:pPr>
        <w:spacing w:before="240" w:after="240"/>
        <w:rPr>
          <w:lang w:val="zh-CN" w:eastAsia="zh-CN"/>
        </w:rPr>
      </w:pPr>
      <w:r>
        <w:rPr>
          <w:lang w:val="zh-CN" w:eastAsia="zh-CN"/>
        </w:rPr>
        <w:t>var name ='Eric';</w:t>
      </w:r>
    </w:p>
    <w:p>
      <w:pPr>
        <w:spacing w:before="240" w:after="240"/>
        <w:rPr>
          <w:lang w:val="zh-CN" w:eastAsia="zh-CN"/>
        </w:rPr>
      </w:pPr>
      <w:r>
        <w:rPr>
          <w:lang w:val="zh-CN" w:eastAsia="zh-CN"/>
        </w:rPr>
        <w:t>console.log(window.name === this.name);/* true */</w:t>
      </w:r>
    </w:p>
    <w:p>
      <w:pPr>
        <w:spacing w:before="240" w:after="240"/>
        <w:rPr>
          <w:lang w:val="zh-CN" w:eastAsia="zh-CN"/>
        </w:rPr>
      </w:pPr>
      <w:r>
        <w:rPr>
          <w:lang w:val="zh-CN" w:eastAsia="zh-CN"/>
        </w:rPr>
        <w:t>console.log(window === this);/* true */</w:t>
      </w:r>
    </w:p>
    <w:p>
      <w:pPr>
        <w:spacing w:before="240" w:after="240"/>
        <w:rPr>
          <w:lang w:val="zh-CN" w:eastAsia="zh-CN"/>
        </w:rPr>
      </w:pPr>
      <w:r>
        <w:rPr>
          <w:lang w:val="zh-CN" w:eastAsia="zh-CN"/>
        </w:rPr>
        <w:t>```</w:t>
      </w:r>
    </w:p>
    <w:p>
      <w:pPr>
        <w:spacing w:before="240" w:after="240"/>
        <w:rPr>
          <w:lang w:val="zh-CN" w:eastAsia="zh-CN"/>
        </w:rPr>
      </w:pPr>
      <w:r>
        <w:rPr>
          <w:lang w:val="zh-CN" w:eastAsia="zh-CN"/>
        </w:rPr>
        <w:t>&gt;**`3:函数体内部`**</w:t>
      </w:r>
    </w:p>
    <w:p>
      <w:pPr>
        <w:spacing w:before="240" w:after="240"/>
        <w:rPr>
          <w:lang w:val="zh-CN" w:eastAsia="zh-CN"/>
        </w:rPr>
      </w:pPr>
      <w:r>
        <w:rPr>
          <w:lang w:val="zh-CN" w:eastAsia="zh-CN"/>
        </w:rPr>
        <w:t>-`this的值取决于函数被调用的方式`</w:t>
      </w:r>
    </w:p>
    <w:p>
      <w:pPr>
        <w:spacing w:before="240" w:after="240"/>
        <w:rPr>
          <w:lang w:val="zh-CN" w:eastAsia="zh-CN"/>
        </w:rPr>
      </w:pPr>
      <w:r>
        <w:rPr>
          <w:lang w:val="zh-CN" w:eastAsia="zh-CN"/>
        </w:rPr>
        <w:t>-`简单调用`</w:t>
      </w:r>
    </w:p>
    <w:p>
      <w:pPr>
        <w:spacing w:before="240" w:after="240"/>
        <w:rPr>
          <w:lang w:val="zh-CN" w:eastAsia="zh-CN"/>
        </w:rPr>
      </w:pPr>
      <w:r>
        <w:rPr>
          <w:lang w:val="zh-CN" w:eastAsia="zh-CN"/>
        </w:rPr>
        <w:t>-`非严格模式- this默认指向全局对象`</w:t>
      </w:r>
    </w:p>
    <w:p>
      <w:pPr>
        <w:spacing w:before="240" w:after="240"/>
        <w:rPr>
          <w:lang w:val="zh-CN" w:eastAsia="zh-CN"/>
        </w:rPr>
      </w:pPr>
      <w:r>
        <w:rPr>
          <w:lang w:val="zh-CN" w:eastAsia="zh-CN"/>
        </w:rPr>
        <w:t>```css</w:t>
      </w:r>
    </w:p>
    <w:p>
      <w:pPr>
        <w:spacing w:before="240" w:after="240"/>
        <w:rPr>
          <w:lang w:val="zh-CN" w:eastAsia="zh-CN"/>
        </w:rPr>
      </w:pPr>
      <w:r>
        <w:rPr>
          <w:lang w:val="zh-CN" w:eastAsia="zh-CN"/>
        </w:rPr>
        <w:t>/*浏览器环境*/</w:t>
      </w:r>
    </w:p>
    <w:p>
      <w:pPr>
        <w:spacing w:before="240" w:after="240"/>
        <w:rPr>
          <w:lang w:val="zh-CN" w:eastAsia="zh-CN"/>
        </w:rPr>
      </w:pPr>
      <w:r>
        <w:rPr>
          <w:lang w:val="zh-CN" w:eastAsia="zh-CN"/>
        </w:rPr>
        <w:t>function simple(){</w:t>
      </w:r>
    </w:p>
    <w:p>
      <w:pPr>
        <w:spacing w:before="240" w:after="240"/>
        <w:rPr>
          <w:lang w:val="zh-CN" w:eastAsia="zh-CN"/>
        </w:rPr>
      </w:pPr>
      <w:r>
        <w:rPr>
          <w:lang w:val="zh-CN" w:eastAsia="zh-CN"/>
        </w:rPr>
        <w:t>return this;</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console.log(simple()=== window);/* true */</w:t>
      </w:r>
    </w:p>
    <w:p>
      <w:pPr>
        <w:spacing w:before="240" w:after="240"/>
        <w:rPr>
          <w:lang w:val="zh-CN" w:eastAsia="zh-CN"/>
        </w:rPr>
      </w:pPr>
      <w:r>
        <w:rPr>
          <w:lang w:val="zh-CN" w:eastAsia="zh-CN"/>
        </w:rPr>
        <w:t>```</w:t>
      </w:r>
    </w:p>
    <w:p>
      <w:pPr>
        <w:spacing w:before="240" w:after="240"/>
        <w:rPr>
          <w:lang w:val="zh-CN" w:eastAsia="zh-CN"/>
        </w:rPr>
      </w:pPr>
      <w:r>
        <w:rPr>
          <w:lang w:val="zh-CN" w:eastAsia="zh-CN"/>
        </w:rPr>
        <w:t>-`严格模式-保持进入执行环境时的值-没有指定时默认值为undefined`</w:t>
      </w:r>
    </w:p>
    <w:p>
      <w:pPr>
        <w:spacing w:before="240" w:after="240"/>
        <w:rPr>
          <w:lang w:val="zh-CN" w:eastAsia="zh-CN"/>
        </w:rPr>
      </w:pPr>
      <w:r>
        <w:rPr>
          <w:lang w:val="zh-CN" w:eastAsia="zh-CN"/>
        </w:rPr>
        <w:t>```css</w:t>
      </w:r>
    </w:p>
    <w:p>
      <w:pPr>
        <w:spacing w:before="240" w:after="240"/>
        <w:rPr>
          <w:lang w:val="zh-CN" w:eastAsia="zh-CN"/>
        </w:rPr>
      </w:pPr>
      <w:r>
        <w:rPr>
          <w:lang w:val="zh-CN" w:eastAsia="zh-CN"/>
        </w:rPr>
        <w:t>/*浏览器环境*/</w:t>
      </w:r>
    </w:p>
    <w:p>
      <w:pPr>
        <w:spacing w:before="240" w:after="240"/>
        <w:rPr>
          <w:lang w:val="zh-CN" w:eastAsia="zh-CN"/>
        </w:rPr>
      </w:pPr>
      <w:r>
        <w:rPr>
          <w:lang w:val="zh-CN" w:eastAsia="zh-CN"/>
        </w:rPr>
        <w:t>function simple(){</w:t>
      </w:r>
    </w:p>
    <w:p>
      <w:pPr>
        <w:spacing w:before="240" w:after="240"/>
        <w:rPr>
          <w:lang w:val="zh-CN" w:eastAsia="zh-CN"/>
        </w:rPr>
      </w:pPr>
      <w:r>
        <w:rPr>
          <w:lang w:val="zh-CN" w:eastAsia="zh-CN"/>
        </w:rPr>
        <w:t>"use strict";</w:t>
      </w:r>
    </w:p>
    <w:p>
      <w:pPr>
        <w:spacing w:before="240" w:after="240"/>
        <w:rPr>
          <w:lang w:val="zh-CN" w:eastAsia="zh-CN"/>
        </w:rPr>
      </w:pPr>
      <w:r>
        <w:rPr>
          <w:lang w:val="zh-CN" w:eastAsia="zh-CN"/>
        </w:rPr>
        <w:t>return this;</w:t>
      </w:r>
    </w:p>
    <w:p>
      <w:pPr>
        <w:spacing w:before="240" w:after="240"/>
        <w:rPr>
          <w:lang w:val="zh-CN" w:eastAsia="zh-CN"/>
        </w:rPr>
      </w:pPr>
      <w:r>
        <w:rPr>
          <w:lang w:val="zh-CN" w:eastAsia="zh-CN"/>
        </w:rPr>
        <w:t>}</w:t>
      </w:r>
    </w:p>
    <w:p>
      <w:pPr>
        <w:spacing w:before="240" w:after="240"/>
        <w:rPr>
          <w:lang w:val="zh-CN" w:eastAsia="zh-CN"/>
        </w:rPr>
      </w:pPr>
      <w:r>
        <w:rPr>
          <w:lang w:val="zh-CN" w:eastAsia="zh-CN"/>
        </w:rPr>
        <w:t>simple()=== undefined;/* true */</w:t>
      </w:r>
    </w:p>
    <w:p>
      <w:pPr>
        <w:spacing w:before="240" w:after="240"/>
        <w:rPr>
          <w:lang w:val="zh-CN" w:eastAsia="zh-CN"/>
        </w:rPr>
      </w:pPr>
      <w:r>
        <w:rPr>
          <w:lang w:val="zh-CN" w:eastAsia="zh-CN"/>
        </w:rPr>
        <w:t>window.simple()=== window;/* true */</w:t>
      </w:r>
    </w:p>
    <w:p>
      <w:pPr>
        <w:spacing w:before="240" w:after="240"/>
        <w:rPr>
          <w:lang w:val="zh-CN" w:eastAsia="zh-CN"/>
        </w:rPr>
      </w:pPr>
      <w:r>
        <w:rPr>
          <w:lang w:val="zh-CN" w:eastAsia="zh-CN"/>
        </w:rPr>
        <w:t>```</w:t>
      </w:r>
    </w:p>
    <w:p>
      <w:pPr>
        <w:spacing w:before="240" w:after="240"/>
        <w:rPr>
          <w:lang w:val="zh-CN" w:eastAsia="zh-CN"/>
        </w:rPr>
      </w:pPr>
      <w:r>
        <w:rPr>
          <w:lang w:val="zh-CN" w:eastAsia="zh-CN"/>
        </w:rPr>
        <w:t>-`this传递`</w:t>
      </w:r>
    </w:p>
    <w:p>
      <w:pPr>
        <w:spacing w:before="240" w:after="240"/>
        <w:rPr>
          <w:lang w:val="zh-CN" w:eastAsia="zh-CN"/>
        </w:rPr>
      </w:pPr>
      <w:r>
        <w:rPr>
          <w:lang w:val="zh-CN" w:eastAsia="zh-CN"/>
        </w:rPr>
        <w:t>-`call / apply -绑定值是一个对象,存在ToObject过程`</w:t>
      </w:r>
    </w:p>
    <w:p>
      <w:pPr>
        <w:spacing w:before="240" w:after="240"/>
        <w:rPr>
          <w:lang w:val="zh-CN" w:eastAsia="zh-CN"/>
        </w:rPr>
      </w:pPr>
      <w:r>
        <w:rPr>
          <w:lang w:val="zh-CN" w:eastAsia="zh-CN"/>
        </w:rPr>
        <w:t>```css</w:t>
      </w:r>
    </w:p>
    <w:p>
      <w:pPr>
        <w:spacing w:before="240" w:after="240"/>
        <w:rPr>
          <w:lang w:val="zh-CN" w:eastAsia="zh-CN"/>
        </w:rPr>
      </w:pPr>
      <w:r>
        <w:rPr>
          <w:lang w:val="zh-CN" w:eastAsia="zh-CN"/>
        </w:rPr>
        <w:t>/*浏览器环境*/</w:t>
      </w:r>
    </w:p>
    <w:p>
      <w:pPr>
        <w:spacing w:before="240" w:after="240"/>
        <w:rPr>
          <w:lang w:val="zh-CN" w:eastAsia="zh-CN"/>
        </w:rPr>
      </w:pPr>
      <w:r>
        <w:rPr>
          <w:lang w:val="zh-CN" w:eastAsia="zh-CN"/>
        </w:rPr>
        <w:t>var object ={</w:t>
      </w:r>
    </w:p>
    <w:p>
      <w:pPr>
        <w:spacing w:before="240" w:after="240"/>
        <w:rPr>
          <w:lang w:val="zh-CN" w:eastAsia="zh-CN"/>
        </w:rPr>
      </w:pPr>
      <w:r>
        <w:rPr>
          <w:lang w:val="zh-CN" w:eastAsia="zh-CN"/>
        </w:rPr>
        <w:t>name:'Eric'</w:t>
      </w:r>
    </w:p>
    <w:p>
      <w:pPr>
        <w:spacing w:before="240" w:after="240"/>
        <w:rPr>
          <w:lang w:val="zh-CN" w:eastAsia="zh-CN"/>
        </w:rPr>
      </w:pPr>
      <w:r>
        <w:rPr>
          <w:lang w:val="zh-CN" w:eastAsia="zh-CN"/>
        </w:rPr>
        <w:t>};</w:t>
      </w:r>
    </w:p>
    <w:p>
      <w:pPr>
        <w:spacing w:before="240" w:after="240"/>
        <w:rPr>
          <w:lang w:val="zh-CN" w:eastAsia="zh-CN"/>
        </w:rPr>
      </w:pPr>
      <w:r>
        <w:rPr>
          <w:lang w:val="zh-CN" w:eastAsia="zh-CN"/>
        </w:rPr>
        <w:t>var name ='Iven';</w:t>
      </w:r>
    </w:p>
    <w:p>
      <w:pPr>
        <w:spacing w:before="240" w:after="240"/>
        <w:rPr>
          <w:lang w:val="zh-CN" w:eastAsia="zh-CN"/>
        </w:rPr>
      </w:pPr>
      <w:r>
        <w:rPr>
          <w:lang w:val="zh-CN" w:eastAsia="zh-CN"/>
        </w:rPr>
        <w:t>function getName(arg){</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getName();/* Iven */</w:t>
      </w:r>
    </w:p>
    <w:p>
      <w:pPr>
        <w:spacing w:before="240" w:after="240"/>
        <w:rPr>
          <w:lang w:val="zh-CN" w:eastAsia="zh-CN"/>
        </w:rPr>
      </w:pPr>
      <w:r>
        <w:rPr>
          <w:lang w:val="zh-CN" w:eastAsia="zh-CN"/>
        </w:rPr>
        <w:t>getName.call(object);/* Eric */</w:t>
      </w:r>
    </w:p>
    <w:p>
      <w:pPr>
        <w:spacing w:before="240" w:after="240"/>
        <w:rPr>
          <w:lang w:val="zh-CN" w:eastAsia="zh-CN"/>
        </w:rPr>
      </w:pPr>
      <w:r>
        <w:rPr>
          <w:lang w:val="zh-CN" w:eastAsia="zh-CN"/>
        </w:rPr>
        <w:t>getName.apply(object);/* Eric */</w:t>
      </w:r>
    </w:p>
    <w:p>
      <w:pPr>
        <w:spacing w:before="240" w:after="240"/>
        <w:rPr>
          <w:lang w:val="zh-CN" w:eastAsia="zh-CN"/>
        </w:rPr>
      </w:pPr>
      <w:r>
        <w:rPr>
          <w:lang w:val="zh-CN" w:eastAsia="zh-CN"/>
        </w:rPr>
        <w:t>```</w:t>
      </w:r>
    </w:p>
    <w:p>
      <w:pPr>
        <w:spacing w:before="240" w:after="240"/>
        <w:rPr>
          <w:lang w:val="zh-CN" w:eastAsia="zh-CN"/>
        </w:rPr>
      </w:pPr>
      <w:r>
        <w:rPr>
          <w:lang w:val="zh-CN" w:eastAsia="zh-CN"/>
        </w:rPr>
        <w:t>-`bind -柯里化的call / apply -只能被绑定一次`</w:t>
      </w:r>
    </w:p>
    <w:p>
      <w:pPr>
        <w:spacing w:before="240" w:after="240"/>
        <w:rPr>
          <w:lang w:val="zh-CN" w:eastAsia="zh-CN"/>
        </w:rPr>
      </w:pPr>
      <w:r>
        <w:rPr>
          <w:lang w:val="zh-CN" w:eastAsia="zh-CN"/>
        </w:rPr>
        <w:t>```css</w:t>
      </w:r>
    </w:p>
    <w:p>
      <w:pPr>
        <w:spacing w:before="240" w:after="240"/>
        <w:rPr>
          <w:lang w:val="zh-CN" w:eastAsia="zh-CN"/>
        </w:rPr>
      </w:pPr>
      <w:r>
        <w:rPr>
          <w:lang w:val="zh-CN" w:eastAsia="zh-CN"/>
        </w:rPr>
        <w:t>name:'Davy';</w:t>
      </w:r>
    </w:p>
    <w:p>
      <w:pPr>
        <w:spacing w:before="240" w:after="240"/>
        <w:rPr>
          <w:lang w:val="zh-CN" w:eastAsia="zh-CN"/>
        </w:rPr>
      </w:pPr>
      <w:r>
        <w:rPr>
          <w:lang w:val="zh-CN" w:eastAsia="zh-CN"/>
        </w:rPr>
        <w:t>function bindThis(){</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var getName1= bindThis.bind({ name:"Eric"});</w:t>
      </w:r>
    </w:p>
    <w:p>
      <w:pPr>
        <w:spacing w:before="240" w:after="240"/>
        <w:rPr>
          <w:lang w:val="zh-CN" w:eastAsia="zh-CN"/>
        </w:rPr>
      </w:pPr>
      <w:r>
        <w:rPr>
          <w:lang w:val="zh-CN" w:eastAsia="zh-CN"/>
        </w:rPr>
        <w:t>console.log(getName1());/* Eric */</w:t>
      </w:r>
    </w:p>
    <w:p>
      <w:pPr>
        <w:spacing w:before="240" w:after="240"/>
        <w:rPr>
          <w:lang w:val="zh-CN" w:eastAsia="zh-CN"/>
        </w:rPr>
      </w:pPr>
      <w:r>
        <w:rPr>
          <w:lang w:val="zh-CN" w:eastAsia="zh-CN"/>
        </w:rPr>
        <w:t>var getName2= getName1.bind({ name:"Iven"});</w:t>
      </w:r>
    </w:p>
    <w:p>
      <w:pPr>
        <w:spacing w:before="240" w:after="240"/>
        <w:rPr>
          <w:lang w:val="zh-CN" w:eastAsia="zh-CN"/>
        </w:rPr>
      </w:pPr>
      <w:r>
        <w:rPr>
          <w:lang w:val="zh-CN" w:eastAsia="zh-CN"/>
        </w:rPr>
        <w:t>console.log(getName2());/* Eric */</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 xml:space="preserve">-`箭头函数- this与封闭词法环境(封闭作用域)的this保持一致- </w:t>
      </w:r>
      <w:r>
        <w:rPr>
          <w:lang w:val="zh-CN" w:eastAsia="zh-CN"/>
        </w:rPr>
        <w:t>call / apply / bind将被忽略`</w:t>
      </w:r>
    </w:p>
    <w:p>
      <w:pPr>
        <w:spacing w:before="240" w:after="240"/>
        <w:rPr>
          <w:lang w:val="zh-CN" w:eastAsia="zh-CN"/>
        </w:rPr>
      </w:pPr>
      <w:r>
        <w:rPr>
          <w:lang w:val="zh-CN" w:eastAsia="zh-CN"/>
        </w:rPr>
        <w:t>```css</w:t>
      </w:r>
    </w:p>
    <w:p>
      <w:pPr>
        <w:spacing w:before="240" w:after="240"/>
        <w:rPr>
          <w:lang w:val="zh-CN" w:eastAsia="zh-CN"/>
        </w:rPr>
      </w:pPr>
      <w:r>
        <w:rPr>
          <w:lang w:val="zh-CN" w:eastAsia="zh-CN"/>
        </w:rPr>
        <w:t>/*浏览器环境*/</w:t>
      </w:r>
    </w:p>
    <w:p>
      <w:pPr>
        <w:spacing w:before="240" w:after="240"/>
        <w:rPr>
          <w:lang w:val="zh-CN" w:eastAsia="zh-CN"/>
        </w:rPr>
      </w:pPr>
      <w:r>
        <w:rPr>
          <w:lang w:val="zh-CN" w:eastAsia="zh-CN"/>
        </w:rPr>
        <w:t>var globalThis = this;</w:t>
      </w:r>
    </w:p>
    <w:p>
      <w:pPr>
        <w:spacing w:before="240" w:after="240"/>
        <w:rPr>
          <w:lang w:val="zh-CN" w:eastAsia="zh-CN"/>
        </w:rPr>
      </w:pPr>
      <w:r>
        <w:rPr>
          <w:lang w:val="zh-CN" w:eastAsia="zh-CN"/>
        </w:rPr>
        <w:t>var arrowsFunction =()=&gt; this;</w:t>
      </w:r>
    </w:p>
    <w:p>
      <w:pPr>
        <w:spacing w:before="240" w:after="240"/>
        <w:rPr>
          <w:lang w:val="zh-CN" w:eastAsia="zh-CN"/>
        </w:rPr>
      </w:pPr>
      <w:r>
        <w:rPr>
          <w:lang w:val="zh-CN" w:eastAsia="zh-CN"/>
        </w:rPr>
        <w:t>console.log(arrowsFunction()=== globalObject);/* true */</w:t>
      </w:r>
    </w:p>
    <w:p>
      <w:pPr>
        <w:spacing w:before="240" w:after="240"/>
        <w:rPr>
          <w:lang w:val="zh-CN" w:eastAsia="zh-CN"/>
        </w:rPr>
      </w:pPr>
      <w:r>
        <w:rPr>
          <w:lang w:val="zh-CN" w:eastAsia="zh-CN"/>
        </w:rPr>
        <w:t>```</w:t>
      </w:r>
    </w:p>
    <w:p>
      <w:pPr>
        <w:spacing w:before="240" w:after="240"/>
        <w:rPr>
          <w:lang w:val="zh-CN" w:eastAsia="zh-CN"/>
        </w:rPr>
      </w:pPr>
      <w:r>
        <w:rPr>
          <w:lang w:val="zh-CN" w:eastAsia="zh-CN"/>
        </w:rPr>
        <w:t>-`作为对象方法被调用-靠近原则`</w:t>
      </w:r>
    </w:p>
    <w:p>
      <w:pPr>
        <w:spacing w:before="240" w:after="240"/>
        <w:rPr>
          <w:lang w:val="zh-CN" w:eastAsia="zh-CN"/>
        </w:rPr>
      </w:pPr>
      <w:r>
        <w:rPr>
          <w:lang w:val="zh-CN" w:eastAsia="zh-CN"/>
        </w:rPr>
        <w:t>```css</w:t>
      </w:r>
    </w:p>
    <w:p>
      <w:pPr>
        <w:spacing w:before="240" w:after="240"/>
        <w:rPr>
          <w:lang w:val="zh-CN" w:eastAsia="zh-CN"/>
        </w:rPr>
      </w:pPr>
      <w:r>
        <w:rPr>
          <w:lang w:val="zh-CN" w:eastAsia="zh-CN"/>
        </w:rPr>
        <w:t>/*浏览器环境*/</w:t>
      </w:r>
    </w:p>
    <w:p>
      <w:pPr>
        <w:spacing w:before="240" w:after="240"/>
        <w:rPr>
          <w:lang w:val="zh-CN" w:eastAsia="zh-CN"/>
        </w:rPr>
      </w:pPr>
      <w:r>
        <w:rPr>
          <w:lang w:val="zh-CN" w:eastAsia="zh-CN"/>
        </w:rPr>
        <w:t>var object ={</w:t>
      </w:r>
    </w:p>
    <w:p>
      <w:pPr>
        <w:spacing w:before="240" w:after="240"/>
        <w:rPr>
          <w:lang w:val="zh-CN" w:eastAsia="zh-CN"/>
        </w:rPr>
      </w:pPr>
      <w:r>
        <w:rPr>
          <w:lang w:val="zh-CN" w:eastAsia="zh-CN"/>
        </w:rPr>
        <w:t>name:'Eric',</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console.log(object.getName());/* Eric */</w:t>
      </w:r>
    </w:p>
    <w:p>
      <w:pPr>
        <w:spacing w:before="240" w:after="240"/>
        <w:rPr>
          <w:lang w:val="zh-CN" w:eastAsia="zh-CN"/>
        </w:rPr>
      </w:pPr>
      <w:r>
        <w:rPr>
          <w:lang w:val="zh-CN" w:eastAsia="zh-CN"/>
        </w:rPr>
        <w:t>function getName2(){</w:t>
      </w:r>
    </w:p>
    <w:p>
      <w:pPr>
        <w:spacing w:before="240" w:after="240"/>
        <w:rPr>
          <w:lang w:val="zh-CN" w:eastAsia="zh-CN"/>
        </w:rPr>
      </w:pPr>
      <w:r>
        <w:rPr>
          <w:lang w:val="zh-CN" w:eastAsia="zh-CN"/>
        </w:rPr>
        <w:t>return this.name;</w:t>
      </w:r>
    </w:p>
    <w:p>
      <w:pPr>
        <w:spacing w:before="240" w:after="240"/>
        <w:rPr>
          <w:lang w:val="zh-CN" w:eastAsia="zh-CN"/>
        </w:rPr>
      </w:pPr>
      <w:r>
        <w:rPr>
          <w:lang w:val="zh-CN" w:eastAsia="zh-CN"/>
        </w:rPr>
        <w:t>}</w:t>
      </w:r>
    </w:p>
    <w:p>
      <w:pPr>
        <w:spacing w:before="240" w:after="240"/>
        <w:rPr>
          <w:lang w:val="zh-CN" w:eastAsia="zh-CN"/>
        </w:rPr>
      </w:pPr>
      <w:r>
        <w:rPr>
          <w:lang w:val="zh-CN" w:eastAsia="zh-CN"/>
        </w:rPr>
        <w:t>object.getName = getName2;</w:t>
      </w:r>
    </w:p>
    <w:p>
      <w:pPr>
        <w:spacing w:before="240" w:after="240"/>
        <w:rPr>
          <w:lang w:val="zh-CN" w:eastAsia="zh-CN"/>
        </w:rPr>
      </w:pPr>
      <w:r>
        <w:rPr>
          <w:lang w:val="zh-CN" w:eastAsia="zh-CN"/>
        </w:rPr>
        <w:t>console.log(object.getName());/* Eric */</w:t>
      </w:r>
    </w:p>
    <w:p>
      <w:pPr>
        <w:spacing w:before="240" w:after="240"/>
        <w:rPr>
          <w:lang w:val="zh-CN" w:eastAsia="zh-CN"/>
        </w:rPr>
      </w:pPr>
      <w:r>
        <w:rPr>
          <w:lang w:val="zh-CN" w:eastAsia="zh-CN"/>
        </w:rPr>
        <w:t>object.object ={</w:t>
      </w:r>
    </w:p>
    <w:p>
      <w:pPr>
        <w:spacing w:before="240" w:after="240"/>
        <w:rPr>
          <w:lang w:val="zh-CN" w:eastAsia="zh-CN"/>
        </w:rPr>
      </w:pPr>
      <w:r>
        <w:rPr>
          <w:lang w:val="zh-CN" w:eastAsia="zh-CN"/>
        </w:rPr>
        <w:t>getName: getName2,</w:t>
      </w:r>
    </w:p>
    <w:p>
      <w:pPr>
        <w:spacing w:before="240" w:after="240"/>
        <w:rPr>
          <w:lang w:val="zh-CN" w:eastAsia="zh-CN"/>
        </w:rPr>
      </w:pPr>
      <w:r>
        <w:rPr>
          <w:lang w:val="zh-CN" w:eastAsia="zh-CN"/>
        </w:rPr>
        <w:t>name:'Iven'</w:t>
      </w:r>
    </w:p>
    <w:p>
      <w:pPr>
        <w:spacing w:before="240" w:after="240"/>
        <w:rPr>
          <w:lang w:val="zh-CN" w:eastAsia="zh-CN"/>
        </w:rPr>
      </w:pPr>
      <w:r>
        <w:rPr>
          <w:lang w:val="zh-CN" w:eastAsia="zh-CN"/>
        </w:rPr>
        <w:t>};</w:t>
      </w:r>
    </w:p>
    <w:p>
      <w:pPr>
        <w:spacing w:before="240" w:after="240"/>
        <w:rPr>
          <w:lang w:val="zh-CN" w:eastAsia="zh-CN"/>
        </w:rPr>
      </w:pPr>
      <w:r>
        <w:rPr>
          <w:lang w:val="zh-CN" w:eastAsia="zh-CN"/>
        </w:rPr>
        <w:t>console.log(object.object.getName());/* Iven */</w:t>
      </w:r>
    </w:p>
    <w:p>
      <w:pPr>
        <w:spacing w:before="240" w:after="240"/>
        <w:rPr>
          <w:lang w:val="zh-CN" w:eastAsia="zh-CN"/>
        </w:rPr>
      </w:pPr>
      <w:r>
        <w:rPr>
          <w:lang w:val="zh-CN" w:eastAsia="zh-CN"/>
        </w:rPr>
        <w:t>```</w:t>
      </w:r>
    </w:p>
    <w:p>
      <w:pPr>
        <w:spacing w:before="240" w:after="240"/>
        <w:rPr>
          <w:lang w:val="zh-CN" w:eastAsia="zh-CN"/>
        </w:rPr>
      </w:pPr>
      <w:r>
        <w:rPr>
          <w:lang w:val="zh-CN" w:eastAsia="zh-CN"/>
        </w:rPr>
        <w:t>&gt;**`4:全局函数`**</w:t>
      </w:r>
    </w:p>
    <w:p>
      <w:pPr>
        <w:spacing w:before="240" w:after="240"/>
        <w:rPr>
          <w:lang w:val="zh-CN" w:eastAsia="zh-CN"/>
        </w:rPr>
      </w:pPr>
      <w:r>
        <w:rPr>
          <w:lang w:val="zh-CN" w:eastAsia="zh-CN"/>
        </w:rPr>
        <w:t>-`setTimeout`</w:t>
      </w:r>
    </w:p>
    <w:p>
      <w:pPr>
        <w:spacing w:before="240" w:after="240"/>
        <w:rPr>
          <w:lang w:val="zh-CN" w:eastAsia="zh-CN"/>
        </w:rPr>
      </w:pPr>
      <w:r>
        <w:rPr>
          <w:lang w:val="zh-CN" w:eastAsia="zh-CN"/>
        </w:rPr>
        <w:t>-`setInterval`</w:t>
      </w:r>
    </w:p>
    <w:p>
      <w:pPr>
        <w:spacing w:before="240" w:after="240"/>
        <w:rPr>
          <w:lang w:val="zh-CN" w:eastAsia="zh-CN"/>
        </w:rPr>
      </w:pPr>
      <w:r>
        <w:rPr>
          <w:lang w:val="zh-CN" w:eastAsia="zh-CN"/>
        </w:rPr>
        <w:t>-`alert`</w:t>
      </w:r>
    </w:p>
    <w:p>
      <w:pPr>
        <w:spacing w:before="240" w:after="240"/>
        <w:rPr>
          <w:lang w:val="zh-CN" w:eastAsia="zh-CN"/>
        </w:rPr>
      </w:pPr>
      <w:r>
        <w:rPr>
          <w:lang w:val="zh-CN" w:eastAsia="zh-CN"/>
        </w:rPr>
        <w:t>&gt;**`5:课后练习`**</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```css</w:t>
      </w:r>
    </w:p>
    <w:p>
      <w:pPr>
        <w:spacing w:before="240" w:after="240"/>
        <w:rPr>
          <w:lang w:val="zh-CN" w:eastAsia="zh-CN"/>
        </w:rPr>
      </w:pPr>
      <w:r>
        <w:rPr>
          <w:lang w:val="zh-CN" w:eastAsia="zh-CN"/>
        </w:rPr>
        <w:t>var name ="window";</w:t>
      </w:r>
    </w:p>
    <w:p>
      <w:pPr>
        <w:spacing w:before="240" w:after="240"/>
        <w:rPr>
          <w:lang w:val="zh-CN" w:eastAsia="zh-CN"/>
        </w:rPr>
      </w:pPr>
      <w:r>
        <w:rPr>
          <w:lang w:val="zh-CN" w:eastAsia="zh-CN"/>
        </w:rPr>
        <w:t>function getName(){</w:t>
      </w:r>
    </w:p>
    <w:p>
      <w:pPr>
        <w:spacing w:before="240" w:after="240"/>
        <w:rPr>
          <w:lang w:val="zh-CN" w:eastAsia="zh-CN"/>
        </w:rPr>
      </w:pPr>
      <w:r>
        <w:rPr>
          <w:lang w:val="zh-CN" w:eastAsia="zh-CN"/>
        </w:rPr>
        <w:t>var name ="inner";</w:t>
      </w:r>
    </w:p>
    <w:p>
      <w:pPr>
        <w:spacing w:before="240" w:after="240"/>
        <w:rPr>
          <w:lang w:val="zh-CN" w:eastAsia="zh-CN"/>
        </w:rPr>
      </w:pPr>
      <w:r>
        <w:rPr>
          <w:lang w:val="zh-CN" w:eastAsia="zh-CN"/>
        </w:rPr>
        <w:t>console.log(this.name);</w:t>
      </w:r>
    </w:p>
    <w:p>
      <w:pPr>
        <w:spacing w:before="240" w:after="240"/>
        <w:rPr>
          <w:lang w:val="zh-CN" w:eastAsia="zh-CN"/>
        </w:rPr>
      </w:pPr>
      <w:r>
        <w:rPr>
          <w:lang w:val="zh-CN" w:eastAsia="zh-CN"/>
        </w:rPr>
        <w:t>}</w:t>
      </w:r>
    </w:p>
    <w:p>
      <w:pPr>
        <w:spacing w:before="240" w:after="240"/>
        <w:rPr>
          <w:lang w:val="zh-CN" w:eastAsia="zh-CN"/>
        </w:rPr>
      </w:pPr>
      <w:r>
        <w:rPr>
          <w:lang w:val="zh-CN" w:eastAsia="zh-CN"/>
        </w:rPr>
        <w:t>getName();</w:t>
      </w:r>
    </w:p>
    <w:p>
      <w:pPr>
        <w:spacing w:before="240" w:after="240"/>
        <w:rPr>
          <w:lang w:val="zh-CN" w:eastAsia="zh-CN"/>
        </w:rPr>
      </w:pPr>
      <w:r>
        <w:rPr>
          <w:lang w:val="zh-CN" w:eastAsia="zh-CN"/>
        </w:rPr>
        <w:t>```</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```css</w:t>
      </w:r>
    </w:p>
    <w:p>
      <w:pPr>
        <w:spacing w:before="240" w:after="240"/>
        <w:rPr>
          <w:lang w:val="zh-CN" w:eastAsia="zh-CN"/>
        </w:rPr>
      </w:pPr>
      <w:r>
        <w:rPr>
          <w:lang w:val="zh-CN" w:eastAsia="zh-CN"/>
        </w:rPr>
        <w:t>var name ="window";</w:t>
      </w:r>
    </w:p>
    <w:p>
      <w:pPr>
        <w:spacing w:before="240" w:after="240"/>
        <w:rPr>
          <w:lang w:val="zh-CN" w:eastAsia="zh-CN"/>
        </w:rPr>
      </w:pPr>
      <w:r>
        <w:rPr>
          <w:lang w:val="zh-CN" w:eastAsia="zh-CN"/>
        </w:rPr>
        <w:t>var person ={</w:t>
      </w:r>
    </w:p>
    <w:p>
      <w:pPr>
        <w:spacing w:before="240" w:after="240"/>
        <w:rPr>
          <w:lang w:val="zh-CN" w:eastAsia="zh-CN"/>
        </w:rPr>
      </w:pPr>
      <w:r>
        <w:rPr>
          <w:lang w:val="zh-CN" w:eastAsia="zh-CN"/>
        </w:rPr>
        <w:t>name:"inner",</w:t>
      </w:r>
    </w:p>
    <w:p>
      <w:pPr>
        <w:spacing w:before="240" w:after="240"/>
        <w:rPr>
          <w:lang w:val="zh-CN" w:eastAsia="zh-CN"/>
        </w:rPr>
      </w:pPr>
      <w:r>
        <w:rPr>
          <w:lang w:val="zh-CN" w:eastAsia="zh-CN"/>
        </w:rPr>
        <w:t>getName1: function (){</w:t>
      </w:r>
    </w:p>
    <w:p>
      <w:pPr>
        <w:spacing w:before="240" w:after="240"/>
        <w:rPr>
          <w:lang w:val="zh-CN" w:eastAsia="zh-CN"/>
        </w:rPr>
      </w:pPr>
      <w:r>
        <w:rPr>
          <w:lang w:val="zh-CN" w:eastAsia="zh-CN"/>
        </w:rPr>
        <w:t>console.log(this.name);</w:t>
      </w:r>
    </w:p>
    <w:p>
      <w:pPr>
        <w:spacing w:before="240" w:after="240"/>
        <w:rPr>
          <w:lang w:val="zh-CN" w:eastAsia="zh-CN"/>
        </w:rPr>
      </w:pPr>
      <w:r>
        <w:rPr>
          <w:lang w:val="zh-CN" w:eastAsia="zh-CN"/>
        </w:rPr>
        <w:t>},</w:t>
      </w:r>
    </w:p>
    <w:p>
      <w:pPr>
        <w:spacing w:before="240" w:after="240"/>
        <w:rPr>
          <w:lang w:val="zh-CN" w:eastAsia="zh-CN"/>
        </w:rPr>
      </w:pPr>
      <w:r>
        <w:rPr>
          <w:lang w:val="zh-CN" w:eastAsia="zh-CN"/>
        </w:rPr>
        <w:t>getName2:()=&gt;{</w:t>
      </w:r>
    </w:p>
    <w:p>
      <w:pPr>
        <w:spacing w:before="240" w:after="240"/>
        <w:rPr>
          <w:lang w:val="zh-CN" w:eastAsia="zh-CN"/>
        </w:rPr>
      </w:pPr>
      <w:r>
        <w:rPr>
          <w:lang w:val="zh-CN" w:eastAsia="zh-CN"/>
        </w:rPr>
        <w:t>console.log(this.name);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person.getName1();</w:t>
      </w:r>
    </w:p>
    <w:p>
      <w:pPr>
        <w:spacing w:before="240" w:after="240"/>
        <w:rPr>
          <w:lang w:val="zh-CN" w:eastAsia="zh-CN"/>
        </w:rPr>
      </w:pPr>
      <w:r>
        <w:rPr>
          <w:lang w:val="zh-CN" w:eastAsia="zh-CN"/>
        </w:rPr>
        <w:t>person.getName2();</w:t>
      </w:r>
    </w:p>
    <w:p>
      <w:pPr>
        <w:spacing w:before="240" w:after="240"/>
        <w:rPr>
          <w:lang w:val="zh-CN" w:eastAsia="zh-CN"/>
        </w:rPr>
      </w:pPr>
      <w:r>
        <w:rPr>
          <w:lang w:val="zh-CN" w:eastAsia="zh-CN"/>
        </w:rPr>
        <w:t>```</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foo(){</w:t>
      </w:r>
    </w:p>
    <w:p>
      <w:pPr>
        <w:spacing w:before="240" w:after="240"/>
        <w:rPr>
          <w:lang w:val="zh-CN" w:eastAsia="zh-CN"/>
        </w:rPr>
      </w:pPr>
      <w:r>
        <w:rPr>
          <w:lang w:val="zh-CN" w:eastAsia="zh-CN"/>
        </w:rPr>
        <w:t>setTimeout(()=&gt;{</w:t>
      </w:r>
    </w:p>
    <w:p>
      <w:pPr>
        <w:spacing w:before="240" w:after="240"/>
        <w:rPr>
          <w:lang w:val="zh-CN" w:eastAsia="zh-CN"/>
        </w:rPr>
      </w:pPr>
      <w:r>
        <w:rPr>
          <w:lang w:val="zh-CN" w:eastAsia="zh-CN"/>
        </w:rPr>
        <w:t>console.log(this.id);</w:t>
      </w:r>
    </w:p>
    <w:p>
      <w:pPr>
        <w:spacing w:before="240" w:after="240"/>
        <w:rPr>
          <w:lang w:val="zh-CN" w:eastAsia="zh-CN"/>
        </w:rPr>
      </w:pPr>
      <w:r>
        <w:rPr>
          <w:lang w:val="zh-CN" w:eastAsia="zh-CN"/>
        </w:rPr>
        <w:t>setTimeout(()=&gt;{</w:t>
      </w:r>
    </w:p>
    <w:p>
      <w:pPr>
        <w:spacing w:before="240" w:after="240"/>
        <w:rPr>
          <w:lang w:val="zh-CN" w:eastAsia="zh-CN"/>
        </w:rPr>
      </w:pPr>
      <w:r>
        <w:rPr>
          <w:lang w:val="zh-CN" w:eastAsia="zh-CN"/>
        </w:rPr>
        <w:t>console.log(this.id);</w:t>
      </w:r>
    </w:p>
    <w:p>
      <w:pPr>
        <w:spacing w:before="240" w:after="240"/>
        <w:rPr>
          <w:lang w:val="zh-CN" w:eastAsia="zh-CN"/>
        </w:rPr>
      </w:pPr>
      <w:r>
        <w:rPr>
          <w:lang w:val="zh-CN" w:eastAsia="zh-CN"/>
        </w:rPr>
        <w:t>},100);</w:t>
      </w:r>
    </w:p>
    <w:p>
      <w:pPr>
        <w:spacing w:before="240" w:after="240"/>
        <w:rPr>
          <w:lang w:val="zh-CN" w:eastAsia="zh-CN"/>
        </w:rPr>
      </w:pPr>
      <w:r>
        <w:rPr>
          <w:lang w:val="zh-CN" w:eastAsia="zh-CN"/>
        </w:rPr>
        <w:t>},100);</w:t>
      </w:r>
    </w:p>
    <w:p>
      <w:pPr>
        <w:spacing w:before="240" w:after="240"/>
        <w:rPr>
          <w:lang w:val="zh-CN" w:eastAsia="zh-CN"/>
        </w:rPr>
      </w:pPr>
      <w:r>
        <w:rPr>
          <w:lang w:val="zh-CN" w:eastAsia="zh-CN"/>
        </w:rPr>
        <w:t>}</w:t>
      </w:r>
    </w:p>
    <w:p>
      <w:pPr>
        <w:spacing w:before="240" w:after="240"/>
        <w:rPr>
          <w:lang w:val="zh-CN" w:eastAsia="zh-CN"/>
        </w:rPr>
      </w:pPr>
      <w:r>
        <w:rPr>
          <w:lang w:val="zh-CN" w:eastAsia="zh-CN"/>
        </w:rPr>
        <w:t>foo.call({id:123});</w:t>
      </w:r>
    </w:p>
    <w:p>
      <w:pPr>
        <w:spacing w:before="240" w:after="240"/>
        <w:rPr>
          <w:lang w:val="zh-CN" w:eastAsia="zh-CN"/>
        </w:rPr>
      </w:pPr>
      <w:r>
        <w:rPr>
          <w:lang w:val="zh-CN" w:eastAsia="zh-CN"/>
        </w:rPr>
        <w:t>```</w:t>
      </w:r>
    </w:p>
    <w:p>
      <w:pPr>
        <w:spacing w:before="240" w:after="240"/>
        <w:rPr>
          <w:lang w:val="zh-CN" w:eastAsia="zh-CN"/>
        </w:rPr>
      </w:pPr>
      <w:r>
        <w:rPr>
          <w:lang w:val="zh-CN" w:eastAsia="zh-CN"/>
        </w:rPr>
        <w:t>&gt;**`6:总结`**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本节课从严格模式与非严格模式两个角度出发,介绍了JavaScript中this在全局环境和函数体内部的指向</w:t>
      </w:r>
      <w:r>
        <w:rPr>
          <w:lang w:val="zh-CN" w:eastAsia="zh-CN"/>
        </w:rPr>
        <w:br/>
      </w:r>
      <w:r>
        <w:rPr>
          <w:lang w:val="zh-CN" w:eastAsia="zh-CN"/>
        </w:rPr>
        <w:t>```</w:t>
      </w:r>
    </w:p>
    <w:p>
      <w:pPr>
        <w:spacing w:before="240" w:after="240"/>
        <w:rPr>
          <w:lang w:val="zh-CN" w:eastAsia="zh-CN"/>
        </w:rPr>
      </w:pPr>
      <w:r>
        <w:rPr>
          <w:lang w:val="zh-CN" w:eastAsia="zh-CN"/>
        </w:rPr>
        <w:t>##(四十)JavaScript调用栈</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-`单线程模型`</w:t>
      </w:r>
    </w:p>
    <w:p>
      <w:pPr>
        <w:spacing w:before="240" w:after="240"/>
        <w:rPr>
          <w:lang w:val="zh-CN" w:eastAsia="zh-CN"/>
        </w:rPr>
      </w:pPr>
      <w:r>
        <w:rPr>
          <w:lang w:val="zh-CN" w:eastAsia="zh-CN"/>
        </w:rPr>
        <w:t>-`Event Loop`</w:t>
      </w:r>
    </w:p>
    <w:p>
      <w:pPr>
        <w:spacing w:before="240" w:after="240"/>
        <w:rPr>
          <w:lang w:val="zh-CN" w:eastAsia="zh-CN"/>
        </w:rPr>
      </w:pPr>
      <w:r>
        <w:rPr>
          <w:lang w:val="zh-CN" w:eastAsia="zh-CN"/>
        </w:rPr>
        <w:t>![image](./eventloop.png)</w:t>
      </w:r>
    </w:p>
    <w:p>
      <w:pPr>
        <w:spacing w:before="240" w:after="240"/>
        <w:rPr>
          <w:lang w:val="zh-CN" w:eastAsia="zh-CN"/>
        </w:rPr>
      </w:pPr>
      <w:r>
        <w:rPr>
          <w:lang w:val="zh-CN" w:eastAsia="zh-CN"/>
        </w:rPr>
        <w:t>-`宏任务- Macro-task`</w:t>
      </w:r>
    </w:p>
    <w:p>
      <w:pPr>
        <w:spacing w:before="240" w:after="240"/>
        <w:rPr>
          <w:lang w:val="zh-CN" w:eastAsia="zh-CN"/>
        </w:rPr>
      </w:pPr>
      <w:r>
        <w:rPr>
          <w:lang w:val="zh-CN" w:eastAsia="zh-CN"/>
        </w:rPr>
        <w:t>-`setTimeout`</w:t>
      </w:r>
    </w:p>
    <w:p>
      <w:pPr>
        <w:spacing w:before="240" w:after="240"/>
        <w:rPr>
          <w:lang w:val="zh-CN" w:eastAsia="zh-CN"/>
        </w:rPr>
      </w:pPr>
      <w:r>
        <w:rPr>
          <w:lang w:val="zh-CN" w:eastAsia="zh-CN"/>
        </w:rPr>
        <w:t>-`setInterval`</w:t>
      </w:r>
    </w:p>
    <w:p>
      <w:pPr>
        <w:spacing w:before="240" w:after="240"/>
        <w:rPr>
          <w:lang w:val="zh-CN" w:eastAsia="zh-CN"/>
        </w:rPr>
      </w:pPr>
      <w:r>
        <w:rPr>
          <w:lang w:val="zh-CN" w:eastAsia="zh-CN"/>
        </w:rPr>
        <w:t>-`I/O`</w:t>
      </w:r>
    </w:p>
    <w:p>
      <w:pPr>
        <w:spacing w:before="240" w:after="240"/>
        <w:rPr>
          <w:lang w:val="zh-CN" w:eastAsia="zh-CN"/>
        </w:rPr>
      </w:pPr>
      <w:r>
        <w:rPr>
          <w:lang w:val="zh-CN" w:eastAsia="zh-CN"/>
        </w:rPr>
        <w:t>-`微任务- Micro-task`</w:t>
      </w:r>
    </w:p>
    <w:p>
      <w:pPr>
        <w:spacing w:before="240" w:after="240"/>
        <w:rPr>
          <w:lang w:val="zh-CN" w:eastAsia="zh-CN"/>
        </w:rPr>
      </w:pPr>
      <w:r>
        <w:rPr>
          <w:lang w:val="zh-CN" w:eastAsia="zh-CN"/>
        </w:rPr>
        <w:t>-`promise`</w:t>
      </w:r>
    </w:p>
    <w:p>
      <w:pPr>
        <w:spacing w:before="240" w:after="240"/>
        <w:rPr>
          <w:lang w:val="zh-CN" w:eastAsia="zh-CN"/>
        </w:rPr>
      </w:pPr>
      <w:r>
        <w:rPr>
          <w:lang w:val="zh-CN" w:eastAsia="zh-CN"/>
        </w:rPr>
        <w:t>&gt;**`2:Event Loop`**</w:t>
      </w:r>
    </w:p>
    <w:p>
      <w:pPr>
        <w:spacing w:before="240" w:after="240"/>
        <w:rPr>
          <w:lang w:val="zh-CN" w:eastAsia="zh-CN"/>
        </w:rPr>
      </w:pPr>
      <w:r>
        <w:rPr>
          <w:lang w:val="zh-CN" w:eastAsia="zh-CN"/>
        </w:rPr>
        <w:t>-`所有同步任务都在主线程上执行,形成一个执行栈`</w:t>
      </w:r>
    </w:p>
    <w:p>
      <w:pPr>
        <w:spacing w:before="240" w:after="240"/>
        <w:rPr>
          <w:lang w:val="zh-CN" w:eastAsia="zh-CN"/>
        </w:rPr>
      </w:pPr>
      <w:r>
        <w:rPr>
          <w:rStyle w:val="emsimilar"/>
          <w:lang w:val="zh-CN" w:eastAsia="zh-CN"/>
        </w:rPr>
        <w:t>-`主线程之外,存在一个任务队列(task queue),异步任务有了运行结果会在任务队列之中放置一个任务`</w:t>
      </w:r>
    </w:p>
    <w:p>
      <w:pPr>
        <w:spacing w:before="240" w:after="240"/>
        <w:rPr>
          <w:lang w:val="zh-CN" w:eastAsia="zh-CN"/>
        </w:rPr>
      </w:pPr>
      <w:r>
        <w:rPr>
          <w:rStyle w:val="emsimilar"/>
          <w:lang w:val="zh-CN" w:eastAsia="zh-CN"/>
        </w:rPr>
        <w:t>-`执行栈中的所有同步任务执行完毕后读取任务队列(先读取微任务、宏任务)`</w:t>
      </w:r>
    </w:p>
    <w:p>
      <w:pPr>
        <w:spacing w:before="240" w:after="240"/>
        <w:rPr>
          <w:lang w:val="zh-CN" w:eastAsia="zh-CN"/>
        </w:rPr>
      </w:pPr>
      <w:r>
        <w:rPr>
          <w:lang w:val="zh-CN" w:eastAsia="zh-CN"/>
        </w:rPr>
        <w:t>-`不断重复上面的第三步`</w:t>
      </w:r>
    </w:p>
    <w:p>
      <w:pPr>
        <w:spacing w:before="240" w:after="240"/>
        <w:rPr>
          <w:lang w:val="zh-CN" w:eastAsia="zh-CN"/>
        </w:rPr>
      </w:pPr>
      <w:r>
        <w:rPr>
          <w:lang w:val="zh-CN" w:eastAsia="zh-CN"/>
        </w:rPr>
        <w:t>```css</w:t>
      </w:r>
    </w:p>
    <w:p>
      <w:pPr>
        <w:spacing w:before="240" w:after="240"/>
        <w:rPr>
          <w:lang w:val="zh-CN" w:eastAsia="zh-CN"/>
        </w:rPr>
      </w:pPr>
      <w:r>
        <w:rPr>
          <w:lang w:val="zh-CN" w:eastAsia="zh-CN"/>
        </w:rPr>
        <w:t>console.log('script start');</w:t>
      </w:r>
    </w:p>
    <w:p>
      <w:pPr>
        <w:spacing w:before="240" w:after="240"/>
        <w:rPr>
          <w:lang w:val="zh-CN" w:eastAsia="zh-CN"/>
        </w:rPr>
      </w:pPr>
      <w:r>
        <w:rPr>
          <w:lang w:val="zh-CN" w:eastAsia="zh-CN"/>
        </w:rPr>
        <w:t>setTimeout(function(){</w:t>
      </w:r>
    </w:p>
    <w:p>
      <w:pPr>
        <w:spacing w:before="240" w:after="240"/>
        <w:rPr>
          <w:lang w:val="zh-CN" w:eastAsia="zh-CN"/>
        </w:rPr>
      </w:pPr>
      <w:r>
        <w:rPr>
          <w:lang w:val="zh-CN" w:eastAsia="zh-CN"/>
        </w:rPr>
        <w:t>console.log('timeout1');</w:t>
      </w:r>
    </w:p>
    <w:p>
      <w:pPr>
        <w:spacing w:before="240" w:after="240"/>
        <w:rPr>
          <w:lang w:val="zh-CN" w:eastAsia="zh-CN"/>
        </w:rPr>
      </w:pPr>
      <w:r>
        <w:rPr>
          <w:lang w:val="zh-CN" w:eastAsia="zh-CN"/>
        </w:rPr>
        <w:t>},10);</w:t>
      </w:r>
    </w:p>
    <w:p>
      <w:pPr>
        <w:spacing w:before="240" w:after="240"/>
        <w:rPr>
          <w:lang w:val="zh-CN" w:eastAsia="zh-CN"/>
        </w:rPr>
      </w:pPr>
      <w:r>
        <w:rPr>
          <w:lang w:val="zh-CN" w:eastAsia="zh-CN"/>
        </w:rPr>
        <w:t>new Promise(resolve =&gt;{</w:t>
      </w:r>
    </w:p>
    <w:p>
      <w:pPr>
        <w:spacing w:before="240" w:after="240"/>
        <w:rPr>
          <w:lang w:val="zh-CN" w:eastAsia="zh-CN"/>
        </w:rPr>
      </w:pPr>
      <w:r>
        <w:rPr>
          <w:lang w:val="zh-CN" w:eastAsia="zh-CN"/>
        </w:rPr>
        <w:t>console.log('promise1');</w:t>
      </w:r>
    </w:p>
    <w:p>
      <w:pPr>
        <w:spacing w:before="240" w:after="240"/>
        <w:rPr>
          <w:lang w:val="zh-CN" w:eastAsia="zh-CN"/>
        </w:rPr>
      </w:pPr>
      <w:r>
        <w:rPr>
          <w:lang w:val="zh-CN" w:eastAsia="zh-CN"/>
        </w:rPr>
        <w:t>resolve();</w:t>
      </w:r>
    </w:p>
    <w:p>
      <w:pPr>
        <w:spacing w:before="240" w:after="240"/>
        <w:rPr>
          <w:lang w:val="zh-CN" w:eastAsia="zh-CN"/>
        </w:rPr>
      </w:pPr>
      <w:r>
        <w:rPr>
          <w:lang w:val="zh-CN" w:eastAsia="zh-CN"/>
        </w:rPr>
        <w:t>setTimeout(()=&gt; console.log('timeout2'),10);</w:t>
      </w:r>
    </w:p>
    <w:p>
      <w:pPr>
        <w:spacing w:before="240" w:after="240"/>
        <w:rPr>
          <w:lang w:val="zh-CN" w:eastAsia="zh-CN"/>
        </w:rPr>
      </w:pPr>
      <w:r>
        <w:rPr>
          <w:lang w:val="zh-CN" w:eastAsia="zh-CN"/>
        </w:rPr>
        <w:t>}).then(function(){</w:t>
      </w:r>
    </w:p>
    <w:p>
      <w:pPr>
        <w:spacing w:before="240" w:after="240"/>
        <w:rPr>
          <w:lang w:val="zh-CN" w:eastAsia="zh-CN"/>
        </w:rPr>
      </w:pPr>
      <w:r>
        <w:rPr>
          <w:lang w:val="zh-CN" w:eastAsia="zh-CN"/>
        </w:rPr>
        <w:t>console.log('then1')</w:t>
      </w:r>
    </w:p>
    <w:p>
      <w:pPr>
        <w:spacing w:before="240" w:after="240"/>
        <w:rPr>
          <w:lang w:val="zh-CN" w:eastAsia="zh-CN"/>
        </w:rPr>
      </w:pPr>
      <w:r>
        <w:rPr>
          <w:lang w:val="zh-CN" w:eastAsia="zh-CN"/>
        </w:rPr>
        <w:t>})</w:t>
      </w:r>
    </w:p>
    <w:p>
      <w:pPr>
        <w:spacing w:before="240" w:after="240"/>
        <w:rPr>
          <w:lang w:val="zh-CN" w:eastAsia="zh-CN"/>
        </w:rPr>
      </w:pPr>
      <w:r>
        <w:rPr>
          <w:lang w:val="zh-CN" w:eastAsia="zh-CN"/>
        </w:rPr>
        <w:t>console.log('script end');</w:t>
      </w:r>
    </w:p>
    <w:p>
      <w:pPr>
        <w:spacing w:before="240" w:after="240"/>
        <w:rPr>
          <w:lang w:val="zh-CN" w:eastAsia="zh-CN"/>
        </w:rPr>
      </w:pPr>
      <w:r>
        <w:rPr>
          <w:lang w:val="zh-CN" w:eastAsia="zh-CN"/>
        </w:rPr>
        <w:t>/*</w:t>
      </w:r>
    </w:p>
    <w:p>
      <w:pPr>
        <w:spacing w:before="240" w:after="240"/>
        <w:rPr>
          <w:lang w:val="zh-CN" w:eastAsia="zh-CN"/>
        </w:rPr>
      </w:pPr>
      <w:r>
        <w:rPr>
          <w:lang w:val="zh-CN" w:eastAsia="zh-CN"/>
        </w:rPr>
        <w:t>* script start</w:t>
      </w:r>
    </w:p>
    <w:p>
      <w:pPr>
        <w:spacing w:before="240" w:after="240"/>
        <w:rPr>
          <w:lang w:val="zh-CN" w:eastAsia="zh-CN"/>
        </w:rPr>
      </w:pPr>
      <w:r>
        <w:rPr>
          <w:lang w:val="zh-CN" w:eastAsia="zh-CN"/>
        </w:rPr>
        <w:t>* promise1</w:t>
      </w:r>
    </w:p>
    <w:p>
      <w:pPr>
        <w:spacing w:before="240" w:after="240"/>
        <w:rPr>
          <w:lang w:val="zh-CN" w:eastAsia="zh-CN"/>
        </w:rPr>
      </w:pPr>
      <w:r>
        <w:rPr>
          <w:lang w:val="zh-CN" w:eastAsia="zh-CN"/>
        </w:rPr>
        <w:t>* script end</w:t>
      </w:r>
    </w:p>
    <w:p>
      <w:pPr>
        <w:spacing w:before="240" w:after="240"/>
        <w:rPr>
          <w:lang w:val="zh-CN" w:eastAsia="zh-CN"/>
        </w:rPr>
      </w:pPr>
      <w:r>
        <w:rPr>
          <w:lang w:val="zh-CN" w:eastAsia="zh-CN"/>
        </w:rPr>
        <w:t>* then1</w:t>
      </w:r>
    </w:p>
    <w:p>
      <w:pPr>
        <w:spacing w:before="240" w:after="240"/>
        <w:rPr>
          <w:lang w:val="zh-CN" w:eastAsia="zh-CN"/>
        </w:rPr>
      </w:pPr>
      <w:r>
        <w:rPr>
          <w:lang w:val="zh-CN" w:eastAsia="zh-CN"/>
        </w:rPr>
        <w:t>* timeout1</w:t>
      </w:r>
    </w:p>
    <w:p>
      <w:pPr>
        <w:spacing w:before="240" w:after="240"/>
        <w:rPr>
          <w:lang w:val="zh-CN" w:eastAsia="zh-CN"/>
        </w:rPr>
      </w:pPr>
      <w:r>
        <w:rPr>
          <w:lang w:val="zh-CN" w:eastAsia="zh-CN"/>
        </w:rPr>
        <w:t>* timeout2</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&gt;**`3:宏任务`**</w:t>
      </w:r>
    </w:p>
    <w:p>
      <w:pPr>
        <w:spacing w:before="240" w:after="240"/>
        <w:rPr>
          <w:lang w:val="zh-CN" w:eastAsia="zh-CN"/>
        </w:rPr>
      </w:pPr>
      <w:r>
        <w:rPr>
          <w:lang w:val="zh-CN" w:eastAsia="zh-CN"/>
        </w:rPr>
        <w:t>-`由JavaScript线程外的宿主线程执行`</w:t>
      </w:r>
    </w:p>
    <w:p>
      <w:pPr>
        <w:spacing w:before="240" w:after="240"/>
        <w:rPr>
          <w:lang w:val="zh-CN" w:eastAsia="zh-CN"/>
        </w:rPr>
      </w:pPr>
      <w:r>
        <w:rPr>
          <w:lang w:val="zh-CN" w:eastAsia="zh-CN"/>
        </w:rPr>
        <w:t>-`定时触发器线程`</w:t>
      </w:r>
    </w:p>
    <w:p>
      <w:pPr>
        <w:spacing w:before="240" w:after="240"/>
        <w:rPr>
          <w:lang w:val="zh-CN" w:eastAsia="zh-CN"/>
        </w:rPr>
      </w:pPr>
      <w:r>
        <w:rPr>
          <w:lang w:val="zh-CN" w:eastAsia="zh-CN"/>
        </w:rPr>
        <w:t>-`异步HTTP请求线程`</w:t>
      </w:r>
    </w:p>
    <w:p>
      <w:pPr>
        <w:spacing w:before="240" w:after="240"/>
        <w:rPr>
          <w:lang w:val="zh-CN" w:eastAsia="zh-CN"/>
        </w:rPr>
      </w:pPr>
      <w:r>
        <w:rPr>
          <w:lang w:val="zh-CN" w:eastAsia="zh-CN"/>
        </w:rPr>
        <w:t>-`JavaScript线程不空闲宏任务永远没有执行机会`</w:t>
      </w:r>
    </w:p>
    <w:p>
      <w:pPr>
        <w:spacing w:before="240" w:after="240"/>
        <w:rPr>
          <w:lang w:val="zh-CN" w:eastAsia="zh-CN"/>
        </w:rPr>
      </w:pPr>
      <w:r>
        <w:rPr>
          <w:lang w:val="zh-CN" w:eastAsia="zh-CN"/>
        </w:rPr>
        <w:t>```css</w:t>
      </w:r>
    </w:p>
    <w:p>
      <w:pPr>
        <w:spacing w:before="240" w:after="240"/>
        <w:rPr>
          <w:lang w:val="zh-CN" w:eastAsia="zh-CN"/>
        </w:rPr>
      </w:pPr>
      <w:r>
        <w:rPr>
          <w:lang w:val="zh-CN" w:eastAsia="zh-CN"/>
        </w:rPr>
        <w:t>for(let i=0; i&lt;100000000; i++){}</w:t>
      </w:r>
    </w:p>
    <w:p>
      <w:pPr>
        <w:spacing w:before="240" w:after="240"/>
        <w:rPr>
          <w:lang w:val="zh-CN" w:eastAsia="zh-CN"/>
        </w:rPr>
      </w:pPr>
      <w:r>
        <w:rPr>
          <w:lang w:val="zh-CN" w:eastAsia="zh-CN"/>
        </w:rPr>
        <w:t>setTimeout(function(){</w:t>
      </w:r>
    </w:p>
    <w:p>
      <w:pPr>
        <w:spacing w:before="240" w:after="240"/>
        <w:rPr>
          <w:lang w:val="zh-CN" w:eastAsia="zh-CN"/>
        </w:rPr>
      </w:pPr>
      <w:r>
        <w:rPr>
          <w:lang w:val="zh-CN" w:eastAsia="zh-CN"/>
        </w:rPr>
        <w:t>console.log('setTimeout1');</w:t>
      </w:r>
    </w:p>
    <w:p>
      <w:pPr>
        <w:spacing w:before="240" w:after="240"/>
        <w:rPr>
          <w:lang w:val="zh-CN" w:eastAsia="zh-CN"/>
        </w:rPr>
      </w:pPr>
      <w:r>
        <w:rPr>
          <w:lang w:val="zh-CN" w:eastAsia="zh-CN"/>
        </w:rPr>
        <w:t>},1000);</w:t>
      </w:r>
    </w:p>
    <w:p>
      <w:pPr>
        <w:spacing w:before="240" w:after="240"/>
        <w:rPr>
          <w:lang w:val="zh-CN" w:eastAsia="zh-CN"/>
        </w:rPr>
      </w:pPr>
      <w:r>
        <w:rPr>
          <w:lang w:val="zh-CN" w:eastAsia="zh-CN"/>
        </w:rPr>
        <w:t>setTimeout(function(){</w:t>
      </w:r>
    </w:p>
    <w:p>
      <w:pPr>
        <w:spacing w:before="240" w:after="240"/>
        <w:rPr>
          <w:lang w:val="zh-CN" w:eastAsia="zh-CN"/>
        </w:rPr>
      </w:pPr>
      <w:r>
        <w:rPr>
          <w:lang w:val="zh-CN" w:eastAsia="zh-CN"/>
        </w:rPr>
        <w:t>console.log('setTimeout2');</w:t>
      </w:r>
    </w:p>
    <w:p>
      <w:pPr>
        <w:spacing w:before="240" w:after="240"/>
        <w:rPr>
          <w:lang w:val="zh-CN" w:eastAsia="zh-CN"/>
        </w:rPr>
      </w:pPr>
      <w:r>
        <w:rPr>
          <w:lang w:val="zh-CN" w:eastAsia="zh-CN"/>
        </w:rPr>
        <w:t>},2000);</w:t>
      </w:r>
    </w:p>
    <w:p>
      <w:pPr>
        <w:spacing w:before="240" w:after="240"/>
        <w:rPr>
          <w:lang w:val="zh-CN" w:eastAsia="zh-CN"/>
        </w:rPr>
      </w:pPr>
      <w:r>
        <w:rPr>
          <w:lang w:val="zh-CN" w:eastAsia="zh-CN"/>
        </w:rPr>
        <w:t>```</w:t>
      </w:r>
    </w:p>
    <w:p>
      <w:pPr>
        <w:spacing w:before="240" w:after="240"/>
        <w:rPr>
          <w:lang w:val="zh-CN" w:eastAsia="zh-CN"/>
        </w:rPr>
      </w:pPr>
      <w:r>
        <w:rPr>
          <w:lang w:val="zh-CN" w:eastAsia="zh-CN"/>
        </w:rPr>
        <w:t>&gt;**`4:微任务`**</w:t>
      </w:r>
    </w:p>
    <w:p>
      <w:pPr>
        <w:spacing w:before="240" w:after="240"/>
        <w:rPr>
          <w:lang w:val="zh-CN" w:eastAsia="zh-CN"/>
        </w:rPr>
      </w:pPr>
      <w:r>
        <w:rPr>
          <w:lang w:val="zh-CN" w:eastAsia="zh-CN"/>
        </w:rPr>
        <w:t>-`由JavaScript线程维护`</w:t>
      </w:r>
    </w:p>
    <w:p>
      <w:pPr>
        <w:spacing w:before="240" w:after="240"/>
        <w:rPr>
          <w:lang w:val="zh-CN" w:eastAsia="zh-CN"/>
        </w:rPr>
      </w:pPr>
      <w:r>
        <w:rPr>
          <w:lang w:val="zh-CN" w:eastAsia="zh-CN"/>
        </w:rPr>
        <w:t>-`在主线程所有可执行代码执行完成后执行`</w:t>
      </w:r>
    </w:p>
    <w:p>
      <w:pPr>
        <w:spacing w:before="240" w:after="240"/>
        <w:rPr>
          <w:lang w:val="zh-CN" w:eastAsia="zh-CN"/>
        </w:rPr>
      </w:pPr>
      <w:r>
        <w:rPr>
          <w:lang w:val="zh-CN" w:eastAsia="zh-CN"/>
        </w:rPr>
        <w:t>-`浏览器渲染Dom前会全部执行`</w:t>
      </w:r>
    </w:p>
    <w:p>
      <w:pPr>
        <w:spacing w:before="240" w:after="240"/>
        <w:rPr>
          <w:lang w:val="zh-CN" w:eastAsia="zh-CN"/>
        </w:rPr>
      </w:pPr>
      <w:r>
        <w:rPr>
          <w:lang w:val="zh-CN" w:eastAsia="zh-CN"/>
        </w:rPr>
        <w:t>&gt;**`5:课后练习`**</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```css</w:t>
      </w:r>
    </w:p>
    <w:p>
      <w:pPr>
        <w:spacing w:before="240" w:after="240"/>
        <w:rPr>
          <w:lang w:val="zh-CN" w:eastAsia="zh-CN"/>
        </w:rPr>
      </w:pPr>
      <w:r>
        <w:rPr>
          <w:lang w:val="zh-CN" w:eastAsia="zh-CN"/>
        </w:rPr>
        <w:t>for (var i =1;i &lt;=5;i ++){</w:t>
      </w:r>
    </w:p>
    <w:p>
      <w:pPr>
        <w:spacing w:before="240" w:after="240"/>
        <w:rPr>
          <w:lang w:val="zh-CN" w:eastAsia="zh-CN"/>
        </w:rPr>
      </w:pPr>
      <w:r>
        <w:rPr>
          <w:lang w:val="zh-CN" w:eastAsia="zh-CN"/>
        </w:rPr>
        <w:t>setTimeout(function timer(){</w:t>
      </w:r>
    </w:p>
    <w:p>
      <w:pPr>
        <w:spacing w:before="240" w:after="240"/>
        <w:rPr>
          <w:lang w:val="zh-CN" w:eastAsia="zh-CN"/>
        </w:rPr>
      </w:pPr>
      <w:r>
        <w:rPr>
          <w:lang w:val="zh-CN" w:eastAsia="zh-CN"/>
        </w:rPr>
        <w:t>console.log(i)</w:t>
      </w:r>
    </w:p>
    <w:p>
      <w:pPr>
        <w:spacing w:before="240" w:after="240"/>
        <w:rPr>
          <w:lang w:val="zh-CN" w:eastAsia="zh-CN"/>
        </w:rPr>
      </w:pPr>
      <w:r>
        <w:rPr>
          <w:lang w:val="zh-CN" w:eastAsia="zh-CN"/>
        </w:rPr>
        <w:t>}, i *1000)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-`将上面代码稍作改动,使其输出变为1、2、3、4、5`</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```css</w:t>
      </w:r>
    </w:p>
    <w:p>
      <w:pPr>
        <w:spacing w:before="240" w:after="240"/>
        <w:rPr>
          <w:lang w:val="zh-CN" w:eastAsia="zh-CN"/>
        </w:rPr>
      </w:pPr>
      <w:r>
        <w:rPr>
          <w:lang w:val="zh-CN" w:eastAsia="zh-CN"/>
        </w:rPr>
        <w:t>console.log('global');</w:t>
      </w:r>
    </w:p>
    <w:p>
      <w:pPr>
        <w:spacing w:before="240" w:after="240"/>
        <w:rPr>
          <w:lang w:val="zh-CN" w:eastAsia="zh-CN"/>
        </w:rPr>
      </w:pPr>
      <w:r>
        <w:rPr>
          <w:lang w:val="zh-CN" w:eastAsia="zh-CN"/>
        </w:rPr>
        <w:t>setTimeout(function (){</w:t>
      </w:r>
    </w:p>
    <w:p>
      <w:pPr>
        <w:spacing w:before="240" w:after="240"/>
        <w:rPr>
          <w:lang w:val="zh-CN" w:eastAsia="zh-CN"/>
        </w:rPr>
      </w:pPr>
      <w:r>
        <w:rPr>
          <w:lang w:val="zh-CN" w:eastAsia="zh-CN"/>
        </w:rPr>
        <w:t>console.log('timeout1');</w:t>
      </w:r>
    </w:p>
    <w:p>
      <w:pPr>
        <w:spacing w:before="240" w:after="240"/>
        <w:rPr>
          <w:lang w:val="zh-CN" w:eastAsia="zh-CN"/>
        </w:rPr>
      </w:pPr>
      <w:r>
        <w:rPr>
          <w:lang w:val="zh-CN" w:eastAsia="zh-CN"/>
        </w:rPr>
        <w:t>new Promise(function (resolve){</w:t>
      </w:r>
    </w:p>
    <w:p>
      <w:pPr>
        <w:spacing w:before="240" w:after="240"/>
        <w:rPr>
          <w:lang w:val="zh-CN" w:eastAsia="zh-CN"/>
        </w:rPr>
      </w:pPr>
      <w:r>
        <w:rPr>
          <w:lang w:val="zh-CN" w:eastAsia="zh-CN"/>
        </w:rPr>
        <w:t>console.log('timeout1_promise');</w:t>
      </w:r>
    </w:p>
    <w:p>
      <w:pPr>
        <w:spacing w:before="240" w:after="240"/>
        <w:rPr>
          <w:lang w:val="zh-CN" w:eastAsia="zh-CN"/>
        </w:rPr>
      </w:pPr>
      <w:r>
        <w:rPr>
          <w:lang w:val="zh-CN" w:eastAsia="zh-CN"/>
        </w:rPr>
        <w:t>resolve();</w:t>
      </w:r>
    </w:p>
    <w:p>
      <w:pPr>
        <w:spacing w:before="240" w:after="240"/>
        <w:rPr>
          <w:lang w:val="zh-CN" w:eastAsia="zh-CN"/>
        </w:rPr>
      </w:pPr>
      <w:r>
        <w:rPr>
          <w:lang w:val="zh-CN" w:eastAsia="zh-CN"/>
        </w:rPr>
        <w:t>}).then(function (){</w:t>
      </w:r>
    </w:p>
    <w:p>
      <w:pPr>
        <w:spacing w:before="240" w:after="240"/>
        <w:rPr>
          <w:lang w:val="zh-CN" w:eastAsia="zh-CN"/>
        </w:rPr>
      </w:pPr>
      <w:r>
        <w:rPr>
          <w:lang w:val="zh-CN" w:eastAsia="zh-CN"/>
        </w:rPr>
        <w:t>console.log('timeout1_then');</w:t>
      </w:r>
    </w:p>
    <w:p>
      <w:pPr>
        <w:spacing w:before="240" w:after="240"/>
        <w:rPr>
          <w:lang w:val="zh-CN" w:eastAsia="zh-CN"/>
        </w:rPr>
      </w:pPr>
      <w:r>
        <w:rPr>
          <w:lang w:val="zh-CN" w:eastAsia="zh-CN"/>
        </w:rPr>
        <w:t>})</w:t>
      </w:r>
    </w:p>
    <w:p>
      <w:pPr>
        <w:spacing w:before="240" w:after="240"/>
        <w:rPr>
          <w:lang w:val="zh-CN" w:eastAsia="zh-CN"/>
        </w:rPr>
      </w:pPr>
      <w:r>
        <w:rPr>
          <w:lang w:val="zh-CN" w:eastAsia="zh-CN"/>
        </w:rPr>
        <w:t>},2000)</w:t>
      </w:r>
    </w:p>
    <w:p>
      <w:pPr>
        <w:spacing w:before="240" w:after="240"/>
        <w:rPr>
          <w:lang w:val="zh-CN" w:eastAsia="zh-CN"/>
        </w:rPr>
      </w:pPr>
      <w:r>
        <w:rPr>
          <w:lang w:val="zh-CN" w:eastAsia="zh-CN"/>
        </w:rPr>
        <w:t>for (var i=1; i&lt;=5; i++){</w:t>
      </w:r>
    </w:p>
    <w:p>
      <w:pPr>
        <w:spacing w:before="240" w:after="240"/>
        <w:rPr>
          <w:lang w:val="zh-CN" w:eastAsia="zh-CN"/>
        </w:rPr>
      </w:pPr>
      <w:r>
        <w:rPr>
          <w:lang w:val="zh-CN" w:eastAsia="zh-CN"/>
        </w:rPr>
        <w:t>setTimeout(function(){</w:t>
      </w:r>
    </w:p>
    <w:p>
      <w:pPr>
        <w:spacing w:before="240" w:after="240"/>
        <w:rPr>
          <w:lang w:val="zh-CN" w:eastAsia="zh-CN"/>
        </w:rPr>
      </w:pPr>
      <w:r>
        <w:rPr>
          <w:lang w:val="zh-CN" w:eastAsia="zh-CN"/>
        </w:rPr>
        <w:t>console.log(i)</w:t>
      </w:r>
    </w:p>
    <w:p>
      <w:pPr>
        <w:spacing w:before="240" w:after="240"/>
        <w:rPr>
          <w:lang w:val="zh-CN" w:eastAsia="zh-CN"/>
        </w:rPr>
      </w:pPr>
      <w:r>
        <w:rPr>
          <w:lang w:val="zh-CN" w:eastAsia="zh-CN"/>
        </w:rPr>
        <w:t>}, i *1000);</w:t>
      </w:r>
    </w:p>
    <w:p>
      <w:pPr>
        <w:spacing w:before="240" w:after="240"/>
        <w:rPr>
          <w:lang w:val="zh-CN" w:eastAsia="zh-CN"/>
        </w:rPr>
      </w:pPr>
      <w:r>
        <w:rPr>
          <w:lang w:val="zh-CN" w:eastAsia="zh-CN"/>
        </w:rPr>
        <w:t>console.log(i);</w:t>
      </w:r>
    </w:p>
    <w:p>
      <w:pPr>
        <w:spacing w:before="240" w:after="240"/>
        <w:rPr>
          <w:lang w:val="zh-CN" w:eastAsia="zh-CN"/>
        </w:rPr>
      </w:pPr>
      <w:r>
        <w:rPr>
          <w:lang w:val="zh-CN" w:eastAsia="zh-CN"/>
        </w:rPr>
        <w:t>}</w:t>
      </w:r>
    </w:p>
    <w:p>
      <w:pPr>
        <w:spacing w:before="240" w:after="240"/>
        <w:rPr>
          <w:lang w:val="zh-CN" w:eastAsia="zh-CN"/>
        </w:rPr>
      </w:pPr>
      <w:r>
        <w:rPr>
          <w:lang w:val="zh-CN" w:eastAsia="zh-CN"/>
        </w:rPr>
        <w:t>new Promise(function (resolve){</w:t>
      </w:r>
    </w:p>
    <w:p>
      <w:pPr>
        <w:spacing w:before="240" w:after="240"/>
        <w:rPr>
          <w:lang w:val="zh-CN" w:eastAsia="zh-CN"/>
        </w:rPr>
      </w:pPr>
      <w:r>
        <w:rPr>
          <w:lang w:val="zh-CN" w:eastAsia="zh-CN"/>
        </w:rPr>
        <w:t>console.log('promise1');</w:t>
      </w:r>
    </w:p>
    <w:p>
      <w:pPr>
        <w:spacing w:before="240" w:after="240"/>
        <w:rPr>
          <w:lang w:val="zh-CN" w:eastAsia="zh-CN"/>
        </w:rPr>
      </w:pPr>
      <w:r>
        <w:rPr>
          <w:lang w:val="zh-CN" w:eastAsia="zh-CN"/>
        </w:rPr>
        <w:t>resolve();</w:t>
      </w:r>
    </w:p>
    <w:p>
      <w:pPr>
        <w:spacing w:before="240" w:after="240"/>
        <w:rPr>
          <w:lang w:val="zh-CN" w:eastAsia="zh-CN"/>
        </w:rPr>
      </w:pPr>
      <w:r>
        <w:rPr>
          <w:lang w:val="zh-CN" w:eastAsia="zh-CN"/>
        </w:rPr>
        <w:t>}).then(function (){</w:t>
      </w:r>
    </w:p>
    <w:p>
      <w:pPr>
        <w:spacing w:before="240" w:after="240"/>
        <w:rPr>
          <w:lang w:val="zh-CN" w:eastAsia="zh-CN"/>
        </w:rPr>
      </w:pPr>
      <w:r>
        <w:rPr>
          <w:lang w:val="zh-CN" w:eastAsia="zh-CN"/>
        </w:rPr>
        <w:t>console.log('then1');</w:t>
      </w:r>
    </w:p>
    <w:p>
      <w:pPr>
        <w:spacing w:before="240" w:after="240"/>
        <w:rPr>
          <w:lang w:val="zh-CN" w:eastAsia="zh-CN"/>
        </w:rPr>
      </w:pPr>
      <w:r>
        <w:rPr>
          <w:lang w:val="zh-CN" w:eastAsia="zh-CN"/>
        </w:rPr>
        <w:t>})</w:t>
      </w:r>
    </w:p>
    <w:p>
      <w:pPr>
        <w:spacing w:before="240" w:after="240"/>
        <w:rPr>
          <w:lang w:val="zh-CN" w:eastAsia="zh-CN"/>
        </w:rPr>
      </w:pPr>
      <w:r>
        <w:rPr>
          <w:lang w:val="zh-CN" w:eastAsia="zh-CN"/>
        </w:rPr>
        <w:t>setTimeout(function (){</w:t>
      </w:r>
    </w:p>
    <w:p>
      <w:pPr>
        <w:spacing w:before="240" w:after="240"/>
        <w:rPr>
          <w:lang w:val="zh-CN" w:eastAsia="zh-CN"/>
        </w:rPr>
      </w:pPr>
      <w:r>
        <w:rPr>
          <w:lang w:val="zh-CN" w:eastAsia="zh-CN"/>
        </w:rPr>
        <w:t>console.log('timeout2');</w:t>
      </w:r>
    </w:p>
    <w:p>
      <w:pPr>
        <w:spacing w:before="240" w:after="240"/>
        <w:rPr>
          <w:lang w:val="zh-CN" w:eastAsia="zh-CN"/>
        </w:rPr>
      </w:pPr>
      <w:r>
        <w:rPr>
          <w:lang w:val="zh-CN" w:eastAsia="zh-CN"/>
        </w:rPr>
        <w:t>new Promise(function (resolve){</w:t>
      </w:r>
    </w:p>
    <w:p>
      <w:pPr>
        <w:spacing w:before="240" w:after="240"/>
        <w:rPr>
          <w:lang w:val="zh-CN" w:eastAsia="zh-CN"/>
        </w:rPr>
      </w:pPr>
      <w:r>
        <w:rPr>
          <w:lang w:val="zh-CN" w:eastAsia="zh-CN"/>
        </w:rPr>
        <w:t>console.log('timeout2_promise');</w:t>
      </w:r>
    </w:p>
    <w:p>
      <w:pPr>
        <w:spacing w:before="240" w:after="240"/>
        <w:rPr>
          <w:lang w:val="zh-CN" w:eastAsia="zh-CN"/>
        </w:rPr>
      </w:pPr>
      <w:r>
        <w:rPr>
          <w:lang w:val="zh-CN" w:eastAsia="zh-CN"/>
        </w:rPr>
        <w:t>resolve();</w:t>
      </w:r>
    </w:p>
    <w:p>
      <w:pPr>
        <w:spacing w:before="240" w:after="240"/>
        <w:rPr>
          <w:lang w:val="zh-CN" w:eastAsia="zh-CN"/>
        </w:rPr>
      </w:pPr>
      <w:r>
        <w:rPr>
          <w:lang w:val="zh-CN" w:eastAsia="zh-CN"/>
        </w:rPr>
        <w:t>}).then(function (){</w:t>
      </w:r>
    </w:p>
    <w:p>
      <w:pPr>
        <w:spacing w:before="240" w:after="240"/>
        <w:rPr>
          <w:lang w:val="zh-CN" w:eastAsia="zh-CN"/>
        </w:rPr>
      </w:pPr>
      <w:r>
        <w:rPr>
          <w:lang w:val="zh-CN" w:eastAsia="zh-CN"/>
        </w:rPr>
        <w:t>console.log('timeout2_then');</w:t>
      </w:r>
    </w:p>
    <w:p>
      <w:pPr>
        <w:spacing w:before="240" w:after="240"/>
        <w:rPr>
          <w:lang w:val="zh-CN" w:eastAsia="zh-CN"/>
        </w:rPr>
      </w:pPr>
      <w:r>
        <w:rPr>
          <w:lang w:val="zh-CN" w:eastAsia="zh-CN"/>
        </w:rPr>
        <w:t>})</w:t>
      </w:r>
    </w:p>
    <w:p>
      <w:pPr>
        <w:spacing w:before="240" w:after="240"/>
        <w:rPr>
          <w:lang w:val="zh-CN" w:eastAsia="zh-CN"/>
        </w:rPr>
      </w:pPr>
      <w:r>
        <w:rPr>
          <w:lang w:val="zh-CN" w:eastAsia="zh-CN"/>
        </w:rPr>
        <w:t>},1000)</w:t>
      </w:r>
    </w:p>
    <w:p>
      <w:pPr>
        <w:spacing w:before="240" w:after="240"/>
        <w:rPr>
          <w:lang w:val="zh-CN" w:eastAsia="zh-CN"/>
        </w:rPr>
      </w:pPr>
      <w:r>
        <w:rPr>
          <w:lang w:val="zh-CN" w:eastAsia="zh-CN"/>
        </w:rPr>
        <w:t>new Promise(function (resolve){</w:t>
      </w:r>
    </w:p>
    <w:p>
      <w:pPr>
        <w:spacing w:before="240" w:after="240"/>
        <w:rPr>
          <w:lang w:val="zh-CN" w:eastAsia="zh-CN"/>
        </w:rPr>
      </w:pPr>
      <w:r>
        <w:rPr>
          <w:lang w:val="zh-CN" w:eastAsia="zh-CN"/>
        </w:rPr>
        <w:t>console.log('promise2');</w:t>
      </w:r>
    </w:p>
    <w:p>
      <w:pPr>
        <w:spacing w:before="240" w:after="240"/>
        <w:rPr>
          <w:lang w:val="zh-CN" w:eastAsia="zh-CN"/>
        </w:rPr>
      </w:pPr>
      <w:r>
        <w:rPr>
          <w:lang w:val="zh-CN" w:eastAsia="zh-CN"/>
        </w:rPr>
        <w:t>resolve();</w:t>
      </w:r>
    </w:p>
    <w:p>
      <w:pPr>
        <w:spacing w:before="240" w:after="240"/>
        <w:rPr>
          <w:lang w:val="zh-CN" w:eastAsia="zh-CN"/>
        </w:rPr>
      </w:pPr>
      <w:r>
        <w:rPr>
          <w:lang w:val="zh-CN" w:eastAsia="zh-CN"/>
        </w:rPr>
        <w:t>}).then(function (){</w:t>
      </w:r>
    </w:p>
    <w:p>
      <w:pPr>
        <w:spacing w:before="240" w:after="240"/>
        <w:rPr>
          <w:lang w:val="zh-CN" w:eastAsia="zh-CN"/>
        </w:rPr>
      </w:pPr>
      <w:r>
        <w:rPr>
          <w:lang w:val="zh-CN" w:eastAsia="zh-CN"/>
        </w:rPr>
        <w:t>console.log('then2');</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本节课从JavaScript单线程模型出发,介绍了浏览器环境下JavaScript线程的执行过程,结合具体例子介绍了宏任务与微任务结合的执行过程</w:t>
      </w:r>
      <w:r>
        <w:rPr>
          <w:lang w:val="zh-CN" w:eastAsia="zh-CN"/>
        </w:rPr>
        <w:br/>
      </w:r>
      <w:r>
        <w:rPr>
          <w:lang w:val="zh-CN" w:eastAsia="zh-CN"/>
        </w:rPr>
        <w:t>```</w:t>
      </w:r>
    </w:p>
    <w:p>
      <w:pPr>
        <w:spacing w:before="240" w:after="240"/>
        <w:rPr>
          <w:lang w:val="zh-CN" w:eastAsia="zh-CN"/>
        </w:rPr>
      </w:pPr>
      <w:r>
        <w:rPr>
          <w:lang w:val="zh-CN" w:eastAsia="zh-CN"/>
        </w:rPr>
        <w:t>##(四十一)JavaScript函数式编程(上)</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-`函数式编程`</w:t>
      </w:r>
    </w:p>
    <w:p>
      <w:pPr>
        <w:spacing w:before="240" w:after="240"/>
        <w:rPr>
          <w:lang w:val="zh-CN" w:eastAsia="zh-CN"/>
        </w:rPr>
      </w:pPr>
      <w:r>
        <w:rPr>
          <w:lang w:val="zh-CN" w:eastAsia="zh-CN"/>
        </w:rPr>
        <w:t>-`一种编程思维方式`</w:t>
      </w:r>
    </w:p>
    <w:p>
      <w:pPr>
        <w:spacing w:before="240" w:after="240"/>
        <w:rPr>
          <w:lang w:val="zh-CN" w:eastAsia="zh-CN"/>
        </w:rPr>
      </w:pPr>
      <w:r>
        <w:rPr>
          <w:rStyle w:val="emsimilar"/>
          <w:lang w:val="zh-CN" w:eastAsia="zh-CN"/>
        </w:rPr>
        <w:t>-`对复用性高的功能代码进行函数封装`</w:t>
      </w:r>
    </w:p>
    <w:p>
      <w:pPr>
        <w:spacing w:before="240" w:after="240"/>
        <w:rPr>
          <w:lang w:val="zh-CN" w:eastAsia="zh-CN"/>
        </w:rPr>
      </w:pPr>
      <w:r>
        <w:rPr>
          <w:lang w:val="zh-CN" w:eastAsia="zh-CN"/>
        </w:rPr>
        <w:t>-`实现代码的高复用性`</w:t>
      </w:r>
    </w:p>
    <w:p>
      <w:pPr>
        <w:spacing w:before="240" w:after="240"/>
        <w:rPr>
          <w:lang w:val="zh-CN" w:eastAsia="zh-CN"/>
        </w:rPr>
      </w:pPr>
      <w:r>
        <w:rPr>
          <w:lang w:val="zh-CN" w:eastAsia="zh-CN"/>
        </w:rPr>
        <w:t>-`函数式编程特点`</w:t>
      </w:r>
    </w:p>
    <w:p>
      <w:pPr>
        <w:spacing w:before="240" w:after="240"/>
        <w:rPr>
          <w:lang w:val="zh-CN" w:eastAsia="zh-CN"/>
        </w:rPr>
      </w:pPr>
      <w:r>
        <w:rPr>
          <w:lang w:val="zh-CN" w:eastAsia="zh-CN"/>
        </w:rPr>
        <w:t>-`函数是第一等公民`</w:t>
      </w:r>
    </w:p>
    <w:p>
      <w:pPr>
        <w:spacing w:before="240" w:after="240"/>
        <w:rPr>
          <w:lang w:val="zh-CN" w:eastAsia="zh-CN"/>
        </w:rPr>
      </w:pPr>
      <w:r>
        <w:rPr>
          <w:lang w:val="zh-CN" w:eastAsia="zh-CN"/>
        </w:rPr>
        <w:t>-`只用表达式,不用语句`</w:t>
      </w:r>
    </w:p>
    <w:p>
      <w:pPr>
        <w:spacing w:before="240" w:after="240"/>
        <w:rPr>
          <w:lang w:val="zh-CN" w:eastAsia="zh-CN"/>
        </w:rPr>
      </w:pPr>
      <w:r>
        <w:rPr>
          <w:lang w:val="zh-CN" w:eastAsia="zh-CN"/>
        </w:rPr>
        <w:t>-`没有副作用`</w:t>
      </w:r>
    </w:p>
    <w:p>
      <w:pPr>
        <w:spacing w:before="240" w:after="240"/>
        <w:rPr>
          <w:lang w:val="zh-CN" w:eastAsia="zh-CN"/>
        </w:rPr>
      </w:pPr>
      <w:r>
        <w:rPr>
          <w:lang w:val="zh-CN" w:eastAsia="zh-CN"/>
        </w:rPr>
        <w:t>-`不修改状态`</w:t>
      </w:r>
    </w:p>
    <w:p>
      <w:pPr>
        <w:spacing w:before="240" w:after="240"/>
        <w:rPr>
          <w:lang w:val="zh-CN" w:eastAsia="zh-CN"/>
        </w:rPr>
      </w:pPr>
      <w:r>
        <w:rPr>
          <w:lang w:val="zh-CN" w:eastAsia="zh-CN"/>
        </w:rPr>
        <w:t>-`引用透明`</w:t>
      </w:r>
    </w:p>
    <w:p>
      <w:pPr>
        <w:spacing w:before="240" w:after="240"/>
        <w:rPr>
          <w:lang w:val="zh-CN" w:eastAsia="zh-CN"/>
        </w:rPr>
      </w:pPr>
      <w:r>
        <w:rPr>
          <w:lang w:val="zh-CN" w:eastAsia="zh-CN"/>
        </w:rPr>
        <w:t>&gt;**`2:函数是一等公民`**</w:t>
      </w:r>
    </w:p>
    <w:p>
      <w:pPr>
        <w:spacing w:before="240" w:after="240"/>
        <w:rPr>
          <w:lang w:val="zh-CN" w:eastAsia="zh-CN"/>
        </w:rPr>
      </w:pPr>
      <w:r>
        <w:rPr>
          <w:lang w:val="zh-CN" w:eastAsia="zh-CN"/>
        </w:rPr>
        <w:t>-`函数应用`</w:t>
      </w:r>
    </w:p>
    <w:p>
      <w:pPr>
        <w:spacing w:before="240" w:after="240"/>
        <w:rPr>
          <w:lang w:val="zh-CN" w:eastAsia="zh-CN"/>
        </w:rPr>
      </w:pPr>
      <w:r>
        <w:rPr>
          <w:lang w:val="zh-CN" w:eastAsia="zh-CN"/>
        </w:rPr>
        <w:t>```css</w:t>
      </w:r>
    </w:p>
    <w:p>
      <w:pPr>
        <w:spacing w:before="240" w:after="240"/>
        <w:rPr>
          <w:lang w:val="zh-CN" w:eastAsia="zh-CN"/>
        </w:rPr>
      </w:pPr>
      <w:r>
        <w:rPr>
          <w:lang w:val="zh-CN" w:eastAsia="zh-CN"/>
        </w:rPr>
        <w:t>/*声明函数*/</w:t>
      </w:r>
    </w:p>
    <w:p>
      <w:pPr>
        <w:spacing w:before="240" w:after="240"/>
        <w:rPr>
          <w:lang w:val="zh-CN" w:eastAsia="zh-CN"/>
        </w:rPr>
      </w:pPr>
      <w:r>
        <w:rPr>
          <w:lang w:val="zh-CN" w:eastAsia="zh-CN"/>
        </w:rPr>
        <w:t>function getName(){</w:t>
      </w:r>
    </w:p>
    <w:p>
      <w:pPr>
        <w:spacing w:before="240" w:after="240"/>
        <w:rPr>
          <w:lang w:val="zh-CN" w:eastAsia="zh-CN"/>
        </w:rPr>
      </w:pPr>
      <w:r>
        <w:rPr>
          <w:lang w:val="zh-CN" w:eastAsia="zh-CN"/>
        </w:rPr>
        <w:t>}</w:t>
      </w:r>
    </w:p>
    <w:p>
      <w:pPr>
        <w:spacing w:before="240" w:after="240"/>
        <w:rPr>
          <w:lang w:val="zh-CN" w:eastAsia="zh-CN"/>
        </w:rPr>
      </w:pPr>
      <w:r>
        <w:rPr>
          <w:lang w:val="zh-CN" w:eastAsia="zh-CN"/>
        </w:rPr>
        <w:t>/*表达式函数*/</w:t>
      </w:r>
    </w:p>
    <w:p>
      <w:pPr>
        <w:spacing w:before="240" w:after="240"/>
        <w:rPr>
          <w:lang w:val="zh-CN" w:eastAsia="zh-CN"/>
        </w:rPr>
      </w:pPr>
      <w:r>
        <w:rPr>
          <w:lang w:val="zh-CN" w:eastAsia="zh-CN"/>
        </w:rPr>
        <w:t>var getName = function(){</w:t>
      </w:r>
    </w:p>
    <w:p>
      <w:pPr>
        <w:spacing w:before="240" w:after="240"/>
        <w:rPr>
          <w:lang w:val="zh-CN" w:eastAsia="zh-CN"/>
        </w:rPr>
      </w:pPr>
      <w:r>
        <w:rPr>
          <w:lang w:val="zh-CN" w:eastAsia="zh-CN"/>
        </w:rPr>
        <w:t>}</w:t>
      </w:r>
    </w:p>
    <w:p>
      <w:pPr>
        <w:spacing w:before="240" w:after="240"/>
        <w:rPr>
          <w:lang w:val="zh-CN" w:eastAsia="zh-CN"/>
        </w:rPr>
      </w:pPr>
      <w:r>
        <w:rPr>
          <w:lang w:val="zh-CN" w:eastAsia="zh-CN"/>
        </w:rPr>
        <w:t>/*匿名函数*/</w:t>
      </w:r>
    </w:p>
    <w:p>
      <w:pPr>
        <w:spacing w:before="240" w:after="240"/>
        <w:rPr>
          <w:lang w:val="zh-CN" w:eastAsia="zh-CN"/>
        </w:rPr>
      </w:pPr>
      <w:r>
        <w:rPr>
          <w:lang w:val="zh-CN" w:eastAsia="zh-CN"/>
        </w:rPr>
        <w:t>setTimeout(function(){</w:t>
      </w:r>
    </w:p>
    <w:p>
      <w:pPr>
        <w:spacing w:before="240" w:after="240"/>
        <w:rPr>
          <w:lang w:val="zh-CN" w:eastAsia="zh-CN"/>
        </w:rPr>
      </w:pPr>
      <w:r>
        <w:rPr>
          <w:lang w:val="zh-CN" w:eastAsia="zh-CN"/>
        </w:rPr>
        <w:t>},1000);</w:t>
      </w:r>
    </w:p>
    <w:p>
      <w:pPr>
        <w:spacing w:before="240" w:after="240"/>
        <w:rPr>
          <w:lang w:val="zh-CN" w:eastAsia="zh-CN"/>
        </w:rPr>
      </w:pPr>
      <w:r>
        <w:rPr>
          <w:lang w:val="zh-CN" w:eastAsia="zh-CN"/>
        </w:rPr>
        <w:t>/*自执行函数(IIFE)*/</w:t>
      </w:r>
    </w:p>
    <w:p>
      <w:pPr>
        <w:spacing w:before="240" w:after="240"/>
        <w:rPr>
          <w:lang w:val="zh-CN" w:eastAsia="zh-CN"/>
        </w:rPr>
      </w:pPr>
      <w:r>
        <w:rPr>
          <w:lang w:val="zh-CN" w:eastAsia="zh-CN"/>
        </w:rPr>
        <w:t>(function(){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-`函数声明优先级高于变量声明和函数表达式`</w:t>
      </w:r>
    </w:p>
    <w:p>
      <w:pPr>
        <w:spacing w:before="240" w:after="240"/>
        <w:rPr>
          <w:lang w:val="zh-CN" w:eastAsia="zh-CN"/>
        </w:rPr>
      </w:pPr>
      <w:r>
        <w:rPr>
          <w:lang w:val="zh-CN" w:eastAsia="zh-CN"/>
        </w:rPr>
        <w:t>```css</w:t>
      </w:r>
    </w:p>
    <w:p>
      <w:pPr>
        <w:spacing w:before="240" w:after="240"/>
        <w:rPr>
          <w:lang w:val="zh-CN" w:eastAsia="zh-CN"/>
        </w:rPr>
      </w:pPr>
      <w:r>
        <w:rPr>
          <w:lang w:val="zh-CN" w:eastAsia="zh-CN"/>
        </w:rPr>
        <w:t>console.log(getName);</w:t>
      </w:r>
    </w:p>
    <w:p>
      <w:pPr>
        <w:spacing w:before="240" w:after="240"/>
        <w:rPr>
          <w:lang w:val="zh-CN" w:eastAsia="zh-CN"/>
        </w:rPr>
      </w:pPr>
      <w:r>
        <w:rPr>
          <w:lang w:val="zh-CN" w:eastAsia="zh-CN"/>
        </w:rPr>
        <w:t>getName();</w:t>
      </w:r>
    </w:p>
    <w:p>
      <w:pPr>
        <w:spacing w:before="240" w:after="240"/>
        <w:rPr>
          <w:lang w:val="zh-CN" w:eastAsia="zh-CN"/>
        </w:rPr>
      </w:pPr>
      <w:r>
        <w:rPr>
          <w:lang w:val="zh-CN" w:eastAsia="zh-CN"/>
        </w:rPr>
        <w:t>var getName;</w:t>
      </w:r>
    </w:p>
    <w:p>
      <w:pPr>
        <w:spacing w:before="240" w:after="240"/>
        <w:rPr>
          <w:lang w:val="zh-CN" w:eastAsia="zh-CN"/>
        </w:rPr>
      </w:pPr>
      <w:r>
        <w:rPr>
          <w:lang w:val="zh-CN" w:eastAsia="zh-CN"/>
        </w:rPr>
        <w:t>getName ='Eric';</w:t>
      </w:r>
    </w:p>
    <w:p>
      <w:pPr>
        <w:spacing w:before="240" w:after="240"/>
        <w:rPr>
          <w:lang w:val="zh-CN" w:eastAsia="zh-CN"/>
        </w:rPr>
      </w:pPr>
      <w:r>
        <w:rPr>
          <w:lang w:val="zh-CN" w:eastAsia="zh-CN"/>
        </w:rPr>
        <w:t>function getName(){</w:t>
      </w:r>
    </w:p>
    <w:p>
      <w:pPr>
        <w:spacing w:before="240" w:after="240"/>
        <w:rPr>
          <w:lang w:val="zh-CN" w:eastAsia="zh-CN"/>
        </w:rPr>
      </w:pPr>
      <w:r>
        <w:rPr>
          <w:lang w:val="zh-CN" w:eastAsia="zh-CN"/>
        </w:rPr>
        <w:t>console.log('function getName');</w:t>
      </w:r>
    </w:p>
    <w:p>
      <w:pPr>
        <w:spacing w:before="240" w:after="240"/>
        <w:rPr>
          <w:lang w:val="zh-CN" w:eastAsia="zh-CN"/>
        </w:rPr>
      </w:pPr>
      <w:r>
        <w:rPr>
          <w:lang w:val="zh-CN" w:eastAsia="zh-CN"/>
        </w:rPr>
        <w:t>}</w:t>
      </w:r>
    </w:p>
    <w:p>
      <w:pPr>
        <w:spacing w:before="240" w:after="240"/>
        <w:rPr>
          <w:lang w:val="zh-CN" w:eastAsia="zh-CN"/>
        </w:rPr>
      </w:pPr>
      <w:r>
        <w:rPr>
          <w:lang w:val="zh-CN" w:eastAsia="zh-CN"/>
        </w:rPr>
        <w:t>console.log(getName);</w:t>
      </w:r>
    </w:p>
    <w:p>
      <w:pPr>
        <w:spacing w:before="240" w:after="240"/>
        <w:rPr>
          <w:lang w:val="zh-CN" w:eastAsia="zh-CN"/>
        </w:rPr>
      </w:pPr>
      <w:r>
        <w:rPr>
          <w:lang w:val="zh-CN" w:eastAsia="zh-CN"/>
        </w:rPr>
        <w:t>```</w:t>
      </w:r>
    </w:p>
    <w:p>
      <w:pPr>
        <w:spacing w:before="240" w:after="240"/>
        <w:rPr>
          <w:lang w:val="zh-CN" w:eastAsia="zh-CN"/>
        </w:rPr>
      </w:pPr>
      <w:r>
        <w:rPr>
          <w:lang w:val="zh-CN" w:eastAsia="zh-CN"/>
        </w:rPr>
        <w:t>&gt;**`3:纯函数`**</w:t>
      </w:r>
    </w:p>
    <w:p>
      <w:pPr>
        <w:spacing w:before="240" w:after="240"/>
        <w:rPr>
          <w:lang w:val="zh-CN" w:eastAsia="zh-CN"/>
        </w:rPr>
      </w:pPr>
      <w:r>
        <w:rPr>
          <w:lang w:val="zh-CN" w:eastAsia="zh-CN"/>
        </w:rPr>
        <w:t>-`对于相同的输入,永远会得到相同的输出`</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getNumber(num){</w:t>
      </w:r>
    </w:p>
    <w:p>
      <w:pPr>
        <w:spacing w:before="240" w:after="240"/>
        <w:rPr>
          <w:lang w:val="zh-CN" w:eastAsia="zh-CN"/>
        </w:rPr>
      </w:pPr>
      <w:r>
        <w:rPr>
          <w:lang w:val="zh-CN" w:eastAsia="zh-CN"/>
        </w:rPr>
        <w:t>return num + Math.random();</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-`不改变输入值`</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getGirlGift(list){</w:t>
      </w:r>
    </w:p>
    <w:p>
      <w:pPr>
        <w:spacing w:before="240" w:after="240"/>
        <w:rPr>
          <w:lang w:val="zh-CN" w:eastAsia="zh-CN"/>
        </w:rPr>
      </w:pPr>
      <w:r>
        <w:rPr>
          <w:lang w:val="zh-CN" w:eastAsia="zh-CN"/>
        </w:rPr>
        <w:t>/*输入值改变*/</w:t>
      </w:r>
    </w:p>
    <w:p>
      <w:pPr>
        <w:spacing w:before="240" w:after="240"/>
        <w:rPr>
          <w:lang w:val="zh-CN" w:eastAsia="zh-CN"/>
        </w:rPr>
      </w:pPr>
      <w:r>
        <w:rPr>
          <w:lang w:val="zh-CN" w:eastAsia="zh-CN"/>
        </w:rPr>
        <w:t>list = list.map(girl =&gt;{</w:t>
      </w:r>
    </w:p>
    <w:p>
      <w:pPr>
        <w:spacing w:before="240" w:after="240"/>
        <w:rPr>
          <w:lang w:val="zh-CN" w:eastAsia="zh-CN"/>
        </w:rPr>
      </w:pPr>
      <w:r>
        <w:rPr>
          <w:lang w:val="zh-CN" w:eastAsia="zh-CN"/>
        </w:rPr>
        <w:t>girl.gift = girl.age &gt;18?'big':'small';</w:t>
      </w:r>
    </w:p>
    <w:p>
      <w:pPr>
        <w:spacing w:before="240" w:after="240"/>
        <w:rPr>
          <w:lang w:val="zh-CN" w:eastAsia="zh-CN"/>
        </w:rPr>
      </w:pPr>
      <w:r>
        <w:rPr>
          <w:lang w:val="zh-CN" w:eastAsia="zh-CN"/>
        </w:rPr>
        <w:t>});</w:t>
      </w:r>
    </w:p>
    <w:p>
      <w:pPr>
        <w:spacing w:before="240" w:after="240"/>
        <w:rPr>
          <w:lang w:val="zh-CN" w:eastAsia="zh-CN"/>
        </w:rPr>
      </w:pPr>
      <w:r>
        <w:rPr>
          <w:lang w:val="zh-CN" w:eastAsia="zh-CN"/>
        </w:rPr>
        <w:t>return list;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-`不包含副作用(网络、I/O)`</w:t>
      </w:r>
    </w:p>
    <w:p>
      <w:pPr>
        <w:spacing w:before="240" w:after="240"/>
        <w:rPr>
          <w:lang w:val="zh-CN" w:eastAsia="zh-CN"/>
        </w:rPr>
      </w:pPr>
      <w:r>
        <w:rPr>
          <w:lang w:val="zh-CN" w:eastAsia="zh-CN"/>
        </w:rPr>
        <w:t>```css</w:t>
      </w:r>
    </w:p>
    <w:p>
      <w:pPr>
        <w:spacing w:before="240" w:after="240"/>
        <w:rPr>
          <w:lang w:val="zh-CN" w:eastAsia="zh-CN"/>
        </w:rPr>
      </w:pPr>
      <w:r>
        <w:rPr>
          <w:lang w:val="zh-CN" w:eastAsia="zh-CN"/>
        </w:rPr>
        <w:t>var array =[1,2,3,4,5];</w:t>
      </w:r>
    </w:p>
    <w:p>
      <w:pPr>
        <w:spacing w:before="240" w:after="240"/>
        <w:rPr>
          <w:lang w:val="zh-CN" w:eastAsia="zh-CN"/>
        </w:rPr>
      </w:pPr>
      <w:r>
        <w:rPr>
          <w:lang w:val="zh-CN" w:eastAsia="zh-CN"/>
        </w:rPr>
        <w:t>array.slice(0,3);</w:t>
      </w:r>
    </w:p>
    <w:p>
      <w:pPr>
        <w:spacing w:before="240" w:after="240"/>
        <w:rPr>
          <w:lang w:val="zh-CN" w:eastAsia="zh-CN"/>
        </w:rPr>
      </w:pPr>
      <w:r>
        <w:rPr>
          <w:lang w:val="zh-CN" w:eastAsia="zh-CN"/>
        </w:rPr>
        <w:t>array.slice(0,3);</w:t>
      </w:r>
    </w:p>
    <w:p>
      <w:pPr>
        <w:spacing w:before="240" w:after="240"/>
        <w:rPr>
          <w:lang w:val="zh-CN" w:eastAsia="zh-CN"/>
        </w:rPr>
      </w:pPr>
      <w:r>
        <w:rPr>
          <w:lang w:val="zh-CN" w:eastAsia="zh-CN"/>
        </w:rPr>
        <w:t>/*改变原数组*/</w:t>
      </w:r>
    </w:p>
    <w:p>
      <w:pPr>
        <w:spacing w:before="240" w:after="240"/>
        <w:rPr>
          <w:lang w:val="zh-CN" w:eastAsia="zh-CN"/>
        </w:rPr>
      </w:pPr>
      <w:r>
        <w:rPr>
          <w:lang w:val="zh-CN" w:eastAsia="zh-CN"/>
        </w:rPr>
        <w:t>array.splice(0,3);</w:t>
      </w:r>
    </w:p>
    <w:p>
      <w:pPr>
        <w:spacing w:before="240" w:after="240"/>
        <w:rPr>
          <w:lang w:val="zh-CN" w:eastAsia="zh-CN"/>
        </w:rPr>
      </w:pPr>
      <w:r>
        <w:rPr>
          <w:lang w:val="zh-CN" w:eastAsia="zh-CN"/>
        </w:rPr>
        <w:t>array.splice(0,3);</w:t>
      </w:r>
    </w:p>
    <w:p>
      <w:pPr>
        <w:spacing w:before="240" w:after="240"/>
        <w:rPr>
          <w:lang w:val="zh-CN" w:eastAsia="zh-CN"/>
        </w:rPr>
      </w:pPr>
      <w:r>
        <w:rPr>
          <w:lang w:val="zh-CN" w:eastAsia="zh-CN"/>
        </w:rPr>
        <w:t>/*网络请求*/</w:t>
      </w:r>
    </w:p>
    <w:p>
      <w:pPr>
        <w:spacing w:before="240" w:after="240"/>
        <w:rPr>
          <w:lang w:val="zh-CN" w:eastAsia="zh-CN"/>
        </w:rPr>
      </w:pPr>
      <w:r>
        <w:rPr>
          <w:lang w:val="zh-CN" w:eastAsia="zh-CN"/>
        </w:rPr>
        <w:t>asiox.get('https://www.xxxx.com').then(res =&gt;{</w:t>
      </w:r>
    </w:p>
    <w:p>
      <w:pPr>
        <w:spacing w:before="240" w:after="240"/>
        <w:rPr>
          <w:lang w:val="zh-CN" w:eastAsia="zh-CN"/>
        </w:rPr>
      </w:pPr>
      <w:r>
        <w:rPr>
          <w:lang w:val="zh-CN" w:eastAsia="zh-CN"/>
        </w:rPr>
        <w:t>})</w:t>
      </w:r>
    </w:p>
    <w:p>
      <w:pPr>
        <w:spacing w:before="240" w:after="240"/>
        <w:rPr>
          <w:lang w:val="zh-CN" w:eastAsia="zh-CN"/>
        </w:rPr>
      </w:pPr>
      <w:r>
        <w:rPr>
          <w:lang w:val="zh-CN" w:eastAsia="zh-CN"/>
        </w:rPr>
        <w:t>/*时间*/</w:t>
      </w:r>
    </w:p>
    <w:p>
      <w:pPr>
        <w:spacing w:before="240" w:after="240"/>
        <w:rPr>
          <w:lang w:val="zh-CN" w:eastAsia="zh-CN"/>
        </w:rPr>
      </w:pPr>
      <w:r>
        <w:rPr>
          <w:lang w:val="zh-CN" w:eastAsia="zh-CN"/>
        </w:rPr>
        <w:t>function getDate(){</w:t>
      </w:r>
    </w:p>
    <w:p>
      <w:pPr>
        <w:spacing w:before="240" w:after="240"/>
        <w:rPr>
          <w:lang w:val="zh-CN" w:eastAsia="zh-CN"/>
        </w:rPr>
      </w:pPr>
      <w:r>
        <w:rPr>
          <w:lang w:val="zh-CN" w:eastAsia="zh-CN"/>
        </w:rPr>
        <w:t>return new Date();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-`Array函数举例`</w:t>
      </w:r>
    </w:p>
    <w:p>
      <w:pPr>
        <w:spacing w:before="240" w:after="240"/>
        <w:rPr>
          <w:lang w:val="zh-CN" w:eastAsia="zh-CN"/>
        </w:rPr>
      </w:pPr>
      <w:r>
        <w:rPr>
          <w:lang w:val="zh-CN" w:eastAsia="zh-CN"/>
        </w:rPr>
        <w:t>```css</w:t>
      </w:r>
    </w:p>
    <w:p>
      <w:pPr>
        <w:spacing w:before="240" w:after="240"/>
        <w:rPr>
          <w:lang w:val="zh-CN" w:eastAsia="zh-CN"/>
        </w:rPr>
      </w:pPr>
      <w:r>
        <w:rPr>
          <w:lang w:val="zh-CN" w:eastAsia="zh-CN"/>
        </w:rPr>
        <w:t>/*不纯*/</w:t>
      </w:r>
    </w:p>
    <w:p>
      <w:pPr>
        <w:spacing w:before="240" w:after="240"/>
        <w:rPr>
          <w:lang w:val="zh-CN" w:eastAsia="zh-CN"/>
        </w:rPr>
      </w:pPr>
      <w:r>
        <w:rPr>
          <w:lang w:val="zh-CN" w:eastAsia="zh-CN"/>
        </w:rPr>
        <w:t>array.push();/*数组尾部插入*/</w:t>
      </w:r>
    </w:p>
    <w:p>
      <w:pPr>
        <w:spacing w:before="240" w:after="240"/>
        <w:rPr>
          <w:lang w:val="zh-CN" w:eastAsia="zh-CN"/>
        </w:rPr>
      </w:pPr>
      <w:r>
        <w:rPr>
          <w:rStyle w:val="emsimilar"/>
          <w:lang w:val="zh-CN" w:eastAsia="zh-CN"/>
        </w:rPr>
        <w:t>array.pop();/*删除并返回数组最后一个元素*/</w:t>
      </w:r>
    </w:p>
    <w:p>
      <w:pPr>
        <w:spacing w:before="240" w:after="240"/>
        <w:rPr>
          <w:lang w:val="zh-CN" w:eastAsia="zh-CN"/>
        </w:rPr>
      </w:pPr>
      <w:r>
        <w:rPr>
          <w:lang w:val="zh-CN" w:eastAsia="zh-CN"/>
        </w:rPr>
        <w:t>array.unshift();/*数组头部插入*/</w:t>
      </w:r>
    </w:p>
    <w:p>
      <w:pPr>
        <w:spacing w:before="240" w:after="240"/>
        <w:rPr>
          <w:lang w:val="zh-CN" w:eastAsia="zh-CN"/>
        </w:rPr>
      </w:pPr>
      <w:r>
        <w:rPr>
          <w:rStyle w:val="emsimilar"/>
          <w:lang w:val="zh-CN" w:eastAsia="zh-CN"/>
        </w:rPr>
        <w:t>array.shift();/*删除并返回数组第一元素*/</w:t>
      </w:r>
    </w:p>
    <w:p>
      <w:pPr>
        <w:spacing w:before="240" w:after="240"/>
        <w:rPr>
          <w:lang w:val="zh-CN" w:eastAsia="zh-CN"/>
        </w:rPr>
      </w:pPr>
      <w:r>
        <w:rPr>
          <w:lang w:val="zh-CN" w:eastAsia="zh-CN"/>
        </w:rPr>
        <w:t>array.splice();/*删除元素,并向数组添加元素*/</w:t>
      </w:r>
    </w:p>
    <w:p>
      <w:pPr>
        <w:spacing w:before="240" w:after="240"/>
        <w:rPr>
          <w:lang w:val="zh-CN" w:eastAsia="zh-CN"/>
        </w:rPr>
      </w:pPr>
      <w:r>
        <w:rPr>
          <w:lang w:val="zh-CN" w:eastAsia="zh-CN"/>
        </w:rPr>
        <w:t>array.reverse();/*/颠倒数组元素的顺序*/</w:t>
      </w:r>
    </w:p>
    <w:p>
      <w:pPr>
        <w:spacing w:before="240" w:after="240"/>
        <w:rPr>
          <w:lang w:val="zh-CN" w:eastAsia="zh-CN"/>
        </w:rPr>
      </w:pPr>
      <w:r>
        <w:rPr>
          <w:lang w:val="zh-CN" w:eastAsia="zh-CN"/>
        </w:rPr>
        <w:t>array.sort();/*排序数组元素*/</w:t>
      </w:r>
    </w:p>
    <w:p>
      <w:pPr>
        <w:spacing w:before="240" w:after="240"/>
        <w:rPr>
          <w:lang w:val="zh-CN" w:eastAsia="zh-CN"/>
        </w:rPr>
      </w:pPr>
      <w:r>
        <w:rPr>
          <w:lang w:val="zh-CN" w:eastAsia="zh-CN"/>
        </w:rPr>
        <w:t>/*纯函数*/</w:t>
      </w:r>
    </w:p>
    <w:p>
      <w:pPr>
        <w:spacing w:before="240" w:after="240"/>
        <w:rPr>
          <w:lang w:val="zh-CN" w:eastAsia="zh-CN"/>
        </w:rPr>
      </w:pPr>
      <w:r>
        <w:rPr>
          <w:rStyle w:val="emsimilar"/>
          <w:lang w:val="zh-CN" w:eastAsia="zh-CN"/>
        </w:rPr>
        <w:t>array.slice();/*数组中返回选定的元素*/</w:t>
      </w:r>
    </w:p>
    <w:p>
      <w:pPr>
        <w:spacing w:before="240" w:after="240"/>
        <w:rPr>
          <w:lang w:val="zh-CN" w:eastAsia="zh-CN"/>
        </w:rPr>
      </w:pPr>
      <w:r>
        <w:rPr>
          <w:lang w:val="zh-CN" w:eastAsia="zh-CN"/>
        </w:rPr>
        <w:t>array.concat();/*连接数组,并发挥新数组*/</w:t>
      </w:r>
    </w:p>
    <w:p>
      <w:pPr>
        <w:spacing w:before="240" w:after="240"/>
        <w:rPr>
          <w:lang w:val="zh-CN" w:eastAsia="zh-CN"/>
        </w:rPr>
      </w:pPr>
      <w:r>
        <w:rPr>
          <w:lang w:val="zh-CN" w:eastAsia="zh-CN"/>
        </w:rPr>
        <w:t>array.join();/*按分隔符连接数组,返回字符串*/</w:t>
      </w:r>
    </w:p>
    <w:p>
      <w:pPr>
        <w:spacing w:before="240" w:after="240"/>
        <w:rPr>
          <w:lang w:val="zh-CN" w:eastAsia="zh-CN"/>
        </w:rPr>
      </w:pPr>
      <w:r>
        <w:rPr>
          <w:lang w:val="zh-CN" w:eastAsia="zh-CN"/>
        </w:rPr>
        <w:t>```</w:t>
      </w:r>
    </w:p>
    <w:p>
      <w:pPr>
        <w:spacing w:before="240" w:after="240"/>
        <w:rPr>
          <w:lang w:val="zh-CN" w:eastAsia="zh-CN"/>
        </w:rPr>
      </w:pPr>
      <w:r>
        <w:rPr>
          <w:lang w:val="zh-CN" w:eastAsia="zh-CN"/>
        </w:rPr>
        <w:t>&gt;**`4:函数柯里化`**</w:t>
      </w:r>
    </w:p>
    <w:p>
      <w:pPr>
        <w:spacing w:before="240" w:after="240"/>
        <w:rPr>
          <w:lang w:val="zh-CN" w:eastAsia="zh-CN"/>
        </w:rPr>
      </w:pPr>
      <w:r>
        <w:rPr>
          <w:lang w:val="zh-CN" w:eastAsia="zh-CN"/>
        </w:rPr>
        <w:t>-`传递给函数一部分参数来调用它,让它返回一个函数去处理剩下的参数`</w:t>
      </w:r>
    </w:p>
    <w:p>
      <w:pPr>
        <w:spacing w:before="240" w:after="240"/>
        <w:rPr>
          <w:lang w:val="zh-CN" w:eastAsia="zh-CN"/>
        </w:rPr>
      </w:pPr>
      <w:r>
        <w:rPr>
          <w:lang w:val="zh-CN" w:eastAsia="zh-CN"/>
        </w:rPr>
        <w:t>```css</w:t>
      </w:r>
    </w:p>
    <w:p>
      <w:pPr>
        <w:spacing w:before="240" w:after="240"/>
        <w:rPr>
          <w:lang w:val="zh-CN" w:eastAsia="zh-CN"/>
        </w:rPr>
      </w:pPr>
      <w:r>
        <w:rPr>
          <w:lang w:val="zh-CN" w:eastAsia="zh-CN"/>
        </w:rPr>
        <w:t>/*普通函数*/</w:t>
      </w:r>
    </w:p>
    <w:p>
      <w:pPr>
        <w:spacing w:before="240" w:after="240"/>
        <w:rPr>
          <w:lang w:val="zh-CN" w:eastAsia="zh-CN"/>
        </w:rPr>
      </w:pPr>
      <w:r>
        <w:rPr>
          <w:lang w:val="zh-CN" w:eastAsia="zh-CN"/>
        </w:rPr>
        <w:t>function add(x, y){</w:t>
      </w:r>
    </w:p>
    <w:p>
      <w:pPr>
        <w:spacing w:before="240" w:after="240"/>
        <w:rPr>
          <w:lang w:val="zh-CN" w:eastAsia="zh-CN"/>
        </w:rPr>
      </w:pPr>
      <w:r>
        <w:rPr>
          <w:lang w:val="zh-CN" w:eastAsia="zh-CN"/>
        </w:rPr>
        <w:t>return x + y;</w:t>
      </w:r>
    </w:p>
    <w:p>
      <w:pPr>
        <w:spacing w:before="240" w:after="240"/>
        <w:rPr>
          <w:lang w:val="zh-CN" w:eastAsia="zh-CN"/>
        </w:rPr>
      </w:pPr>
      <w:r>
        <w:rPr>
          <w:lang w:val="zh-CN" w:eastAsia="zh-CN"/>
        </w:rPr>
        <w:t>}</w:t>
      </w:r>
    </w:p>
    <w:p>
      <w:pPr>
        <w:spacing w:before="240" w:after="240"/>
        <w:rPr>
          <w:lang w:val="zh-CN" w:eastAsia="zh-CN"/>
        </w:rPr>
      </w:pPr>
      <w:r>
        <w:rPr>
          <w:lang w:val="zh-CN" w:eastAsia="zh-CN"/>
        </w:rPr>
        <w:t>add(1,2);</w:t>
      </w:r>
    </w:p>
    <w:p>
      <w:pPr>
        <w:spacing w:before="240" w:after="240"/>
        <w:rPr>
          <w:lang w:val="zh-CN" w:eastAsia="zh-CN"/>
        </w:rPr>
      </w:pPr>
      <w:r>
        <w:rPr>
          <w:lang w:val="zh-CN" w:eastAsia="zh-CN"/>
        </w:rPr>
        <w:t>/*柯里化改编*/</w:t>
      </w:r>
    </w:p>
    <w:p>
      <w:pPr>
        <w:spacing w:before="240" w:after="240"/>
        <w:rPr>
          <w:lang w:val="zh-CN" w:eastAsia="zh-CN"/>
        </w:rPr>
      </w:pPr>
      <w:r>
        <w:rPr>
          <w:lang w:val="zh-CN" w:eastAsia="zh-CN"/>
        </w:rPr>
        <w:t>function addX(y){</w:t>
      </w:r>
    </w:p>
    <w:p>
      <w:pPr>
        <w:spacing w:before="240" w:after="240"/>
        <w:rPr>
          <w:lang w:val="zh-CN" w:eastAsia="zh-CN"/>
        </w:rPr>
      </w:pPr>
      <w:r>
        <w:rPr>
          <w:lang w:val="zh-CN" w:eastAsia="zh-CN"/>
        </w:rPr>
        <w:t>return function (x){</w:t>
      </w:r>
    </w:p>
    <w:p>
      <w:pPr>
        <w:spacing w:before="240" w:after="240"/>
        <w:rPr>
          <w:lang w:val="zh-CN" w:eastAsia="zh-CN"/>
        </w:rPr>
      </w:pPr>
      <w:r>
        <w:rPr>
          <w:lang w:val="zh-CN" w:eastAsia="zh-CN"/>
        </w:rPr>
        <w:t>return x + y;</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addX(2)(1);</w:t>
      </w:r>
    </w:p>
    <w:p>
      <w:pPr>
        <w:spacing w:before="240" w:after="240"/>
        <w:rPr>
          <w:lang w:val="zh-CN" w:eastAsia="zh-CN"/>
        </w:rPr>
      </w:pPr>
      <w:r>
        <w:rPr>
          <w:lang w:val="zh-CN" w:eastAsia="zh-CN"/>
        </w:rPr>
        <w:t>/*函数不纯-硬编码-依赖min参数*/</w:t>
      </w:r>
    </w:p>
    <w:p>
      <w:pPr>
        <w:spacing w:before="240" w:after="240"/>
        <w:rPr>
          <w:lang w:val="zh-CN" w:eastAsia="zh-CN"/>
        </w:rPr>
      </w:pPr>
      <w:r>
        <w:rPr>
          <w:lang w:val="zh-CN" w:eastAsia="zh-CN"/>
        </w:rPr>
        <w:t>var min =90;</w:t>
      </w:r>
    </w:p>
    <w:p>
      <w:pPr>
        <w:spacing w:before="240" w:after="240"/>
        <w:rPr>
          <w:lang w:val="zh-CN" w:eastAsia="zh-CN"/>
        </w:rPr>
      </w:pPr>
      <w:r>
        <w:rPr>
          <w:lang w:val="zh-CN" w:eastAsia="zh-CN"/>
        </w:rPr>
        <w:t>var isWell = score =&gt; score &gt; min;</w:t>
      </w:r>
    </w:p>
    <w:p>
      <w:pPr>
        <w:spacing w:before="240" w:after="240"/>
        <w:rPr>
          <w:lang w:val="zh-CN" w:eastAsia="zh-CN"/>
        </w:rPr>
      </w:pPr>
      <w:r>
        <w:rPr>
          <w:lang w:val="zh-CN" w:eastAsia="zh-CN"/>
        </w:rPr>
        <w:t>/*柯里化改编*/</w:t>
      </w:r>
    </w:p>
    <w:p>
      <w:pPr>
        <w:spacing w:before="240" w:after="240"/>
        <w:rPr>
          <w:lang w:val="zh-CN" w:eastAsia="zh-CN"/>
        </w:rPr>
      </w:pPr>
      <w:r>
        <w:rPr>
          <w:lang w:val="zh-CN" w:eastAsia="zh-CN"/>
        </w:rPr>
        <w:t>var min =90;</w:t>
      </w:r>
    </w:p>
    <w:p>
      <w:pPr>
        <w:spacing w:before="240" w:after="240"/>
        <w:rPr>
          <w:lang w:val="zh-CN" w:eastAsia="zh-CN"/>
        </w:rPr>
      </w:pPr>
      <w:r>
        <w:rPr>
          <w:lang w:val="zh-CN" w:eastAsia="zh-CN"/>
        </w:rPr>
        <w:t>var chekoLevel = baseLine =&gt;(score =&gt; score &gt; baseLine);</w:t>
      </w:r>
    </w:p>
    <w:p>
      <w:pPr>
        <w:spacing w:before="240" w:after="240"/>
        <w:rPr>
          <w:lang w:val="zh-CN" w:eastAsia="zh-CN"/>
        </w:rPr>
      </w:pPr>
      <w:r>
        <w:rPr>
          <w:lang w:val="zh-CN" w:eastAsia="zh-CN"/>
        </w:rPr>
        <w:t>var isWell = chekoLevel(90);</w:t>
      </w:r>
    </w:p>
    <w:p>
      <w:pPr>
        <w:spacing w:before="240" w:after="240"/>
        <w:rPr>
          <w:lang w:val="zh-CN" w:eastAsia="zh-CN"/>
        </w:rPr>
      </w:pPr>
      <w:r>
        <w:rPr>
          <w:lang w:val="zh-CN" w:eastAsia="zh-CN"/>
        </w:rPr>
        <w:t>```</w:t>
      </w:r>
    </w:p>
    <w:p>
      <w:pPr>
        <w:spacing w:before="240" w:after="240"/>
        <w:rPr>
          <w:lang w:val="zh-CN" w:eastAsia="zh-CN"/>
        </w:rPr>
      </w:pPr>
      <w:r>
        <w:rPr>
          <w:lang w:val="zh-CN" w:eastAsia="zh-CN"/>
        </w:rPr>
        <w:t>-`一种对参数的缓存`</w:t>
      </w:r>
    </w:p>
    <w:p>
      <w:pPr>
        <w:spacing w:before="240" w:after="240"/>
        <w:rPr>
          <w:lang w:val="zh-CN" w:eastAsia="zh-CN"/>
        </w:rPr>
      </w:pPr>
      <w:r>
        <w:rPr>
          <w:lang w:val="zh-CN" w:eastAsia="zh-CN"/>
        </w:rPr>
        <w:t>-`用在一些区分环境的函数预缓存`</w:t>
      </w:r>
    </w:p>
    <w:p>
      <w:pPr>
        <w:spacing w:before="240" w:after="240"/>
        <w:rPr>
          <w:lang w:val="zh-CN" w:eastAsia="zh-CN"/>
        </w:rPr>
      </w:pPr>
      <w:r>
        <w:rPr>
          <w:lang w:val="zh-CN" w:eastAsia="zh-CN"/>
        </w:rPr>
        <w:t>-`已获取某些耗时操作结果缓存`</w:t>
      </w:r>
    </w:p>
    <w:p>
      <w:pPr>
        <w:spacing w:before="240" w:after="240"/>
        <w:rPr>
          <w:lang w:val="zh-CN" w:eastAsia="zh-CN"/>
        </w:rPr>
      </w:pPr>
      <w:r>
        <w:rPr>
          <w:lang w:val="zh-CN" w:eastAsia="zh-CN"/>
        </w:rPr>
        <w:t>##(四十二)JavaScript函数式编程(下)</w:t>
      </w:r>
    </w:p>
    <w:p>
      <w:pPr>
        <w:spacing w:before="240" w:after="240"/>
        <w:rPr>
          <w:lang w:val="zh-CN" w:eastAsia="zh-CN"/>
        </w:rPr>
      </w:pPr>
      <w:r>
        <w:rPr>
          <w:lang w:val="zh-CN" w:eastAsia="zh-CN"/>
        </w:rPr>
        <w:t>&gt;**`5:函数组合`**</w:t>
      </w:r>
    </w:p>
    <w:p>
      <w:pPr>
        <w:spacing w:before="240" w:after="240"/>
        <w:rPr>
          <w:lang w:val="zh-CN" w:eastAsia="zh-CN"/>
        </w:rPr>
      </w:pPr>
      <w:r>
        <w:rPr>
          <w:lang w:val="zh-CN" w:eastAsia="zh-CN"/>
        </w:rPr>
        <w:t>-`函数嵌套`</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function1(function2(function13(x)));</w:t>
      </w:r>
    </w:p>
    <w:p>
      <w:pPr>
        <w:spacing w:before="240" w:after="240"/>
        <w:rPr>
          <w:lang w:val="zh-CN" w:eastAsia="zh-CN"/>
        </w:rPr>
      </w:pPr>
      <w:r>
        <w:rPr>
          <w:lang w:val="zh-CN" w:eastAsia="zh-CN"/>
        </w:rPr>
        <w:t>```</w:t>
      </w:r>
    </w:p>
    <w:p>
      <w:pPr>
        <w:spacing w:before="240" w:after="240"/>
        <w:rPr>
          <w:lang w:val="zh-CN" w:eastAsia="zh-CN"/>
        </w:rPr>
      </w:pPr>
      <w:r>
        <w:rPr>
          <w:lang w:val="zh-CN" w:eastAsia="zh-CN"/>
        </w:rPr>
        <w:t>-`函数组合`</w:t>
      </w:r>
    </w:p>
    <w:p>
      <w:pPr>
        <w:spacing w:before="240" w:after="240"/>
        <w:rPr>
          <w:lang w:val="zh-CN" w:eastAsia="zh-CN"/>
        </w:rPr>
      </w:pPr>
      <w:r>
        <w:rPr>
          <w:lang w:val="zh-CN" w:eastAsia="zh-CN"/>
        </w:rPr>
        <w:t>```css</w:t>
      </w:r>
    </w:p>
    <w:p>
      <w:pPr>
        <w:spacing w:before="240" w:after="240"/>
        <w:rPr>
          <w:lang w:val="zh-CN" w:eastAsia="zh-CN"/>
        </w:rPr>
      </w:pPr>
      <w:r>
        <w:rPr>
          <w:lang w:val="zh-CN" w:eastAsia="zh-CN"/>
        </w:rPr>
        <w:t>var compose =(function1, function2)=&gt;(x =&gt; function1(function2(x)));</w:t>
      </w:r>
    </w:p>
    <w:p>
      <w:pPr>
        <w:spacing w:before="240" w:after="240"/>
        <w:rPr>
          <w:lang w:val="zh-CN" w:eastAsia="zh-CN"/>
        </w:rPr>
      </w:pPr>
      <w:r>
        <w:rPr>
          <w:lang w:val="zh-CN" w:eastAsia="zh-CN"/>
        </w:rPr>
        <w:t>var function1= param =&gt; param +1;</w:t>
      </w:r>
    </w:p>
    <w:p>
      <w:pPr>
        <w:spacing w:before="240" w:after="240"/>
        <w:rPr>
          <w:lang w:val="zh-CN" w:eastAsia="zh-CN"/>
        </w:rPr>
      </w:pPr>
      <w:r>
        <w:rPr>
          <w:lang w:val="zh-CN" w:eastAsia="zh-CN"/>
        </w:rPr>
        <w:t>var function2= param =&gt; param +2;</w:t>
      </w:r>
    </w:p>
    <w:p>
      <w:pPr>
        <w:spacing w:before="240" w:after="240"/>
        <w:rPr>
          <w:lang w:val="zh-CN" w:eastAsia="zh-CN"/>
        </w:rPr>
      </w:pPr>
      <w:r>
        <w:rPr>
          <w:lang w:val="zh-CN" w:eastAsia="zh-CN"/>
        </w:rPr>
        <w:t>var final = compose(function1, function2);</w:t>
      </w:r>
    </w:p>
    <w:p>
      <w:pPr>
        <w:spacing w:before="240" w:after="240"/>
        <w:rPr>
          <w:lang w:val="zh-CN" w:eastAsia="zh-CN"/>
        </w:rPr>
      </w:pPr>
      <w:r>
        <w:rPr>
          <w:lang w:val="zh-CN" w:eastAsia="zh-CN"/>
        </w:rPr>
        <w:t>final(1);</w:t>
      </w:r>
    </w:p>
    <w:p>
      <w:pPr>
        <w:spacing w:before="240" w:after="240"/>
        <w:rPr>
          <w:lang w:val="zh-CN" w:eastAsia="zh-CN"/>
        </w:rPr>
      </w:pPr>
      <w:r>
        <w:rPr>
          <w:lang w:val="zh-CN" w:eastAsia="zh-CN"/>
        </w:rPr>
        <w:t>/*4*/</w:t>
      </w:r>
    </w:p>
    <w:p>
      <w:pPr>
        <w:spacing w:before="240" w:after="240"/>
        <w:rPr>
          <w:lang w:val="zh-CN" w:eastAsia="zh-CN"/>
        </w:rPr>
      </w:pPr>
      <w:r>
        <w:rPr>
          <w:lang w:val="zh-CN" w:eastAsia="zh-CN"/>
        </w:rPr>
        <w:t>```</w:t>
      </w:r>
    </w:p>
    <w:p>
      <w:pPr>
        <w:spacing w:before="240" w:after="240"/>
        <w:rPr>
          <w:lang w:val="zh-CN" w:eastAsia="zh-CN"/>
        </w:rPr>
      </w:pPr>
      <w:r>
        <w:rPr>
          <w:lang w:val="zh-CN" w:eastAsia="zh-CN"/>
        </w:rPr>
        <w:t>&gt;**`6:Point Free`**</w:t>
      </w:r>
    </w:p>
    <w:p>
      <w:pPr>
        <w:spacing w:before="240" w:after="240"/>
        <w:rPr>
          <w:lang w:val="zh-CN" w:eastAsia="zh-CN"/>
        </w:rPr>
      </w:pPr>
      <w:r>
        <w:rPr>
          <w:lang w:val="zh-CN" w:eastAsia="zh-CN"/>
        </w:rPr>
        <w:t>-`不要命名转瞬即逝的中间变量`</w:t>
      </w:r>
    </w:p>
    <w:p>
      <w:pPr>
        <w:spacing w:before="240" w:after="240"/>
        <w:rPr>
          <w:lang w:val="zh-CN" w:eastAsia="zh-CN"/>
        </w:rPr>
      </w:pPr>
      <w:r>
        <w:rPr>
          <w:lang w:val="zh-CN" w:eastAsia="zh-CN"/>
        </w:rPr>
        <w:t>```css</w:t>
      </w:r>
    </w:p>
    <w:p>
      <w:pPr>
        <w:spacing w:before="240" w:after="240"/>
        <w:rPr>
          <w:lang w:val="zh-CN" w:eastAsia="zh-CN"/>
        </w:rPr>
      </w:pPr>
      <w:r>
        <w:rPr>
          <w:lang w:val="zh-CN" w:eastAsia="zh-CN"/>
        </w:rPr>
        <w:t>var getSplitWord = str =&gt; str.toUpperCase().split('');</w:t>
      </w:r>
    </w:p>
    <w:p>
      <w:pPr>
        <w:spacing w:before="240" w:after="240"/>
        <w:rPr>
          <w:lang w:val="zh-CN" w:eastAsia="zh-CN"/>
        </w:rPr>
      </w:pPr>
      <w:r>
        <w:rPr>
          <w:lang w:val="zh-CN" w:eastAsia="zh-CN"/>
        </w:rPr>
        <w:t>```</w:t>
      </w:r>
    </w:p>
    <w:p>
      <w:pPr>
        <w:spacing w:before="240" w:after="240"/>
        <w:rPr>
          <w:lang w:val="zh-CN" w:eastAsia="zh-CN"/>
        </w:rPr>
      </w:pPr>
      <w:r>
        <w:rPr>
          <w:lang w:val="zh-CN" w:eastAsia="zh-CN"/>
        </w:rPr>
        <w:t>-`柯里化封装`</w:t>
      </w:r>
    </w:p>
    <w:p>
      <w:pPr>
        <w:spacing w:before="240" w:after="240"/>
        <w:rPr>
          <w:lang w:val="zh-CN" w:eastAsia="zh-CN"/>
        </w:rPr>
      </w:pPr>
      <w:r>
        <w:rPr>
          <w:lang w:val="zh-CN" w:eastAsia="zh-CN"/>
        </w:rPr>
        <w:t>```css</w:t>
      </w:r>
    </w:p>
    <w:p>
      <w:pPr>
        <w:spacing w:before="240" w:after="240"/>
        <w:rPr>
          <w:lang w:val="zh-CN" w:eastAsia="zh-CN"/>
        </w:rPr>
      </w:pPr>
      <w:r>
        <w:rPr>
          <w:lang w:val="zh-CN" w:eastAsia="zh-CN"/>
        </w:rPr>
        <w:t>var toUpperCase = word =&gt; word.toUpperCase();</w:t>
      </w:r>
    </w:p>
    <w:p>
      <w:pPr>
        <w:spacing w:before="240" w:after="240"/>
        <w:rPr>
          <w:lang w:val="zh-CN" w:eastAsia="zh-CN"/>
        </w:rPr>
      </w:pPr>
      <w:r>
        <w:rPr>
          <w:lang w:val="zh-CN" w:eastAsia="zh-CN"/>
        </w:rPr>
        <w:t>var split = x =&gt; str =&gt; str.split(x);</w:t>
      </w:r>
    </w:p>
    <w:p>
      <w:pPr>
        <w:spacing w:before="240" w:after="240"/>
        <w:rPr>
          <w:lang w:val="zh-CN" w:eastAsia="zh-CN"/>
        </w:rPr>
      </w:pPr>
      <w:r>
        <w:rPr>
          <w:lang w:val="zh-CN" w:eastAsia="zh-CN"/>
        </w:rPr>
        <w:t>var getSplitWord = compose(split(''), toUpperCase);</w:t>
      </w:r>
    </w:p>
    <w:p>
      <w:pPr>
        <w:spacing w:before="240" w:after="240"/>
        <w:rPr>
          <w:lang w:val="zh-CN" w:eastAsia="zh-CN"/>
        </w:rPr>
      </w:pPr>
      <w:r>
        <w:rPr>
          <w:lang w:val="zh-CN" w:eastAsia="zh-CN"/>
        </w:rPr>
        <w:t>```</w:t>
      </w:r>
    </w:p>
    <w:p>
      <w:pPr>
        <w:spacing w:before="240" w:after="240"/>
        <w:rPr>
          <w:lang w:val="zh-CN" w:eastAsia="zh-CN"/>
        </w:rPr>
      </w:pPr>
      <w:r>
        <w:rPr>
          <w:lang w:val="zh-CN" w:eastAsia="zh-CN"/>
        </w:rPr>
        <w:t>&gt;**`7:声明式代码`**</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students =[{</w:t>
      </w:r>
    </w:p>
    <w:p>
      <w:pPr>
        <w:spacing w:before="240" w:after="240"/>
        <w:rPr>
          <w:lang w:val="zh-CN" w:eastAsia="zh-CN"/>
        </w:rPr>
      </w:pPr>
      <w:r>
        <w:rPr>
          <w:lang w:val="zh-CN" w:eastAsia="zh-CN"/>
        </w:rPr>
        <w:t>name:'Eric',</w:t>
      </w:r>
    </w:p>
    <w:p>
      <w:pPr>
        <w:spacing w:before="240" w:after="240"/>
        <w:rPr>
          <w:lang w:val="zh-CN" w:eastAsia="zh-CN"/>
        </w:rPr>
      </w:pPr>
      <w:r>
        <w:rPr>
          <w:lang w:val="zh-CN" w:eastAsia="zh-CN"/>
        </w:rPr>
        <w:t>score:99,</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name:'Iven',</w:t>
      </w:r>
    </w:p>
    <w:p>
      <w:pPr>
        <w:spacing w:before="240" w:after="240"/>
        <w:rPr>
          <w:lang w:val="zh-CN" w:eastAsia="zh-CN"/>
        </w:rPr>
      </w:pPr>
      <w:r>
        <w:rPr>
          <w:lang w:val="zh-CN" w:eastAsia="zh-CN"/>
        </w:rPr>
        <w:t>score:59,</w:t>
      </w:r>
    </w:p>
    <w:p>
      <w:pPr>
        <w:spacing w:before="240" w:after="240"/>
        <w:rPr>
          <w:lang w:val="zh-CN" w:eastAsia="zh-CN"/>
        </w:rPr>
      </w:pPr>
      <w:r>
        <w:rPr>
          <w:lang w:val="zh-CN" w:eastAsia="zh-CN"/>
        </w:rPr>
        <w:t>}];</w:t>
      </w:r>
    </w:p>
    <w:p>
      <w:pPr>
        <w:spacing w:before="240" w:after="240"/>
        <w:rPr>
          <w:lang w:val="zh-CN" w:eastAsia="zh-CN"/>
        </w:rPr>
      </w:pPr>
      <w:r>
        <w:rPr>
          <w:lang w:val="zh-CN" w:eastAsia="zh-CN"/>
        </w:rPr>
        <w:t>/*命令式*/</w:t>
      </w:r>
    </w:p>
    <w:p>
      <w:pPr>
        <w:spacing w:before="240" w:after="240"/>
        <w:rPr>
          <w:lang w:val="zh-CN" w:eastAsia="zh-CN"/>
        </w:rPr>
      </w:pPr>
      <w:r>
        <w:rPr>
          <w:lang w:val="zh-CN" w:eastAsia="zh-CN"/>
        </w:rPr>
        <w:t>const getWell = students =&gt;{</w:t>
      </w:r>
    </w:p>
    <w:p>
      <w:pPr>
        <w:spacing w:before="240" w:after="240"/>
        <w:rPr>
          <w:lang w:val="zh-CN" w:eastAsia="zh-CN"/>
        </w:rPr>
      </w:pPr>
      <w:r>
        <w:rPr>
          <w:lang w:val="zh-CN" w:eastAsia="zh-CN"/>
        </w:rPr>
        <w:t>let result =[]</w:t>
      </w:r>
    </w:p>
    <w:p>
      <w:pPr>
        <w:spacing w:before="240" w:after="240"/>
        <w:rPr>
          <w:lang w:val="zh-CN" w:eastAsia="zh-CN"/>
        </w:rPr>
      </w:pPr>
      <w:r>
        <w:rPr>
          <w:lang w:val="zh-CN" w:eastAsia="zh-CN"/>
        </w:rPr>
        <w:t>for (let i =0; i &lt; students.length; i++){</w:t>
      </w:r>
    </w:p>
    <w:p>
      <w:pPr>
        <w:spacing w:before="240" w:after="240"/>
        <w:rPr>
          <w:lang w:val="zh-CN" w:eastAsia="zh-CN"/>
        </w:rPr>
      </w:pPr>
      <w:r>
        <w:rPr>
          <w:lang w:val="zh-CN" w:eastAsia="zh-CN"/>
        </w:rPr>
        <w:t>if (students[i].score &gt;=90){</w:t>
      </w:r>
    </w:p>
    <w:p>
      <w:pPr>
        <w:spacing w:before="240" w:after="240"/>
        <w:rPr>
          <w:lang w:val="zh-CN" w:eastAsia="zh-CN"/>
        </w:rPr>
      </w:pPr>
      <w:r>
        <w:rPr>
          <w:lang w:val="zh-CN" w:eastAsia="zh-CN"/>
        </w:rPr>
        <w:t>result.push(students[i])</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return result</w:t>
      </w:r>
    </w:p>
    <w:p>
      <w:pPr>
        <w:spacing w:before="240" w:after="240"/>
        <w:rPr>
          <w:lang w:val="zh-CN" w:eastAsia="zh-CN"/>
        </w:rPr>
      </w:pPr>
      <w:r>
        <w:rPr>
          <w:lang w:val="zh-CN" w:eastAsia="zh-CN"/>
        </w:rPr>
        <w:t>};</w:t>
      </w:r>
    </w:p>
    <w:p>
      <w:pPr>
        <w:spacing w:before="240" w:after="240"/>
        <w:rPr>
          <w:lang w:val="zh-CN" w:eastAsia="zh-CN"/>
        </w:rPr>
      </w:pPr>
      <w:r>
        <w:rPr>
          <w:lang w:val="zh-CN" w:eastAsia="zh-CN"/>
        </w:rPr>
        <w:t>/*声明式*/</w:t>
      </w:r>
    </w:p>
    <w:p>
      <w:pPr>
        <w:spacing w:before="240" w:after="240"/>
        <w:rPr>
          <w:lang w:val="zh-CN" w:eastAsia="zh-CN"/>
        </w:rPr>
      </w:pPr>
      <w:r>
        <w:rPr>
          <w:lang w:val="zh-CN" w:eastAsia="zh-CN"/>
        </w:rPr>
        <w:t>const getWell = students =&gt; return students.filter(student =&gt; student.score &gt;=90);</w:t>
      </w:r>
    </w:p>
    <w:p>
      <w:pPr>
        <w:spacing w:before="240" w:after="240"/>
        <w:rPr>
          <w:lang w:val="zh-CN" w:eastAsia="zh-CN"/>
        </w:rPr>
      </w:pPr>
      <w:r>
        <w:rPr>
          <w:lang w:val="zh-CN" w:eastAsia="zh-CN"/>
        </w:rPr>
        <w:t>```</w:t>
      </w:r>
    </w:p>
    <w:p>
      <w:pPr>
        <w:spacing w:before="240" w:after="240"/>
        <w:rPr>
          <w:lang w:val="zh-CN" w:eastAsia="zh-CN"/>
        </w:rPr>
      </w:pPr>
      <w:r>
        <w:rPr>
          <w:lang w:val="zh-CN" w:eastAsia="zh-CN"/>
        </w:rPr>
        <w:t>&gt;**`8:高阶函数`**</w:t>
      </w:r>
    </w:p>
    <w:p>
      <w:pPr>
        <w:spacing w:before="240" w:after="240"/>
        <w:rPr>
          <w:lang w:val="zh-CN" w:eastAsia="zh-CN"/>
        </w:rPr>
      </w:pPr>
      <w:r>
        <w:rPr>
          <w:lang w:val="zh-CN" w:eastAsia="zh-CN"/>
        </w:rPr>
        <w:t>-`把函数当参数,把传入的函数做一个封装`</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add(x, y, f){</w:t>
      </w:r>
    </w:p>
    <w:p>
      <w:pPr>
        <w:spacing w:before="240" w:after="240"/>
        <w:rPr>
          <w:lang w:val="zh-CN" w:eastAsia="zh-CN"/>
        </w:rPr>
      </w:pPr>
      <w:r>
        <w:rPr>
          <w:lang w:val="zh-CN" w:eastAsia="zh-CN"/>
        </w:rPr>
        <w:t>return f(x)+ f(y);</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-`常见的高阶函数`</w:t>
      </w:r>
    </w:p>
    <w:p>
      <w:pPr>
        <w:spacing w:before="240" w:after="240"/>
        <w:rPr>
          <w:lang w:val="zh-CN" w:eastAsia="zh-CN"/>
        </w:rPr>
      </w:pPr>
      <w:r>
        <w:rPr>
          <w:lang w:val="zh-CN" w:eastAsia="zh-CN"/>
        </w:rPr>
        <w:t>-`Array.map`</w:t>
      </w:r>
    </w:p>
    <w:p>
      <w:pPr>
        <w:spacing w:before="240" w:after="240"/>
        <w:rPr>
          <w:lang w:val="zh-CN" w:eastAsia="zh-CN"/>
        </w:rPr>
      </w:pPr>
      <w:r>
        <w:rPr>
          <w:lang w:val="zh-CN" w:eastAsia="zh-CN"/>
        </w:rPr>
        <w:t>```css</w:t>
      </w:r>
    </w:p>
    <w:p>
      <w:pPr>
        <w:spacing w:before="240" w:after="240"/>
        <w:rPr>
          <w:lang w:val="zh-CN" w:eastAsia="zh-CN"/>
        </w:rPr>
      </w:pPr>
      <w:r>
        <w:rPr>
          <w:lang w:val="zh-CN" w:eastAsia="zh-CN"/>
        </w:rPr>
        <w:t>var array =[1,2,3];</w:t>
      </w:r>
    </w:p>
    <w:p>
      <w:pPr>
        <w:spacing w:before="240" w:after="240"/>
        <w:rPr>
          <w:lang w:val="zh-CN" w:eastAsia="zh-CN"/>
        </w:rPr>
      </w:pPr>
      <w:r>
        <w:rPr>
          <w:lang w:val="zh-CN" w:eastAsia="zh-CN"/>
        </w:rPr>
        <w:t>array.map(s =&gt; s +1);</w:t>
      </w:r>
    </w:p>
    <w:p>
      <w:pPr>
        <w:spacing w:before="240" w:after="240"/>
        <w:rPr>
          <w:lang w:val="zh-CN" w:eastAsia="zh-CN"/>
        </w:rPr>
      </w:pPr>
      <w:r>
        <w:rPr>
          <w:lang w:val="zh-CN" w:eastAsia="zh-CN"/>
        </w:rPr>
        <w:t>```</w:t>
      </w:r>
    </w:p>
    <w:p>
      <w:pPr>
        <w:spacing w:before="240" w:after="240"/>
        <w:rPr>
          <w:lang w:val="zh-CN" w:eastAsia="zh-CN"/>
        </w:rPr>
      </w:pPr>
      <w:r>
        <w:rPr>
          <w:lang w:val="zh-CN" w:eastAsia="zh-CN"/>
        </w:rPr>
        <w:t>-`Array.sort`</w:t>
      </w:r>
    </w:p>
    <w:p>
      <w:pPr>
        <w:spacing w:before="240" w:after="240"/>
        <w:rPr>
          <w:lang w:val="zh-CN" w:eastAsia="zh-CN"/>
        </w:rPr>
      </w:pPr>
      <w:r>
        <w:rPr>
          <w:lang w:val="zh-CN" w:eastAsia="zh-CN"/>
        </w:rPr>
        <w:t>-`Array.filter`</w:t>
      </w:r>
    </w:p>
    <w:p>
      <w:pPr>
        <w:spacing w:before="240" w:after="240"/>
        <w:rPr>
          <w:lang w:val="zh-CN" w:eastAsia="zh-CN"/>
        </w:rPr>
      </w:pPr>
      <w:r>
        <w:rPr>
          <w:lang w:val="zh-CN" w:eastAsia="zh-CN"/>
        </w:rPr>
        <w:t>-`react中应用比较广泛`</w:t>
      </w:r>
    </w:p>
    <w:p>
      <w:pPr>
        <w:spacing w:before="240" w:after="240"/>
        <w:rPr>
          <w:lang w:val="zh-CN" w:eastAsia="zh-CN"/>
        </w:rPr>
      </w:pPr>
      <w:r>
        <w:rPr>
          <w:lang w:val="zh-CN" w:eastAsia="zh-CN"/>
        </w:rPr>
        <w:t>-`属性代理`</w:t>
      </w:r>
    </w:p>
    <w:p>
      <w:pPr>
        <w:spacing w:before="240" w:after="240"/>
        <w:rPr>
          <w:lang w:val="zh-CN" w:eastAsia="zh-CN"/>
        </w:rPr>
      </w:pPr>
      <w:r>
        <w:rPr>
          <w:lang w:val="zh-CN" w:eastAsia="zh-CN"/>
        </w:rPr>
        <w:t>-`反向继承`</w:t>
      </w:r>
    </w:p>
    <w:p>
      <w:pPr>
        <w:spacing w:before="240" w:after="240"/>
        <w:rPr>
          <w:lang w:val="zh-CN" w:eastAsia="zh-CN"/>
        </w:rPr>
      </w:pPr>
      <w:r>
        <w:rPr>
          <w:lang w:val="zh-CN" w:eastAsia="zh-CN"/>
        </w:rPr>
        <w:t>&gt;**`9:总结`**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本节课从函数式编程的基本概念出发,介绍了函数式编程的特点,最后结合实例介绍了函数式编程中核心概念</w:t>
      </w:r>
      <w:r>
        <w:rPr>
          <w:lang w:val="zh-CN" w:eastAsia="zh-CN"/>
        </w:rPr>
        <w:br/>
      </w:r>
      <w:r>
        <w:rPr>
          <w:lang w:val="zh-CN" w:eastAsia="zh-CN"/>
        </w:rPr>
        <w:t>```</w:t>
      </w:r>
    </w:p>
    <w:p>
      <w:pPr>
        <w:spacing w:before="240" w:after="240"/>
        <w:rPr>
          <w:lang w:val="zh-CN" w:eastAsia="zh-CN"/>
        </w:rPr>
      </w:pPr>
      <w:r>
        <w:rPr>
          <w:lang w:val="zh-CN" w:eastAsia="zh-CN"/>
        </w:rPr>
        <w:t>##(四十三)JavaScript闭包</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-`函数和声明该函数的词法环境的组合`</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count(){</w:t>
      </w:r>
    </w:p>
    <w:p>
      <w:pPr>
        <w:spacing w:before="240" w:after="240"/>
        <w:rPr>
          <w:lang w:val="zh-CN" w:eastAsia="zh-CN"/>
        </w:rPr>
      </w:pPr>
      <w:r>
        <w:rPr>
          <w:lang w:val="zh-CN" w:eastAsia="zh-CN"/>
        </w:rPr>
        <w:t>let count =0;</w:t>
      </w:r>
    </w:p>
    <w:p>
      <w:pPr>
        <w:spacing w:before="240" w:after="240"/>
        <w:rPr>
          <w:lang w:val="zh-CN" w:eastAsia="zh-CN"/>
        </w:rPr>
      </w:pPr>
      <w:r>
        <w:rPr>
          <w:lang w:val="zh-CN" w:eastAsia="zh-CN"/>
        </w:rPr>
        <w:t>return function(){</w:t>
      </w:r>
    </w:p>
    <w:p>
      <w:pPr>
        <w:spacing w:before="240" w:after="240"/>
        <w:rPr>
          <w:lang w:val="zh-CN" w:eastAsia="zh-CN"/>
        </w:rPr>
      </w:pPr>
      <w:r>
        <w:rPr>
          <w:lang w:val="zh-CN" w:eastAsia="zh-CN"/>
        </w:rPr>
        <w:t>count = count +1;</w:t>
      </w:r>
    </w:p>
    <w:p>
      <w:pPr>
        <w:spacing w:before="240" w:after="240"/>
        <w:rPr>
          <w:lang w:val="zh-CN" w:eastAsia="zh-CN"/>
        </w:rPr>
      </w:pPr>
      <w:r>
        <w:rPr>
          <w:lang w:val="zh-CN" w:eastAsia="zh-CN"/>
        </w:rPr>
        <w:t>console.log(count);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var getCount = count();</w:t>
      </w:r>
    </w:p>
    <w:p>
      <w:pPr>
        <w:spacing w:before="240" w:after="240"/>
        <w:rPr>
          <w:lang w:val="zh-CN" w:eastAsia="zh-CN"/>
        </w:rPr>
      </w:pPr>
      <w:r>
        <w:rPr>
          <w:lang w:val="zh-CN" w:eastAsia="zh-CN"/>
        </w:rPr>
        <w:t>getCount();</w:t>
      </w:r>
    </w:p>
    <w:p>
      <w:pPr>
        <w:spacing w:before="240" w:after="240"/>
        <w:rPr>
          <w:lang w:val="zh-CN" w:eastAsia="zh-CN"/>
        </w:rPr>
      </w:pPr>
      <w:r>
        <w:rPr>
          <w:lang w:val="zh-CN" w:eastAsia="zh-CN"/>
        </w:rPr>
        <w:t>getCount();</w:t>
      </w:r>
    </w:p>
    <w:p>
      <w:pPr>
        <w:spacing w:before="240" w:after="240"/>
        <w:rPr>
          <w:lang w:val="zh-CN" w:eastAsia="zh-CN"/>
        </w:rPr>
      </w:pPr>
      <w:r>
        <w:rPr>
          <w:lang w:val="zh-CN" w:eastAsia="zh-CN"/>
        </w:rPr>
        <w:t>```</w:t>
      </w:r>
    </w:p>
    <w:p>
      <w:pPr>
        <w:spacing w:before="240" w:after="240"/>
        <w:rPr>
          <w:lang w:val="zh-CN" w:eastAsia="zh-CN"/>
        </w:rPr>
      </w:pPr>
      <w:r>
        <w:rPr>
          <w:lang w:val="zh-CN" w:eastAsia="zh-CN"/>
        </w:rPr>
        <w:t>-`将函数与其所操作的某些数据(环境)关联起来`</w:t>
      </w:r>
    </w:p>
    <w:p>
      <w:pPr>
        <w:spacing w:before="240" w:after="240"/>
        <w:rPr>
          <w:lang w:val="zh-CN" w:eastAsia="zh-CN"/>
        </w:rPr>
      </w:pPr>
      <w:r>
        <w:rPr>
          <w:lang w:val="zh-CN" w:eastAsia="zh-CN"/>
        </w:rPr>
        <w:t>-`能够访问另一个函数作用域的变量的函数`</w:t>
      </w:r>
    </w:p>
    <w:p>
      <w:pPr>
        <w:spacing w:before="240" w:after="240"/>
        <w:rPr>
          <w:lang w:val="zh-CN" w:eastAsia="zh-CN"/>
        </w:rPr>
      </w:pPr>
      <w:r>
        <w:rPr>
          <w:lang w:val="zh-CN" w:eastAsia="zh-CN"/>
        </w:rPr>
        <w:t>&gt;**`2:闭包的特点`**</w:t>
      </w:r>
    </w:p>
    <w:p>
      <w:pPr>
        <w:spacing w:before="240" w:after="240"/>
        <w:rPr>
          <w:lang w:val="zh-CN" w:eastAsia="zh-CN"/>
        </w:rPr>
      </w:pPr>
      <w:r>
        <w:rPr>
          <w:lang w:val="zh-CN" w:eastAsia="zh-CN"/>
        </w:rPr>
        <w:t>-`函数嵌套函数`</w:t>
      </w:r>
    </w:p>
    <w:p>
      <w:pPr>
        <w:spacing w:before="240" w:after="240"/>
        <w:rPr>
          <w:lang w:val="zh-CN" w:eastAsia="zh-CN"/>
        </w:rPr>
      </w:pPr>
      <w:r>
        <w:rPr>
          <w:lang w:val="zh-CN" w:eastAsia="zh-CN"/>
        </w:rPr>
        <w:t>-`函数内部可以引用外部的参数和变量`</w:t>
      </w:r>
    </w:p>
    <w:p>
      <w:pPr>
        <w:spacing w:before="240" w:after="240"/>
        <w:rPr>
          <w:lang w:val="zh-CN" w:eastAsia="zh-CN"/>
        </w:rPr>
      </w:pPr>
      <w:r>
        <w:rPr>
          <w:lang w:val="zh-CN" w:eastAsia="zh-CN"/>
        </w:rPr>
        <w:t>-`参数和变量不会被垃圾回收机制回收`</w:t>
      </w:r>
    </w:p>
    <w:p>
      <w:pPr>
        <w:spacing w:before="240" w:after="240"/>
        <w:rPr>
          <w:lang w:val="zh-CN" w:eastAsia="zh-CN"/>
        </w:rPr>
      </w:pPr>
      <w:r>
        <w:rPr>
          <w:lang w:val="zh-CN" w:eastAsia="zh-CN"/>
        </w:rPr>
        <w:t>&gt;**`3:用途`**</w:t>
      </w:r>
    </w:p>
    <w:p>
      <w:pPr>
        <w:spacing w:before="240" w:after="240"/>
        <w:rPr>
          <w:lang w:val="zh-CN" w:eastAsia="zh-CN"/>
        </w:rPr>
      </w:pPr>
      <w:r>
        <w:rPr>
          <w:rStyle w:val="emsimilar"/>
          <w:lang w:val="zh-CN" w:eastAsia="zh-CN"/>
        </w:rPr>
        <w:t>-`匿名自执行函数-只需要执行一次,其内部变量无需维护`</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-`封装回调保存作用域(缓存结果)`</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for(var i =1; i &lt;5; i++){</w:t>
      </w:r>
    </w:p>
    <w:p>
      <w:pPr>
        <w:spacing w:before="240" w:after="240"/>
        <w:rPr>
          <w:lang w:val="zh-CN" w:eastAsia="zh-CN"/>
        </w:rPr>
      </w:pPr>
      <w:r>
        <w:rPr>
          <w:lang w:val="zh-CN" w:eastAsia="zh-CN"/>
        </w:rPr>
        <w:t>setTimeout((function(i){</w:t>
      </w:r>
    </w:p>
    <w:p>
      <w:pPr>
        <w:spacing w:before="240" w:after="240"/>
        <w:rPr>
          <w:lang w:val="zh-CN" w:eastAsia="zh-CN"/>
        </w:rPr>
      </w:pPr>
      <w:r>
        <w:rPr>
          <w:lang w:val="zh-CN" w:eastAsia="zh-CN"/>
        </w:rPr>
        <w:t>return function(){</w:t>
      </w:r>
    </w:p>
    <w:p>
      <w:pPr>
        <w:spacing w:before="240" w:after="240"/>
        <w:rPr>
          <w:lang w:val="zh-CN" w:eastAsia="zh-CN"/>
        </w:rPr>
      </w:pPr>
      <w:r>
        <w:rPr>
          <w:lang w:val="zh-CN" w:eastAsia="zh-CN"/>
        </w:rPr>
        <w:t>console.log(i);</w:t>
      </w:r>
    </w:p>
    <w:p>
      <w:pPr>
        <w:spacing w:before="240" w:after="240"/>
        <w:rPr>
          <w:lang w:val="zh-CN" w:eastAsia="zh-CN"/>
        </w:rPr>
      </w:pPr>
      <w:r>
        <w:rPr>
          <w:lang w:val="zh-CN" w:eastAsia="zh-CN"/>
        </w:rPr>
        <w:t>}</w:t>
      </w:r>
    </w:p>
    <w:p>
      <w:pPr>
        <w:spacing w:before="240" w:after="240"/>
        <w:rPr>
          <w:lang w:val="zh-CN" w:eastAsia="zh-CN"/>
        </w:rPr>
      </w:pPr>
      <w:r>
        <w:rPr>
          <w:lang w:val="zh-CN" w:eastAsia="zh-CN"/>
        </w:rPr>
        <w:t>})(i), i *1000)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-`模拟私有方法`</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myNameSpace =(function (){</w:t>
      </w:r>
    </w:p>
    <w:p>
      <w:pPr>
        <w:spacing w:before="240" w:after="240"/>
        <w:rPr>
          <w:lang w:val="zh-CN" w:eastAsia="zh-CN"/>
        </w:rPr>
      </w:pPr>
      <w:r>
        <w:rPr>
          <w:lang w:val="zh-CN" w:eastAsia="zh-CN"/>
        </w:rPr>
        <w:t>/*私有计数器变量*/</w:t>
      </w:r>
    </w:p>
    <w:p>
      <w:pPr>
        <w:spacing w:before="240" w:after="240"/>
        <w:rPr>
          <w:lang w:val="zh-CN" w:eastAsia="zh-CN"/>
        </w:rPr>
      </w:pPr>
      <w:r>
        <w:rPr>
          <w:lang w:val="zh-CN" w:eastAsia="zh-CN"/>
        </w:rPr>
        <w:t>var myPrivateVar =0;</w:t>
      </w:r>
    </w:p>
    <w:p>
      <w:pPr>
        <w:spacing w:before="240" w:after="240"/>
        <w:rPr>
          <w:lang w:val="zh-CN" w:eastAsia="zh-CN"/>
        </w:rPr>
      </w:pPr>
      <w:r>
        <w:rPr>
          <w:lang w:val="zh-CN" w:eastAsia="zh-CN"/>
        </w:rPr>
        <w:t>/*记录所有参数的私有函数*/</w:t>
      </w:r>
    </w:p>
    <w:p>
      <w:pPr>
        <w:spacing w:before="240" w:after="240"/>
        <w:rPr>
          <w:lang w:val="zh-CN" w:eastAsia="zh-CN"/>
        </w:rPr>
      </w:pPr>
      <w:r>
        <w:rPr>
          <w:lang w:val="zh-CN" w:eastAsia="zh-CN"/>
        </w:rPr>
        <w:t>var myPrivateMethod = function (foo){</w:t>
      </w:r>
    </w:p>
    <w:p>
      <w:pPr>
        <w:spacing w:before="240" w:after="240"/>
        <w:rPr>
          <w:lang w:val="zh-CN" w:eastAsia="zh-CN"/>
        </w:rPr>
      </w:pPr>
      <w:r>
        <w:rPr>
          <w:lang w:val="zh-CN" w:eastAsia="zh-CN"/>
        </w:rPr>
        <w:t>console.log(foo + myPrivateVar);</w:t>
      </w:r>
    </w:p>
    <w:p>
      <w:pPr>
        <w:spacing w:before="240" w:after="240"/>
        <w:rPr>
          <w:lang w:val="zh-CN" w:eastAsia="zh-CN"/>
        </w:rPr>
      </w:pPr>
      <w:r>
        <w:rPr>
          <w:lang w:val="zh-CN" w:eastAsia="zh-CN"/>
        </w:rPr>
        <w:t>};</w:t>
      </w:r>
    </w:p>
    <w:p>
      <w:pPr>
        <w:spacing w:before="240" w:after="240"/>
        <w:rPr>
          <w:lang w:val="zh-CN" w:eastAsia="zh-CN"/>
        </w:rPr>
      </w:pPr>
      <w:r>
        <w:rPr>
          <w:lang w:val="zh-CN" w:eastAsia="zh-CN"/>
        </w:rPr>
        <w:t>return {</w:t>
      </w:r>
    </w:p>
    <w:p>
      <w:pPr>
        <w:spacing w:before="240" w:after="240"/>
        <w:rPr>
          <w:lang w:val="zh-CN" w:eastAsia="zh-CN"/>
        </w:rPr>
      </w:pPr>
      <w:r>
        <w:rPr>
          <w:lang w:val="zh-CN" w:eastAsia="zh-CN"/>
        </w:rPr>
        <w:t>/*公有变量*/</w:t>
      </w:r>
    </w:p>
    <w:p>
      <w:pPr>
        <w:spacing w:before="240" w:after="240"/>
        <w:rPr>
          <w:lang w:val="zh-CN" w:eastAsia="zh-CN"/>
        </w:rPr>
      </w:pPr>
      <w:r>
        <w:rPr>
          <w:lang w:val="zh-CN" w:eastAsia="zh-CN"/>
        </w:rPr>
        <w:t>myPublicVar:'foo',</w:t>
      </w:r>
    </w:p>
    <w:p>
      <w:pPr>
        <w:spacing w:before="240" w:after="240"/>
        <w:rPr>
          <w:lang w:val="zh-CN" w:eastAsia="zh-CN"/>
        </w:rPr>
      </w:pPr>
      <w:r>
        <w:rPr>
          <w:lang w:val="zh-CN" w:eastAsia="zh-CN"/>
        </w:rPr>
        <w:t>/*调用私有变量和方法的公用函数*/</w:t>
      </w:r>
    </w:p>
    <w:p>
      <w:pPr>
        <w:spacing w:before="240" w:after="240"/>
        <w:rPr>
          <w:lang w:val="zh-CN" w:eastAsia="zh-CN"/>
        </w:rPr>
      </w:pPr>
      <w:r>
        <w:rPr>
          <w:lang w:val="zh-CN" w:eastAsia="zh-CN"/>
        </w:rPr>
        <w:t>myPublicFunction: function (bar){</w:t>
      </w:r>
    </w:p>
    <w:p>
      <w:pPr>
        <w:spacing w:before="240" w:after="240"/>
        <w:rPr>
          <w:lang w:val="zh-CN" w:eastAsia="zh-CN"/>
        </w:rPr>
      </w:pPr>
      <w:r>
        <w:rPr>
          <w:lang w:val="zh-CN" w:eastAsia="zh-CN"/>
        </w:rPr>
        <w:t>/*增加私有计数器值*/</w:t>
      </w:r>
    </w:p>
    <w:p>
      <w:pPr>
        <w:spacing w:before="240" w:after="240"/>
        <w:rPr>
          <w:lang w:val="zh-CN" w:eastAsia="zh-CN"/>
        </w:rPr>
      </w:pPr>
      <w:r>
        <w:rPr>
          <w:lang w:val="zh-CN" w:eastAsia="zh-CN"/>
        </w:rPr>
        <w:t>myPrivateVal ++;</w:t>
      </w:r>
    </w:p>
    <w:p>
      <w:pPr>
        <w:spacing w:before="240" w:after="240"/>
        <w:rPr>
          <w:lang w:val="zh-CN" w:eastAsia="zh-CN"/>
        </w:rPr>
      </w:pPr>
      <w:r>
        <w:rPr>
          <w:lang w:val="zh-CN" w:eastAsia="zh-CN"/>
        </w:rPr>
        <w:t>myPrivateMethod(bar);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&gt;**`4:常见误区`**</w:t>
      </w:r>
    </w:p>
    <w:p>
      <w:pPr>
        <w:spacing w:before="240" w:after="240"/>
        <w:rPr>
          <w:lang w:val="zh-CN" w:eastAsia="zh-CN"/>
        </w:rPr>
      </w:pPr>
      <w:r>
        <w:rPr>
          <w:lang w:val="zh-CN" w:eastAsia="zh-CN"/>
        </w:rPr>
        <w:t>-`在循环中创建闭包`</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for (var i =1; i &lt;=5; i++){</w:t>
      </w:r>
    </w:p>
    <w:p>
      <w:pPr>
        <w:spacing w:before="240" w:after="240"/>
        <w:rPr>
          <w:lang w:val="zh-CN" w:eastAsia="zh-CN"/>
        </w:rPr>
      </w:pPr>
      <w:r>
        <w:rPr>
          <w:lang w:val="zh-CN" w:eastAsia="zh-CN"/>
        </w:rPr>
        <w:t>setTimeout(function(){</w:t>
      </w:r>
    </w:p>
    <w:p>
      <w:pPr>
        <w:spacing w:before="240" w:after="240"/>
        <w:rPr>
          <w:lang w:val="zh-CN" w:eastAsia="zh-CN"/>
        </w:rPr>
      </w:pPr>
      <w:r>
        <w:rPr>
          <w:lang w:val="zh-CN" w:eastAsia="zh-CN"/>
        </w:rPr>
        <w:t>console.log(i)</w:t>
      </w:r>
    </w:p>
    <w:p>
      <w:pPr>
        <w:spacing w:before="240" w:after="240"/>
        <w:rPr>
          <w:lang w:val="zh-CN" w:eastAsia="zh-CN"/>
        </w:rPr>
      </w:pPr>
      <w:r>
        <w:rPr>
          <w:lang w:val="zh-CN" w:eastAsia="zh-CN"/>
        </w:rPr>
        <w:t>}, i *1000)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-`添加监听事件`</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func(){</w:t>
      </w:r>
    </w:p>
    <w:p>
      <w:pPr>
        <w:spacing w:before="240" w:after="240"/>
        <w:rPr>
          <w:lang w:val="zh-CN" w:eastAsia="zh-CN"/>
        </w:rPr>
      </w:pPr>
      <w:r>
        <w:rPr>
          <w:lang w:val="zh-CN" w:eastAsia="zh-CN"/>
        </w:rPr>
        <w:t>var element = document.getElementById("app");</w:t>
      </w:r>
    </w:p>
    <w:p>
      <w:pPr>
        <w:spacing w:before="240" w:after="240"/>
        <w:rPr>
          <w:lang w:val="zh-CN" w:eastAsia="zh-CN"/>
        </w:rPr>
      </w:pPr>
      <w:r>
        <w:rPr>
          <w:lang w:val="zh-CN" w:eastAsia="zh-CN"/>
        </w:rPr>
        <w:t>element.onclick = function(){</w:t>
      </w:r>
    </w:p>
    <w:p>
      <w:pPr>
        <w:spacing w:before="240" w:after="240"/>
        <w:rPr>
          <w:lang w:val="zh-CN" w:eastAsia="zh-CN"/>
        </w:rPr>
      </w:pPr>
      <w:r>
        <w:rPr>
          <w:lang w:val="zh-CN" w:eastAsia="zh-CN"/>
        </w:rPr>
        <w:t>alert(element.id);</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func(){</w:t>
      </w:r>
    </w:p>
    <w:p>
      <w:pPr>
        <w:spacing w:before="240" w:after="240"/>
        <w:rPr>
          <w:lang w:val="zh-CN" w:eastAsia="zh-CN"/>
        </w:rPr>
      </w:pPr>
      <w:r>
        <w:rPr>
          <w:lang w:val="zh-CN" w:eastAsia="zh-CN"/>
        </w:rPr>
        <w:t>var element = document.getElementById("app");</w:t>
      </w:r>
    </w:p>
    <w:p>
      <w:pPr>
        <w:spacing w:before="240" w:after="240"/>
        <w:rPr>
          <w:lang w:val="zh-CN" w:eastAsia="zh-CN"/>
        </w:rPr>
      </w:pPr>
      <w:r>
        <w:rPr>
          <w:lang w:val="zh-CN" w:eastAsia="zh-CN"/>
        </w:rPr>
        <w:t>var id = element.id;</w:t>
      </w:r>
    </w:p>
    <w:p>
      <w:pPr>
        <w:spacing w:before="240" w:after="240"/>
        <w:rPr>
          <w:lang w:val="zh-CN" w:eastAsia="zh-CN"/>
        </w:rPr>
      </w:pPr>
      <w:r>
        <w:rPr>
          <w:lang w:val="zh-CN" w:eastAsia="zh-CN"/>
        </w:rPr>
        <w:t>element.onclick = function(){</w:t>
      </w:r>
    </w:p>
    <w:p>
      <w:pPr>
        <w:spacing w:before="240" w:after="240"/>
        <w:rPr>
          <w:lang w:val="zh-CN" w:eastAsia="zh-CN"/>
        </w:rPr>
      </w:pPr>
      <w:r>
        <w:rPr>
          <w:lang w:val="zh-CN" w:eastAsia="zh-CN"/>
        </w:rPr>
        <w:t>alert(id);</w:t>
      </w:r>
    </w:p>
    <w:p>
      <w:pPr>
        <w:spacing w:before="240" w:after="240"/>
        <w:rPr>
          <w:lang w:val="zh-CN" w:eastAsia="zh-CN"/>
        </w:rPr>
      </w:pPr>
      <w:r>
        <w:rPr>
          <w:lang w:val="zh-CN" w:eastAsia="zh-CN"/>
        </w:rPr>
        <w:t>}</w:t>
      </w:r>
    </w:p>
    <w:p>
      <w:pPr>
        <w:spacing w:before="240" w:after="240"/>
        <w:rPr>
          <w:lang w:val="zh-CN" w:eastAsia="zh-CN"/>
        </w:rPr>
      </w:pPr>
      <w:r>
        <w:rPr>
          <w:lang w:val="zh-CN" w:eastAsia="zh-CN"/>
        </w:rPr>
        <w:t>element = null;</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&gt;**`5:课后练习`**</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fn(){</w:t>
      </w:r>
    </w:p>
    <w:p>
      <w:pPr>
        <w:spacing w:before="240" w:after="240"/>
        <w:rPr>
          <w:lang w:val="zh-CN" w:eastAsia="zh-CN"/>
        </w:rPr>
      </w:pPr>
      <w:r>
        <w:rPr>
          <w:lang w:val="zh-CN" w:eastAsia="zh-CN"/>
        </w:rPr>
        <w:t>var max =10;</w:t>
      </w:r>
    </w:p>
    <w:p>
      <w:pPr>
        <w:spacing w:before="240" w:after="240"/>
        <w:rPr>
          <w:lang w:val="zh-CN" w:eastAsia="zh-CN"/>
        </w:rPr>
      </w:pPr>
      <w:r>
        <w:rPr>
          <w:lang w:val="zh-CN" w:eastAsia="zh-CN"/>
        </w:rPr>
        <w:t>function bar(x){</w:t>
      </w:r>
    </w:p>
    <w:p>
      <w:pPr>
        <w:spacing w:before="240" w:after="240"/>
        <w:rPr>
          <w:lang w:val="zh-CN" w:eastAsia="zh-CN"/>
        </w:rPr>
      </w:pPr>
      <w:r>
        <w:rPr>
          <w:lang w:val="zh-CN" w:eastAsia="zh-CN"/>
        </w:rPr>
        <w:t>if (x &gt; max){</w:t>
      </w:r>
    </w:p>
    <w:p>
      <w:pPr>
        <w:spacing w:before="240" w:after="240"/>
        <w:rPr>
          <w:lang w:val="zh-CN" w:eastAsia="zh-CN"/>
        </w:rPr>
      </w:pPr>
      <w:r>
        <w:rPr>
          <w:lang w:val="zh-CN" w:eastAsia="zh-CN"/>
        </w:rPr>
        <w:t>console.log(x)</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return bar;</w:t>
      </w:r>
    </w:p>
    <w:p>
      <w:pPr>
        <w:spacing w:before="240" w:after="240"/>
        <w:rPr>
          <w:lang w:val="zh-CN" w:eastAsia="zh-CN"/>
        </w:rPr>
      </w:pPr>
      <w:r>
        <w:rPr>
          <w:lang w:val="zh-CN" w:eastAsia="zh-CN"/>
        </w:rPr>
        <w:t>}</w:t>
      </w:r>
    </w:p>
    <w:p>
      <w:pPr>
        <w:spacing w:before="240" w:after="240"/>
        <w:rPr>
          <w:lang w:val="zh-CN" w:eastAsia="zh-CN"/>
        </w:rPr>
      </w:pPr>
      <w:r>
        <w:rPr>
          <w:lang w:val="zh-CN" w:eastAsia="zh-CN"/>
        </w:rPr>
        <w:t>var f1= fn();</w:t>
      </w:r>
    </w:p>
    <w:p>
      <w:pPr>
        <w:spacing w:before="240" w:after="240"/>
        <w:rPr>
          <w:lang w:val="zh-CN" w:eastAsia="zh-CN"/>
        </w:rPr>
      </w:pPr>
      <w:r>
        <w:rPr>
          <w:lang w:val="zh-CN" w:eastAsia="zh-CN"/>
        </w:rPr>
        <w:t>var max =100;</w:t>
      </w:r>
    </w:p>
    <w:p>
      <w:pPr>
        <w:spacing w:before="240" w:after="240"/>
        <w:rPr>
          <w:lang w:val="zh-CN" w:eastAsia="zh-CN"/>
        </w:rPr>
      </w:pPr>
      <w:r>
        <w:rPr>
          <w:lang w:val="zh-CN" w:eastAsia="zh-CN"/>
        </w:rPr>
        <w:t>f1(20);</w:t>
      </w:r>
    </w:p>
    <w:p>
      <w:pPr>
        <w:spacing w:before="240" w:after="240"/>
        <w:rPr>
          <w:lang w:val="zh-CN" w:eastAsia="zh-CN"/>
        </w:rPr>
      </w:pPr>
      <w:r>
        <w:rPr>
          <w:lang w:val="zh-CN" w:eastAsia="zh-CN"/>
        </w:rPr>
        <w:t>```</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object ={</w:t>
      </w:r>
    </w:p>
    <w:p>
      <w:pPr>
        <w:spacing w:before="240" w:after="240"/>
        <w:rPr>
          <w:lang w:val="zh-CN" w:eastAsia="zh-CN"/>
        </w:rPr>
      </w:pPr>
      <w:r>
        <w:rPr>
          <w:lang w:val="zh-CN" w:eastAsia="zh-CN"/>
        </w:rPr>
        <w:t>name:'Eric',</w:t>
      </w:r>
    </w:p>
    <w:p>
      <w:pPr>
        <w:spacing w:before="240" w:after="240"/>
        <w:rPr>
          <w:lang w:val="zh-CN" w:eastAsia="zh-CN"/>
        </w:rPr>
      </w:pPr>
      <w:r>
        <w:rPr>
          <w:lang w:val="zh-CN" w:eastAsia="zh-CN"/>
        </w:rPr>
        <w:t>getName: function(){</w:t>
      </w:r>
    </w:p>
    <w:p>
      <w:pPr>
        <w:spacing w:before="240" w:after="240"/>
        <w:rPr>
          <w:lang w:val="zh-CN" w:eastAsia="zh-CN"/>
        </w:rPr>
      </w:pPr>
      <w:r>
        <w:rPr>
          <w:lang w:val="zh-CN" w:eastAsia="zh-CN"/>
        </w:rPr>
        <w:t>return function(){</w:t>
      </w:r>
    </w:p>
    <w:p>
      <w:pPr>
        <w:spacing w:before="240" w:after="240"/>
        <w:rPr>
          <w:lang w:val="zh-CN" w:eastAsia="zh-CN"/>
        </w:rPr>
      </w:pPr>
      <w:r>
        <w:rPr>
          <w:lang w:val="zh-CN" w:eastAsia="zh-CN"/>
        </w:rPr>
        <w:t>console.log(this.name)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object.getName()();</w:t>
      </w:r>
    </w:p>
    <w:p>
      <w:pPr>
        <w:spacing w:before="240" w:after="240"/>
        <w:rPr>
          <w:lang w:val="zh-CN" w:eastAsia="zh-CN"/>
        </w:rPr>
      </w:pPr>
      <w:r>
        <w:rPr>
          <w:lang w:val="zh-CN" w:eastAsia="zh-CN"/>
        </w:rPr>
        <w:t>```</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circle(n, o){</w:t>
      </w:r>
    </w:p>
    <w:p>
      <w:pPr>
        <w:spacing w:before="240" w:after="240"/>
        <w:rPr>
          <w:lang w:val="zh-CN" w:eastAsia="zh-CN"/>
        </w:rPr>
      </w:pPr>
      <w:r>
        <w:rPr>
          <w:lang w:val="zh-CN" w:eastAsia="zh-CN"/>
        </w:rPr>
        <w:t>console.log(o);</w:t>
      </w:r>
    </w:p>
    <w:p>
      <w:pPr>
        <w:spacing w:before="240" w:after="240"/>
        <w:rPr>
          <w:lang w:val="zh-CN" w:eastAsia="zh-CN"/>
        </w:rPr>
      </w:pPr>
      <w:r>
        <w:rPr>
          <w:lang w:val="zh-CN" w:eastAsia="zh-CN"/>
        </w:rPr>
        <w:t>return {</w:t>
      </w:r>
    </w:p>
    <w:p>
      <w:pPr>
        <w:spacing w:before="240" w:after="240"/>
        <w:rPr>
          <w:lang w:val="zh-CN" w:eastAsia="zh-CN"/>
        </w:rPr>
      </w:pPr>
      <w:r>
        <w:rPr>
          <w:lang w:val="zh-CN" w:eastAsia="zh-CN"/>
        </w:rPr>
        <w:t>circle: function(m){</w:t>
      </w:r>
    </w:p>
    <w:p>
      <w:pPr>
        <w:spacing w:before="240" w:after="240"/>
        <w:rPr>
          <w:lang w:val="zh-CN" w:eastAsia="zh-CN"/>
        </w:rPr>
      </w:pPr>
      <w:r>
        <w:rPr>
          <w:lang w:val="zh-CN" w:eastAsia="zh-CN"/>
        </w:rPr>
        <w:t>return circle(m, 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var a = circle(0);</w:t>
      </w:r>
    </w:p>
    <w:p>
      <w:pPr>
        <w:spacing w:before="240" w:after="240"/>
        <w:rPr>
          <w:lang w:val="zh-CN" w:eastAsia="zh-CN"/>
        </w:rPr>
      </w:pPr>
      <w:r>
        <w:rPr>
          <w:lang w:val="zh-CN" w:eastAsia="zh-CN"/>
        </w:rPr>
        <w:t>a.circle(1);</w:t>
      </w:r>
    </w:p>
    <w:p>
      <w:pPr>
        <w:spacing w:before="240" w:after="240"/>
        <w:rPr>
          <w:lang w:val="zh-CN" w:eastAsia="zh-CN"/>
        </w:rPr>
      </w:pPr>
      <w:r>
        <w:rPr>
          <w:lang w:val="zh-CN" w:eastAsia="zh-CN"/>
        </w:rPr>
        <w:t>a.circle(2);</w:t>
      </w:r>
    </w:p>
    <w:p>
      <w:pPr>
        <w:spacing w:before="240" w:after="240"/>
        <w:rPr>
          <w:lang w:val="zh-CN" w:eastAsia="zh-CN"/>
        </w:rPr>
      </w:pPr>
      <w:r>
        <w:rPr>
          <w:lang w:val="zh-CN" w:eastAsia="zh-CN"/>
        </w:rPr>
        <w:t>a.circle(3);</w:t>
      </w:r>
    </w:p>
    <w:p>
      <w:pPr>
        <w:spacing w:before="240" w:after="240"/>
        <w:rPr>
          <w:lang w:val="zh-CN" w:eastAsia="zh-CN"/>
        </w:rPr>
      </w:pPr>
      <w:r>
        <w:rPr>
          <w:lang w:val="zh-CN" w:eastAsia="zh-CN"/>
        </w:rPr>
        <w:t>var b = circle(0)</w:t>
      </w:r>
    </w:p>
    <w:p>
      <w:pPr>
        <w:spacing w:before="240" w:after="240"/>
        <w:rPr>
          <w:lang w:val="zh-CN" w:eastAsia="zh-CN"/>
        </w:rPr>
      </w:pPr>
      <w:r>
        <w:rPr>
          <w:lang w:val="zh-CN" w:eastAsia="zh-CN"/>
        </w:rPr>
        <w:t>.circle(1)</w:t>
      </w:r>
    </w:p>
    <w:p>
      <w:pPr>
        <w:spacing w:before="240" w:after="240"/>
        <w:rPr>
          <w:lang w:val="zh-CN" w:eastAsia="zh-CN"/>
        </w:rPr>
      </w:pPr>
      <w:r>
        <w:rPr>
          <w:lang w:val="zh-CN" w:eastAsia="zh-CN"/>
        </w:rPr>
        <w:t>.circle(2)</w:t>
      </w:r>
    </w:p>
    <w:p>
      <w:pPr>
        <w:spacing w:before="240" w:after="240"/>
        <w:rPr>
          <w:lang w:val="zh-CN" w:eastAsia="zh-CN"/>
        </w:rPr>
      </w:pPr>
      <w:r>
        <w:rPr>
          <w:lang w:val="zh-CN" w:eastAsia="zh-CN"/>
        </w:rPr>
        <w:t>.circle(3);</w:t>
      </w:r>
    </w:p>
    <w:p>
      <w:pPr>
        <w:spacing w:before="240" w:after="240"/>
        <w:rPr>
          <w:lang w:val="zh-CN" w:eastAsia="zh-CN"/>
        </w:rPr>
      </w:pPr>
      <w:r>
        <w:rPr>
          <w:lang w:val="zh-CN" w:eastAsia="zh-CN"/>
        </w:rPr>
        <w:t>var c = circle(0).circle(1);</w:t>
      </w:r>
    </w:p>
    <w:p>
      <w:pPr>
        <w:spacing w:before="240" w:after="240"/>
        <w:rPr>
          <w:lang w:val="zh-CN" w:eastAsia="zh-CN"/>
        </w:rPr>
      </w:pPr>
      <w:r>
        <w:rPr>
          <w:lang w:val="zh-CN" w:eastAsia="zh-CN"/>
        </w:rPr>
        <w:t>c.circle(2);</w:t>
      </w:r>
    </w:p>
    <w:p>
      <w:pPr>
        <w:spacing w:before="240" w:after="240"/>
        <w:rPr>
          <w:lang w:val="zh-CN" w:eastAsia="zh-CN"/>
        </w:rPr>
      </w:pPr>
      <w:r>
        <w:rPr>
          <w:lang w:val="zh-CN" w:eastAsia="zh-CN"/>
        </w:rPr>
        <w:t>c.circle(3);</w:t>
      </w:r>
    </w:p>
    <w:p>
      <w:pPr>
        <w:spacing w:before="240" w:after="240"/>
        <w:rPr>
          <w:lang w:val="zh-CN" w:eastAsia="zh-CN"/>
        </w:rPr>
      </w:pPr>
      <w:r>
        <w:rPr>
          <w:lang w:val="zh-CN" w:eastAsia="zh-CN"/>
        </w:rPr>
        <w:t>```</w:t>
      </w:r>
    </w:p>
    <w:p>
      <w:pPr>
        <w:spacing w:before="240" w:after="240"/>
        <w:rPr>
          <w:lang w:val="zh-CN" w:eastAsia="zh-CN"/>
        </w:rPr>
      </w:pPr>
      <w:r>
        <w:rPr>
          <w:lang w:val="zh-CN" w:eastAsia="zh-CN"/>
        </w:rPr>
        <w:t>&gt;**`6:总结`**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本节课从典型的闭包出发,介绍了闭包的基本概念、特点和应用场景,最后结合具体例子介绍了闭包的主要用途和常见的误区</w:t>
      </w:r>
      <w:r>
        <w:rPr>
          <w:lang w:val="zh-CN" w:eastAsia="zh-CN"/>
        </w:rPr>
        <w:br/>
      </w:r>
      <w:r>
        <w:rPr>
          <w:lang w:val="zh-CN" w:eastAsia="zh-CN"/>
        </w:rPr>
        <w:t>```</w:t>
      </w:r>
    </w:p>
    <w:p>
      <w:pPr>
        <w:spacing w:before="240" w:after="240"/>
        <w:rPr>
          <w:lang w:val="zh-CN" w:eastAsia="zh-CN"/>
        </w:rPr>
      </w:pPr>
      <w:r>
        <w:rPr>
          <w:lang w:val="zh-CN" w:eastAsia="zh-CN"/>
        </w:rPr>
        <w:t>##(四十四)JavaScript正则表达式</w:t>
      </w:r>
    </w:p>
    <w:p>
      <w:pPr>
        <w:spacing w:before="240" w:after="240"/>
        <w:rPr>
          <w:lang w:val="zh-CN" w:eastAsia="zh-CN"/>
        </w:rPr>
      </w:pPr>
      <w:r>
        <w:rPr>
          <w:lang w:val="zh-CN" w:eastAsia="zh-CN"/>
        </w:rPr>
        <w:t>&gt;**`1:基本概念`**</w:t>
      </w:r>
    </w:p>
    <w:p>
      <w:pPr>
        <w:spacing w:before="240" w:after="240"/>
        <w:rPr>
          <w:lang w:val="zh-CN" w:eastAsia="zh-CN"/>
        </w:rPr>
      </w:pPr>
      <w:r>
        <w:rPr>
          <w:rStyle w:val="emsimilar"/>
          <w:lang w:val="zh-CN" w:eastAsia="zh-CN"/>
        </w:rPr>
        <w:t>-`正则表达式是用于匹配字符串中字符组合的模式`</w:t>
      </w:r>
    </w:p>
    <w:p>
      <w:pPr>
        <w:spacing w:before="240" w:after="240"/>
        <w:rPr>
          <w:lang w:val="zh-CN" w:eastAsia="zh-CN"/>
        </w:rPr>
      </w:pPr>
      <w:r>
        <w:rPr>
          <w:lang w:val="zh-CN" w:eastAsia="zh-CN"/>
        </w:rPr>
        <w:t>-`正则表达式是对象`</w:t>
      </w:r>
    </w:p>
    <w:p>
      <w:pPr>
        <w:spacing w:before="240" w:after="240"/>
        <w:rPr>
          <w:lang w:val="zh-CN" w:eastAsia="zh-CN"/>
        </w:rPr>
      </w:pPr>
      <w:r>
        <w:rPr>
          <w:lang w:val="zh-CN" w:eastAsia="zh-CN"/>
        </w:rPr>
        <w:t>-`普通字符`</w:t>
      </w:r>
    </w:p>
    <w:p>
      <w:pPr>
        <w:spacing w:before="240" w:after="240"/>
        <w:rPr>
          <w:lang w:val="zh-CN" w:eastAsia="zh-CN"/>
        </w:rPr>
      </w:pPr>
      <w:r>
        <w:rPr>
          <w:lang w:val="zh-CN" w:eastAsia="zh-CN"/>
        </w:rPr>
        <w:t>-`a-z`</w:t>
      </w:r>
    </w:p>
    <w:p>
      <w:pPr>
        <w:spacing w:before="240" w:after="240"/>
        <w:rPr>
          <w:lang w:val="zh-CN" w:eastAsia="zh-CN"/>
        </w:rPr>
      </w:pPr>
      <w:r>
        <w:rPr>
          <w:lang w:val="zh-CN" w:eastAsia="zh-CN"/>
        </w:rPr>
        <w:t>-`0-9`</w:t>
      </w:r>
    </w:p>
    <w:p>
      <w:pPr>
        <w:spacing w:before="240" w:after="240"/>
        <w:rPr>
          <w:lang w:val="zh-CN" w:eastAsia="zh-CN"/>
        </w:rPr>
      </w:pPr>
      <w:r>
        <w:rPr>
          <w:lang w:val="zh-CN" w:eastAsia="zh-CN"/>
        </w:rPr>
        <w:t>-`A-Z`</w:t>
      </w:r>
    </w:p>
    <w:p>
      <w:pPr>
        <w:spacing w:before="240" w:after="240"/>
        <w:rPr>
          <w:lang w:val="zh-CN" w:eastAsia="zh-CN"/>
        </w:rPr>
      </w:pPr>
      <w:r>
        <w:rPr>
          <w:lang w:val="zh-CN" w:eastAsia="zh-CN"/>
        </w:rPr>
        <w:t>-`...`</w:t>
      </w:r>
    </w:p>
    <w:p>
      <w:pPr>
        <w:spacing w:before="240" w:after="240"/>
        <w:rPr>
          <w:lang w:val="zh-CN" w:eastAsia="zh-CN"/>
        </w:rPr>
      </w:pPr>
      <w:r>
        <w:rPr>
          <w:lang w:val="zh-CN" w:eastAsia="zh-CN"/>
        </w:rPr>
        <w:t>-`特殊字符`</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-`(x)`</w:t>
      </w:r>
    </w:p>
    <w:p>
      <w:pPr>
        <w:spacing w:before="240" w:after="240"/>
        <w:rPr>
          <w:lang w:val="zh-CN" w:eastAsia="zh-CN"/>
        </w:rPr>
      </w:pPr>
      <w:r>
        <w:rPr>
          <w:lang w:val="zh-CN" w:eastAsia="zh-CN"/>
        </w:rPr>
        <w:t>-`...`</w:t>
      </w:r>
    </w:p>
    <w:p>
      <w:pPr>
        <w:spacing w:before="240" w:after="240"/>
        <w:rPr>
          <w:lang w:val="zh-CN" w:eastAsia="zh-CN"/>
        </w:rPr>
      </w:pPr>
      <w:r>
        <w:rPr>
          <w:lang w:val="zh-CN" w:eastAsia="zh-CN"/>
        </w:rPr>
        <w:t>&gt;**`2:创建正则表达式`**</w:t>
      </w:r>
    </w:p>
    <w:p>
      <w:pPr>
        <w:spacing w:before="240" w:after="240"/>
        <w:rPr>
          <w:lang w:val="zh-CN" w:eastAsia="zh-CN"/>
        </w:rPr>
      </w:pPr>
      <w:r>
        <w:rPr>
          <w:lang w:val="zh-CN" w:eastAsia="zh-CN"/>
        </w:rPr>
        <w:t>-`对象字面量`</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=/abc/;</w:t>
      </w:r>
    </w:p>
    <w:p>
      <w:pPr>
        <w:spacing w:before="240" w:after="240"/>
        <w:rPr>
          <w:lang w:val="zh-CN" w:eastAsia="zh-CN"/>
        </w:rPr>
      </w:pPr>
      <w:r>
        <w:rPr>
          <w:lang w:val="zh-CN" w:eastAsia="zh-CN"/>
        </w:rPr>
        <w:t>reg.exec('abcd');</w:t>
      </w:r>
    </w:p>
    <w:p>
      <w:pPr>
        <w:spacing w:before="240" w:after="240"/>
        <w:rPr>
          <w:lang w:val="zh-CN" w:eastAsia="zh-CN"/>
        </w:rPr>
      </w:pPr>
      <w:r>
        <w:rPr>
          <w:lang w:val="zh-CN" w:eastAsia="zh-CN"/>
        </w:rPr>
        <w:t>```</w:t>
      </w:r>
    </w:p>
    <w:p>
      <w:pPr>
        <w:spacing w:before="240" w:after="240"/>
        <w:rPr>
          <w:lang w:val="zh-CN" w:eastAsia="zh-CN"/>
        </w:rPr>
      </w:pPr>
      <w:r>
        <w:rPr>
          <w:lang w:val="zh-CN" w:eastAsia="zh-CN"/>
        </w:rPr>
        <w:t>-`RegExp对象构造函数`</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RegExp(/abc/);</w:t>
      </w:r>
    </w:p>
    <w:p>
      <w:pPr>
        <w:spacing w:before="240" w:after="240"/>
        <w:rPr>
          <w:lang w:val="zh-CN" w:eastAsia="zh-CN"/>
        </w:rPr>
      </w:pPr>
      <w:r>
        <w:rPr>
          <w:lang w:val="zh-CN" w:eastAsia="zh-CN"/>
        </w:rPr>
        <w:t>reg.exec('abcd');</w:t>
      </w:r>
    </w:p>
    <w:p>
      <w:pPr>
        <w:spacing w:before="240" w:after="240"/>
        <w:rPr>
          <w:lang w:val="zh-CN" w:eastAsia="zh-CN"/>
        </w:rPr>
      </w:pPr>
      <w:r>
        <w:rPr>
          <w:lang w:val="zh-CN" w:eastAsia="zh-CN"/>
        </w:rPr>
        <w:t>```</w:t>
      </w:r>
    </w:p>
    <w:p>
      <w:pPr>
        <w:spacing w:before="240" w:after="240"/>
        <w:rPr>
          <w:lang w:val="zh-CN" w:eastAsia="zh-CN"/>
        </w:rPr>
      </w:pPr>
      <w:r>
        <w:rPr>
          <w:lang w:val="zh-CN" w:eastAsia="zh-CN"/>
        </w:rPr>
        <w:t>&gt;**`3:匹配符`**</w:t>
      </w:r>
    </w:p>
    <w:p>
      <w:pPr>
        <w:spacing w:before="240" w:after="240"/>
        <w:rPr>
          <w:lang w:val="zh-CN" w:eastAsia="zh-CN"/>
        </w:rPr>
      </w:pPr>
      <w:r>
        <w:rPr>
          <w:lang w:val="zh-CN" w:eastAsia="zh-CN"/>
        </w:rPr>
        <w:t>-`[a-z]-小写字母从a-z中的任一字符`</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RegExp(/abc[a-z]/);</w:t>
      </w:r>
    </w:p>
    <w:p>
      <w:pPr>
        <w:spacing w:before="240" w:after="240"/>
        <w:rPr>
          <w:lang w:val="zh-CN" w:eastAsia="zh-CN"/>
        </w:rPr>
      </w:pPr>
      <w:r>
        <w:rPr>
          <w:lang w:val="zh-CN" w:eastAsia="zh-CN"/>
        </w:rPr>
        <w:t>reg.exec('abc0');</w:t>
      </w:r>
    </w:p>
    <w:p>
      <w:pPr>
        <w:spacing w:before="240" w:after="240"/>
        <w:rPr>
          <w:lang w:val="zh-CN" w:eastAsia="zh-CN"/>
        </w:rPr>
      </w:pPr>
      <w:r>
        <w:rPr>
          <w:lang w:val="zh-CN" w:eastAsia="zh-CN"/>
        </w:rPr>
        <w:t>```</w:t>
      </w:r>
    </w:p>
    <w:p>
      <w:pPr>
        <w:spacing w:before="240" w:after="240"/>
        <w:rPr>
          <w:lang w:val="zh-CN" w:eastAsia="zh-CN"/>
        </w:rPr>
      </w:pPr>
      <w:r>
        <w:rPr>
          <w:lang w:val="zh-CN" w:eastAsia="zh-CN"/>
        </w:rPr>
        <w:t>-`[A-Z]-大写字母从A-Z中的任一字符`</w:t>
      </w:r>
    </w:p>
    <w:p>
      <w:pPr>
        <w:spacing w:before="240" w:after="240"/>
        <w:rPr>
          <w:lang w:val="zh-CN" w:eastAsia="zh-CN"/>
        </w:rPr>
      </w:pPr>
      <w:r>
        <w:rPr>
          <w:rStyle w:val="emsimilar"/>
          <w:lang w:val="zh-CN" w:eastAsia="zh-CN"/>
        </w:rPr>
        <w:t>-`[0-9]-数字从0-9任一字符,相当于\d`</w:t>
      </w:r>
    </w:p>
    <w:p>
      <w:pPr>
        <w:spacing w:before="240" w:after="240"/>
        <w:rPr>
          <w:lang w:val="zh-CN" w:eastAsia="zh-CN"/>
        </w:rPr>
      </w:pPr>
      <w:r>
        <w:rPr>
          <w:lang w:val="zh-CN" w:eastAsia="zh-CN"/>
        </w:rPr>
        <w:t>-`[0-9a-z]-数字从0-9或小写字母从a-z任一字符`</w:t>
      </w:r>
    </w:p>
    <w:p>
      <w:pPr>
        <w:spacing w:before="240" w:after="240"/>
        <w:rPr>
          <w:lang w:val="zh-CN" w:eastAsia="zh-CN"/>
        </w:rPr>
      </w:pPr>
      <w:r>
        <w:rPr>
          <w:rStyle w:val="emsimilar"/>
          <w:lang w:val="zh-CN" w:eastAsia="zh-CN"/>
        </w:rPr>
        <w:t>-`[0-9a-zA-Z]-数字从0-9,小写字母从a-z或者是大写字母从A-Z的任一字符`</w:t>
      </w:r>
    </w:p>
    <w:p>
      <w:pPr>
        <w:spacing w:before="240" w:after="240"/>
        <w:rPr>
          <w:lang w:val="zh-CN" w:eastAsia="zh-CN"/>
        </w:rPr>
      </w:pPr>
      <w:r>
        <w:rPr>
          <w:lang w:val="zh-CN" w:eastAsia="zh-CN"/>
        </w:rPr>
        <w:t>-`[abcd]-字符abcd中的任一字符`</w:t>
      </w:r>
    </w:p>
    <w:p>
      <w:pPr>
        <w:spacing w:before="240" w:after="240"/>
        <w:rPr>
          <w:lang w:val="zh-CN" w:eastAsia="zh-CN"/>
        </w:rPr>
      </w:pPr>
      <w:r>
        <w:rPr>
          <w:lang w:val="zh-CN" w:eastAsia="zh-CN"/>
        </w:rPr>
        <w:t>-`[1234]-数字1234中的任一字符`</w:t>
      </w:r>
    </w:p>
    <w:p>
      <w:pPr>
        <w:spacing w:before="240" w:after="240"/>
        <w:rPr>
          <w:lang w:val="zh-CN" w:eastAsia="zh-CN"/>
        </w:rPr>
      </w:pPr>
      <w:r>
        <w:rPr>
          <w:lang w:val="zh-CN" w:eastAsia="zh-CN"/>
        </w:rPr>
        <w:t>-`[^a-z]-除小写字母从a - z以外的任一字符`</w:t>
      </w:r>
    </w:p>
    <w:p>
      <w:pPr>
        <w:spacing w:before="240" w:after="240"/>
        <w:rPr>
          <w:lang w:val="zh-CN" w:eastAsia="zh-CN"/>
        </w:rPr>
      </w:pPr>
      <w:r>
        <w:rPr>
          <w:lang w:val="zh-CN" w:eastAsia="zh-CN"/>
        </w:rPr>
        <w:t>-`[^0-9]-除数字从0-9以外的任一字符`</w:t>
      </w:r>
    </w:p>
    <w:p>
      <w:pPr>
        <w:spacing w:before="240" w:after="240"/>
        <w:rPr>
          <w:lang w:val="zh-CN" w:eastAsia="zh-CN"/>
        </w:rPr>
      </w:pPr>
      <w:r>
        <w:rPr>
          <w:lang w:val="zh-CN" w:eastAsia="zh-CN"/>
        </w:rPr>
        <w:t>-`[^abcd]-除abcd以外的任一字符`</w:t>
      </w:r>
    </w:p>
    <w:p>
      <w:pPr>
        <w:spacing w:before="240" w:after="240"/>
        <w:rPr>
          <w:lang w:val="zh-CN" w:eastAsia="zh-CN"/>
        </w:rPr>
      </w:pPr>
      <w:r>
        <w:rPr>
          <w:lang w:val="zh-CN" w:eastAsia="zh-CN"/>
        </w:rPr>
        <w:t>-`\d -一个数字字符,用字符簇表示[0-9]`</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RegExp(/abc\d/);</w:t>
      </w:r>
    </w:p>
    <w:p>
      <w:pPr>
        <w:spacing w:before="240" w:after="240"/>
        <w:rPr>
          <w:lang w:val="zh-CN" w:eastAsia="zh-CN"/>
        </w:rPr>
      </w:pPr>
      <w:r>
        <w:rPr>
          <w:lang w:val="zh-CN" w:eastAsia="zh-CN"/>
        </w:rPr>
        <w:t>reg.exec('abcd');</w:t>
      </w:r>
    </w:p>
    <w:p>
      <w:pPr>
        <w:spacing w:before="240" w:after="240"/>
        <w:rPr>
          <w:lang w:val="zh-CN" w:eastAsia="zh-CN"/>
        </w:rPr>
      </w:pPr>
      <w:r>
        <w:rPr>
          <w:lang w:val="zh-CN" w:eastAsia="zh-CN"/>
        </w:rPr>
        <w:t>```</w:t>
      </w:r>
    </w:p>
    <w:p>
      <w:pPr>
        <w:spacing w:before="240" w:after="240"/>
        <w:rPr>
          <w:lang w:val="zh-CN" w:eastAsia="zh-CN"/>
        </w:rPr>
      </w:pPr>
      <w:r>
        <w:rPr>
          <w:lang w:val="zh-CN" w:eastAsia="zh-CN"/>
        </w:rPr>
        <w:t>-`\D -一个非数字字符,也可以使用字符簇[^0-9]或[^\d]来表示`</w:t>
      </w:r>
    </w:p>
    <w:p>
      <w:pPr>
        <w:spacing w:before="240" w:after="240"/>
        <w:rPr>
          <w:lang w:val="zh-CN" w:eastAsia="zh-CN"/>
        </w:rPr>
      </w:pPr>
      <w:r>
        <w:rPr>
          <w:rStyle w:val="emsimilar"/>
          <w:lang w:val="zh-CN" w:eastAsia="zh-CN"/>
        </w:rPr>
        <w:t>-`\w -包括下划线的任何单词字符,用字符簇[0-9a-zA-Z_]`</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RegExp(/\w/);</w:t>
      </w:r>
    </w:p>
    <w:p>
      <w:pPr>
        <w:spacing w:before="240" w:after="240"/>
        <w:rPr>
          <w:lang w:val="zh-CN" w:eastAsia="zh-CN"/>
        </w:rPr>
      </w:pPr>
      <w:r>
        <w:rPr>
          <w:lang w:val="zh-CN" w:eastAsia="zh-CN"/>
        </w:rPr>
        <w:t>reg.exec('abcd');</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-`\W -任何非单词字符,[^0-9a-zA-Z_]或[^\w]`</w:t>
      </w:r>
    </w:p>
    <w:p>
      <w:pPr>
        <w:spacing w:before="240" w:after="240"/>
        <w:rPr>
          <w:lang w:val="zh-CN" w:eastAsia="zh-CN"/>
        </w:rPr>
      </w:pPr>
      <w:r>
        <w:rPr>
          <w:rStyle w:val="emsimilar"/>
          <w:lang w:val="zh-CN" w:eastAsia="zh-CN"/>
        </w:rPr>
        <w:t>-`\s -任何空白字符,空格、制表符、换行符都可以通过\s匹配`</w:t>
      </w:r>
    </w:p>
    <w:p>
      <w:pPr>
        <w:spacing w:before="240" w:after="240"/>
        <w:rPr>
          <w:lang w:val="zh-CN" w:eastAsia="zh-CN"/>
        </w:rPr>
      </w:pPr>
      <w:r>
        <w:rPr>
          <w:lang w:val="zh-CN" w:eastAsia="zh-CN"/>
        </w:rPr>
        <w:t>-`\S -任何非空白字符,[^\s]`</w:t>
      </w:r>
    </w:p>
    <w:p>
      <w:pPr>
        <w:spacing w:before="240" w:after="240"/>
        <w:rPr>
          <w:lang w:val="zh-CN" w:eastAsia="zh-CN"/>
        </w:rPr>
      </w:pPr>
      <w:r>
        <w:rPr>
          <w:rStyle w:val="emsimilar"/>
          <w:lang w:val="zh-CN" w:eastAsia="zh-CN"/>
        </w:rPr>
        <w:t>-`.-除"\n"之外的任何单个字符`</w:t>
      </w:r>
    </w:p>
    <w:p>
      <w:pPr>
        <w:spacing w:before="240" w:after="240"/>
        <w:rPr>
          <w:lang w:val="zh-CN" w:eastAsia="zh-CN"/>
        </w:rPr>
      </w:pPr>
      <w:r>
        <w:rPr>
          <w:lang w:val="zh-CN" w:eastAsia="zh-CN"/>
        </w:rPr>
        <w:t>&gt;**`4:限定符`**</w:t>
      </w:r>
    </w:p>
    <w:p>
      <w:pPr>
        <w:spacing w:before="240" w:after="240"/>
        <w:rPr>
          <w:lang w:val="zh-CN" w:eastAsia="zh-CN"/>
        </w:rPr>
      </w:pPr>
      <w:r>
        <w:rPr>
          <w:lang w:val="zh-CN" w:eastAsia="zh-CN"/>
        </w:rPr>
        <w:t>-`*-0到多,可以使用{0,}代替`</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RegExp(/abc*/);</w:t>
      </w:r>
    </w:p>
    <w:p>
      <w:pPr>
        <w:spacing w:before="240" w:after="240"/>
        <w:rPr>
          <w:lang w:val="zh-CN" w:eastAsia="zh-CN"/>
        </w:rPr>
      </w:pPr>
      <w:r>
        <w:rPr>
          <w:lang w:val="zh-CN" w:eastAsia="zh-CN"/>
        </w:rPr>
        <w:t>reg.exec('abcccccccccc');</w:t>
      </w:r>
    </w:p>
    <w:p>
      <w:pPr>
        <w:spacing w:before="240" w:after="240"/>
        <w:rPr>
          <w:lang w:val="zh-CN" w:eastAsia="zh-CN"/>
        </w:rPr>
      </w:pPr>
      <w:r>
        <w:rPr>
          <w:lang w:val="zh-CN" w:eastAsia="zh-CN"/>
        </w:rPr>
        <w:t>```</w:t>
      </w:r>
    </w:p>
    <w:p>
      <w:pPr>
        <w:spacing w:before="240" w:after="240"/>
        <w:rPr>
          <w:lang w:val="zh-CN" w:eastAsia="zh-CN"/>
        </w:rPr>
      </w:pPr>
      <w:r>
        <w:rPr>
          <w:lang w:val="zh-CN" w:eastAsia="zh-CN"/>
        </w:rPr>
        <w:t>-`+-1到多,可以使用{1,}代替`</w:t>
      </w:r>
    </w:p>
    <w:p>
      <w:pPr>
        <w:spacing w:before="240" w:after="240"/>
        <w:rPr>
          <w:lang w:val="zh-CN" w:eastAsia="zh-CN"/>
        </w:rPr>
      </w:pPr>
      <w:r>
        <w:rPr>
          <w:lang w:val="zh-CN" w:eastAsia="zh-CN"/>
        </w:rPr>
        <w:t>-`?-0或1,可以使用{0,1}代替`</w:t>
      </w:r>
    </w:p>
    <w:p>
      <w:pPr>
        <w:spacing w:before="240" w:after="240"/>
        <w:rPr>
          <w:lang w:val="zh-CN" w:eastAsia="zh-CN"/>
        </w:rPr>
      </w:pPr>
      <w:r>
        <w:rPr>
          <w:lang w:val="zh-CN" w:eastAsia="zh-CN"/>
        </w:rPr>
        <w:t>-`{n}-匹配n次,如{18},连续匹配18次`</w:t>
      </w:r>
    </w:p>
    <w:p>
      <w:pPr>
        <w:spacing w:before="240" w:after="240"/>
        <w:rPr>
          <w:lang w:val="zh-CN" w:eastAsia="zh-CN"/>
        </w:rPr>
      </w:pPr>
      <w:r>
        <w:rPr>
          <w:rStyle w:val="emsimilar"/>
          <w:lang w:val="zh-CN" w:eastAsia="zh-CN"/>
        </w:rPr>
        <w:t>-`{n,}-至少匹配n次,如{1,},代表最少匹配1次`</w:t>
      </w:r>
    </w:p>
    <w:p>
      <w:pPr>
        <w:spacing w:before="240" w:after="240"/>
        <w:rPr>
          <w:lang w:val="zh-CN" w:eastAsia="zh-CN"/>
        </w:rPr>
      </w:pPr>
      <w:r>
        <w:rPr>
          <w:lang w:val="zh-CN" w:eastAsia="zh-CN"/>
        </w:rPr>
        <w:t>-`{n,m}-最少匹配n次且最多匹配m次,如{1,7}代表最少匹配1最多匹配7次`</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RegExp(/abc{4}/);</w:t>
      </w:r>
    </w:p>
    <w:p>
      <w:pPr>
        <w:spacing w:before="240" w:after="240"/>
        <w:rPr>
          <w:lang w:val="zh-CN" w:eastAsia="zh-CN"/>
        </w:rPr>
      </w:pPr>
      <w:r>
        <w:rPr>
          <w:lang w:val="zh-CN" w:eastAsia="zh-CN"/>
        </w:rPr>
        <w:t>reg.exec('abccc');</w:t>
      </w:r>
    </w:p>
    <w:p>
      <w:pPr>
        <w:spacing w:before="240" w:after="240"/>
        <w:rPr>
          <w:lang w:val="zh-CN" w:eastAsia="zh-CN"/>
        </w:rPr>
      </w:pPr>
      <w:r>
        <w:rPr>
          <w:lang w:val="zh-CN" w:eastAsia="zh-CN"/>
        </w:rPr>
        <w:t>```</w:t>
      </w:r>
    </w:p>
    <w:p>
      <w:pPr>
        <w:spacing w:before="240" w:after="240"/>
        <w:rPr>
          <w:lang w:val="zh-CN" w:eastAsia="zh-CN"/>
        </w:rPr>
      </w:pPr>
      <w:r>
        <w:rPr>
          <w:lang w:val="zh-CN" w:eastAsia="zh-CN"/>
        </w:rPr>
        <w:t>&gt;**`5:定位符`**</w:t>
      </w:r>
    </w:p>
    <w:p>
      <w:pPr>
        <w:spacing w:before="240" w:after="240"/>
        <w:rPr>
          <w:lang w:val="zh-CN" w:eastAsia="zh-CN"/>
        </w:rPr>
      </w:pPr>
      <w:r>
        <w:rPr>
          <w:lang w:val="zh-CN" w:eastAsia="zh-CN"/>
        </w:rPr>
        <w:t>-`^匹配输入字符串的开始位置`</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RegExp(/^abc{4}/);</w:t>
      </w:r>
    </w:p>
    <w:p>
      <w:pPr>
        <w:spacing w:before="240" w:after="240"/>
        <w:rPr>
          <w:lang w:val="zh-CN" w:eastAsia="zh-CN"/>
        </w:rPr>
      </w:pPr>
      <w:r>
        <w:rPr>
          <w:lang w:val="zh-CN" w:eastAsia="zh-CN"/>
        </w:rPr>
        <w:t>reg.exec('dabccc');</w:t>
      </w:r>
    </w:p>
    <w:p>
      <w:pPr>
        <w:spacing w:before="240" w:after="240"/>
        <w:rPr>
          <w:lang w:val="zh-CN" w:eastAsia="zh-CN"/>
        </w:rPr>
      </w:pPr>
      <w:r>
        <w:rPr>
          <w:lang w:val="zh-CN" w:eastAsia="zh-CN"/>
        </w:rPr>
        <w:t>```</w:t>
      </w:r>
    </w:p>
    <w:p>
      <w:pPr>
        <w:spacing w:before="240" w:after="240"/>
        <w:rPr>
          <w:lang w:val="zh-CN" w:eastAsia="zh-CN"/>
        </w:rPr>
      </w:pPr>
      <w:r>
        <w:rPr>
          <w:lang w:val="zh-CN" w:eastAsia="zh-CN"/>
        </w:rPr>
        <w:t>-`$匹配输入字符串的结束位置`</w:t>
      </w:r>
    </w:p>
    <w:p>
      <w:pPr>
        <w:spacing w:before="240" w:after="240"/>
        <w:rPr>
          <w:lang w:val="zh-CN" w:eastAsia="zh-CN"/>
        </w:rPr>
      </w:pPr>
      <w:r>
        <w:rPr>
          <w:lang w:val="zh-CN" w:eastAsia="zh-CN"/>
        </w:rPr>
        <w:t>-`\b 匹配一个单词边界`</w:t>
      </w:r>
    </w:p>
    <w:p>
      <w:pPr>
        <w:spacing w:before="240" w:after="240"/>
        <w:rPr>
          <w:lang w:val="zh-CN" w:eastAsia="zh-CN"/>
        </w:rPr>
      </w:pPr>
      <w:r>
        <w:rPr>
          <w:lang w:val="zh-CN" w:eastAsia="zh-CN"/>
        </w:rPr>
        <w:t>-`\B 匹配非单词边界`</w:t>
      </w:r>
    </w:p>
    <w:p>
      <w:pPr>
        <w:spacing w:before="240" w:after="240"/>
        <w:rPr>
          <w:lang w:val="zh-CN" w:eastAsia="zh-CN"/>
        </w:rPr>
      </w:pPr>
      <w:r>
        <w:rPr>
          <w:lang w:val="zh-CN" w:eastAsia="zh-CN"/>
        </w:rPr>
        <w:t>&gt;**`6:转义符`**</w:t>
      </w:r>
    </w:p>
    <w:p>
      <w:pPr>
        <w:spacing w:before="240" w:after="240"/>
        <w:rPr>
          <w:lang w:val="zh-CN" w:eastAsia="zh-CN"/>
        </w:rPr>
      </w:pPr>
      <w:r>
        <w:rPr>
          <w:rStyle w:val="emsimilar"/>
          <w:lang w:val="zh-CN" w:eastAsia="zh-CN"/>
        </w:rPr>
        <w:t>-`\-遇到正则中特殊符号需要转义`</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RegExp(/abc/g);</w:t>
      </w:r>
    </w:p>
    <w:p>
      <w:pPr>
        <w:spacing w:before="240" w:after="240"/>
        <w:rPr>
          <w:lang w:val="zh-CN" w:eastAsia="zh-CN"/>
        </w:rPr>
      </w:pPr>
      <w:r>
        <w:rPr>
          <w:lang w:val="zh-CN" w:eastAsia="zh-CN"/>
        </w:rPr>
        <w:t>'abcabcabcabcabc'.match(reg)</w:t>
      </w:r>
    </w:p>
    <w:p>
      <w:pPr>
        <w:spacing w:before="240" w:after="240"/>
        <w:rPr>
          <w:lang w:val="zh-CN" w:eastAsia="zh-CN"/>
        </w:rPr>
      </w:pPr>
      <w:r>
        <w:rPr>
          <w:lang w:val="zh-CN" w:eastAsia="zh-CN"/>
        </w:rPr>
        <w:t>```</w:t>
      </w:r>
    </w:p>
    <w:p>
      <w:pPr>
        <w:spacing w:before="240" w:after="240"/>
        <w:rPr>
          <w:lang w:val="zh-CN" w:eastAsia="zh-CN"/>
        </w:rPr>
      </w:pPr>
      <w:r>
        <w:rPr>
          <w:lang w:val="zh-CN" w:eastAsia="zh-CN"/>
        </w:rPr>
        <w:t>&gt;**`7:选择匹配符`**</w:t>
      </w:r>
    </w:p>
    <w:p>
      <w:pPr>
        <w:spacing w:before="240" w:after="240"/>
        <w:rPr>
          <w:lang w:val="zh-CN" w:eastAsia="zh-CN"/>
        </w:rPr>
      </w:pPr>
      <w:r>
        <w:rPr>
          <w:lang w:val="zh-CN" w:eastAsia="zh-CN"/>
        </w:rPr>
        <w:t>-`|-或`</w:t>
      </w:r>
    </w:p>
    <w:p>
      <w:pPr>
        <w:spacing w:before="240" w:after="240"/>
        <w:rPr>
          <w:lang w:val="zh-CN" w:eastAsia="zh-CN"/>
        </w:rPr>
      </w:pPr>
      <w:r>
        <w:rPr>
          <w:lang w:val="zh-CN" w:eastAsia="zh-CN"/>
        </w:rPr>
        <w:t>&gt;**`8:标志符`**</w:t>
      </w:r>
    </w:p>
    <w:p>
      <w:pPr>
        <w:spacing w:before="240" w:after="240"/>
        <w:rPr>
          <w:lang w:val="zh-CN" w:eastAsia="zh-CN"/>
        </w:rPr>
      </w:pPr>
      <w:r>
        <w:rPr>
          <w:lang w:val="zh-CN" w:eastAsia="zh-CN"/>
        </w:rPr>
        <w:t>-`g -全局搜索`</w:t>
      </w:r>
    </w:p>
    <w:p>
      <w:pPr>
        <w:spacing w:before="240" w:after="240"/>
        <w:rPr>
          <w:lang w:val="zh-CN" w:eastAsia="zh-CN"/>
        </w:rPr>
      </w:pPr>
      <w:r>
        <w:rPr>
          <w:lang w:val="zh-CN" w:eastAsia="zh-CN"/>
        </w:rPr>
        <w:t>-`i -不区分大小写搜索`</w:t>
      </w:r>
    </w:p>
    <w:p>
      <w:pPr>
        <w:spacing w:before="240" w:after="240"/>
        <w:rPr>
          <w:lang w:val="zh-CN" w:eastAsia="zh-CN"/>
        </w:rPr>
      </w:pPr>
      <w:r>
        <w:rPr>
          <w:lang w:val="zh-CN" w:eastAsia="zh-CN"/>
        </w:rPr>
        <w:t>&gt;**`9:正则表达式方法`**</w:t>
      </w:r>
    </w:p>
    <w:p>
      <w:pPr>
        <w:spacing w:before="240" w:after="240"/>
        <w:rPr>
          <w:lang w:val="zh-CN" w:eastAsia="zh-CN"/>
        </w:rPr>
      </w:pPr>
      <w:r>
        <w:rPr>
          <w:rStyle w:val="emsimilar"/>
          <w:lang w:val="zh-CN" w:eastAsia="zh-CN"/>
        </w:rPr>
        <w:t>-`test -是否匹配的RegExp方法,返回true或false`</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RegExp(/^abc{4}/);</w:t>
      </w:r>
    </w:p>
    <w:p>
      <w:pPr>
        <w:spacing w:before="240" w:after="240"/>
        <w:rPr>
          <w:lang w:val="zh-CN" w:eastAsia="zh-CN"/>
        </w:rPr>
      </w:pPr>
      <w:r>
        <w:rPr>
          <w:lang w:val="zh-CN" w:eastAsia="zh-CN"/>
        </w:rPr>
        <w:t>reg.test('dabccc');</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-`exec -检索字符串中的正则表达式的匹配,返回一个数组-可循环调用(/g)`</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reg = new RegExp(/abc/g);</w:t>
      </w:r>
    </w:p>
    <w:p>
      <w:pPr>
        <w:spacing w:before="240" w:after="240"/>
        <w:rPr>
          <w:lang w:val="zh-CN" w:eastAsia="zh-CN"/>
        </w:rPr>
      </w:pPr>
      <w:r>
        <w:rPr>
          <w:lang w:val="zh-CN" w:eastAsia="zh-CN"/>
        </w:rPr>
        <w:t>reg.exec('abcabcabc');</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-`match - String对象方法,检索字符串中的正则表达式的匹配(/g时全部匹配)`</w:t>
      </w:r>
    </w:p>
    <w:p>
      <w:pPr>
        <w:spacing w:before="240" w:after="240"/>
        <w:rPr>
          <w:lang w:val="zh-CN" w:eastAsia="zh-CN"/>
        </w:rPr>
      </w:pPr>
      <w:r>
        <w:rPr>
          <w:lang w:val="zh-CN" w:eastAsia="zh-CN"/>
        </w:rPr>
        <w:t>-`search - String对象方法`</w:t>
      </w:r>
    </w:p>
    <w:p>
      <w:pPr>
        <w:spacing w:before="240" w:after="240"/>
        <w:rPr>
          <w:lang w:val="zh-CN" w:eastAsia="zh-CN"/>
        </w:rPr>
      </w:pPr>
      <w:r>
        <w:rPr>
          <w:lang w:val="zh-CN" w:eastAsia="zh-CN"/>
        </w:rPr>
        <w:t>-`replace - String对象方法`</w:t>
      </w:r>
    </w:p>
    <w:p>
      <w:pPr>
        <w:spacing w:before="240" w:after="240"/>
        <w:rPr>
          <w:lang w:val="zh-CN" w:eastAsia="zh-CN"/>
        </w:rPr>
      </w:pPr>
      <w:r>
        <w:rPr>
          <w:lang w:val="zh-CN" w:eastAsia="zh-CN"/>
        </w:rPr>
        <w:t>-`split - String对象方法`</w:t>
      </w:r>
    </w:p>
    <w:p>
      <w:pPr>
        <w:spacing w:before="240" w:after="240"/>
        <w:rPr>
          <w:lang w:val="zh-CN" w:eastAsia="zh-CN"/>
        </w:rPr>
      </w:pPr>
      <w:r>
        <w:rPr>
          <w:lang w:val="zh-CN" w:eastAsia="zh-CN"/>
        </w:rPr>
        <w:t>&gt;**`10:课后练习`**</w:t>
      </w:r>
    </w:p>
    <w:p>
      <w:pPr>
        <w:spacing w:before="240" w:after="240"/>
        <w:rPr>
          <w:lang w:val="zh-CN" w:eastAsia="zh-CN"/>
        </w:rPr>
      </w:pPr>
      <w:r>
        <w:rPr>
          <w:rStyle w:val="emsimilar"/>
          <w:lang w:val="zh-CN" w:eastAsia="zh-CN"/>
        </w:rPr>
        <w:t>-`实现一个匹配11位电话号码的正则表达式`</w:t>
      </w:r>
    </w:p>
    <w:p>
      <w:pPr>
        <w:spacing w:before="240" w:after="240"/>
        <w:rPr>
          <w:lang w:val="zh-CN" w:eastAsia="zh-CN"/>
        </w:rPr>
      </w:pPr>
      <w:r>
        <w:rPr>
          <w:lang w:val="zh-CN" w:eastAsia="zh-CN"/>
        </w:rPr>
        <w:t>-`以1为开头`</w:t>
      </w:r>
    </w:p>
    <w:p>
      <w:pPr>
        <w:spacing w:before="240" w:after="240"/>
        <w:rPr>
          <w:lang w:val="zh-CN" w:eastAsia="zh-CN"/>
        </w:rPr>
      </w:pPr>
      <w:r>
        <w:rPr>
          <w:lang w:val="zh-CN" w:eastAsia="zh-CN"/>
        </w:rPr>
        <w:t>-`第二位可为3,4,5,7,8,中的任意一位`</w:t>
      </w:r>
    </w:p>
    <w:p>
      <w:pPr>
        <w:spacing w:before="240" w:after="240"/>
        <w:rPr>
          <w:lang w:val="zh-CN" w:eastAsia="zh-CN"/>
        </w:rPr>
      </w:pPr>
      <w:r>
        <w:rPr>
          <w:lang w:val="zh-CN" w:eastAsia="zh-CN"/>
        </w:rPr>
        <w:t>-`最后以0-9的9个整数结尾`</w:t>
      </w:r>
    </w:p>
    <w:p>
      <w:pPr>
        <w:spacing w:before="240" w:after="240"/>
        <w:rPr>
          <w:lang w:val="zh-CN" w:eastAsia="zh-CN"/>
        </w:rPr>
      </w:pPr>
      <w:r>
        <w:rPr>
          <w:lang w:val="zh-CN" w:eastAsia="zh-CN"/>
        </w:rPr>
        <w:t>-`实现一个匹配电子邮件的正则表达式`</w:t>
      </w:r>
    </w:p>
    <w:p>
      <w:pPr>
        <w:spacing w:before="240" w:after="240"/>
        <w:rPr>
          <w:lang w:val="zh-CN" w:eastAsia="zh-CN"/>
        </w:rPr>
      </w:pPr>
      <w:r>
        <w:rPr>
          <w:lang w:val="zh-CN" w:eastAsia="zh-CN"/>
        </w:rPr>
        <w:t>-`@之前必须有内</w:t>
      </w:r>
      <w:r>
        <w:rPr>
          <w:rStyle w:val="emsimilar"/>
          <w:lang w:val="zh-CN" w:eastAsia="zh-CN"/>
        </w:rPr>
        <w:t>容且只能是字母(大小写)、数字、下划线(_)、</w:t>
      </w:r>
      <w:r>
        <w:rPr>
          <w:lang w:val="zh-CN" w:eastAsia="zh-CN"/>
        </w:rPr>
        <w:t>减号(-)、点(.)`</w:t>
      </w:r>
    </w:p>
    <w:p>
      <w:pPr>
        <w:spacing w:before="240" w:after="240"/>
        <w:rPr>
          <w:lang w:val="zh-CN" w:eastAsia="zh-CN"/>
        </w:rPr>
      </w:pPr>
      <w:r>
        <w:rPr>
          <w:rStyle w:val="emsimilar"/>
          <w:lang w:val="zh-CN" w:eastAsia="zh-CN"/>
        </w:rPr>
        <w:t>-`@和最后一个.之间必须有内容且只能是字母(大小写)、数字、点(.)、减号(-),</w:t>
      </w:r>
      <w:r>
        <w:rPr>
          <w:lang w:val="zh-CN" w:eastAsia="zh-CN"/>
        </w:rPr>
        <w:t>且两个点不能挨着`</w:t>
      </w:r>
    </w:p>
    <w:p>
      <w:pPr>
        <w:spacing w:before="240" w:after="240"/>
        <w:rPr>
          <w:lang w:val="zh-CN" w:eastAsia="zh-CN"/>
        </w:rPr>
      </w:pPr>
      <w:r>
        <w:rPr>
          <w:rStyle w:val="emsimilar"/>
          <w:lang w:val="zh-CN" w:eastAsia="zh-CN"/>
        </w:rPr>
        <w:t>-`最后一个.之后必须有内容且内容只能是字母(大小写)、数字且长度为大于等于2个字节,</w:t>
      </w:r>
      <w:r>
        <w:rPr>
          <w:lang w:val="zh-CN" w:eastAsia="zh-CN"/>
        </w:rPr>
        <w:t>小于等于6个字节`</w:t>
      </w:r>
    </w:p>
    <w:p>
      <w:pPr>
        <w:spacing w:before="240" w:after="240"/>
        <w:rPr>
          <w:lang w:val="zh-CN" w:eastAsia="zh-CN"/>
        </w:rPr>
      </w:pPr>
      <w:r>
        <w:rPr>
          <w:lang w:val="zh-CN" w:eastAsia="zh-CN"/>
        </w:rPr>
        <w:t>&gt;**`11:总结`**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本节课介绍了Javascript中正则表达式的基本概念,介绍了常用的特殊符号,最后结合实例介绍了正则表达式的常用方法</w:t>
      </w:r>
      <w:r>
        <w:rPr>
          <w:lang w:val="zh-CN" w:eastAsia="zh-CN"/>
        </w:rPr>
        <w:br/>
      </w:r>
      <w:r>
        <w:rPr>
          <w:lang w:val="zh-CN" w:eastAsia="zh-CN"/>
        </w:rPr>
        <w:t>```</w:t>
      </w:r>
    </w:p>
    <w:p>
      <w:pPr>
        <w:spacing w:before="240" w:after="240"/>
        <w:rPr>
          <w:lang w:val="zh-CN" w:eastAsia="zh-CN"/>
        </w:rPr>
      </w:pPr>
      <w:r>
        <w:rPr>
          <w:lang w:val="zh-CN" w:eastAsia="zh-CN"/>
        </w:rPr>
        <w:t>##(四十五)JavaScript面向对象编程(OOP)</w:t>
      </w:r>
    </w:p>
    <w:p>
      <w:pPr>
        <w:spacing w:before="240" w:after="240"/>
        <w:rPr>
          <w:lang w:val="zh-CN" w:eastAsia="zh-CN"/>
        </w:rPr>
      </w:pPr>
      <w:r>
        <w:rPr>
          <w:lang w:val="zh-CN" w:eastAsia="zh-CN"/>
        </w:rPr>
        <w:t>&gt;**`1:基本概念`**</w:t>
      </w:r>
    </w:p>
    <w:p>
      <w:pPr>
        <w:spacing w:before="240" w:after="240"/>
        <w:rPr>
          <w:lang w:val="zh-CN" w:eastAsia="zh-CN"/>
        </w:rPr>
      </w:pPr>
      <w:r>
        <w:rPr>
          <w:rStyle w:val="emsimilar"/>
          <w:lang w:val="zh-CN" w:eastAsia="zh-CN"/>
        </w:rPr>
        <w:t>-`用抽象方式创建基于现实世界模型的一种编程模式`</w:t>
      </w:r>
    </w:p>
    <w:p>
      <w:pPr>
        <w:spacing w:before="240" w:after="240"/>
        <w:rPr>
          <w:lang w:val="zh-CN" w:eastAsia="zh-CN"/>
        </w:rPr>
      </w:pPr>
      <w:r>
        <w:rPr>
          <w:rStyle w:val="emsimilar"/>
          <w:lang w:val="zh-CN" w:eastAsia="zh-CN"/>
        </w:rPr>
        <w:t>-`每个对象能够接收消息,处理数据和发送消息给其他对象`</w:t>
      </w:r>
    </w:p>
    <w:p>
      <w:pPr>
        <w:spacing w:before="240" w:after="240"/>
        <w:rPr>
          <w:lang w:val="zh-CN" w:eastAsia="zh-CN"/>
        </w:rPr>
      </w:pPr>
      <w:r>
        <w:rPr>
          <w:lang w:val="zh-CN" w:eastAsia="zh-CN"/>
        </w:rPr>
        <w:t>-`每个对象都可以被看作是一个拥有清晰角色或责任的独立个体`</w:t>
      </w:r>
    </w:p>
    <w:p>
      <w:pPr>
        <w:spacing w:before="240" w:after="240"/>
        <w:rPr>
          <w:lang w:val="zh-CN" w:eastAsia="zh-CN"/>
        </w:rPr>
      </w:pPr>
      <w:r>
        <w:rPr>
          <w:lang w:val="zh-CN" w:eastAsia="zh-CN"/>
        </w:rPr>
        <w:t>-`促进更好的灵活性和可维护性`</w:t>
      </w:r>
    </w:p>
    <w:p>
      <w:pPr>
        <w:spacing w:before="240" w:after="240"/>
        <w:rPr>
          <w:lang w:val="zh-CN" w:eastAsia="zh-CN"/>
        </w:rPr>
      </w:pPr>
      <w:r>
        <w:rPr>
          <w:lang w:val="zh-CN" w:eastAsia="zh-CN"/>
        </w:rPr>
        <w:t>-`Namespace -命名空间`</w:t>
      </w:r>
    </w:p>
    <w:p>
      <w:pPr>
        <w:spacing w:before="240" w:after="240"/>
        <w:rPr>
          <w:lang w:val="zh-CN" w:eastAsia="zh-CN"/>
        </w:rPr>
      </w:pPr>
      <w:r>
        <w:rPr>
          <w:lang w:val="zh-CN" w:eastAsia="zh-CN"/>
        </w:rPr>
        <w:t>-`Class -类-定义对象的特征(属性和方法)`</w:t>
      </w:r>
    </w:p>
    <w:p>
      <w:pPr>
        <w:spacing w:before="240" w:after="240"/>
        <w:rPr>
          <w:lang w:val="zh-CN" w:eastAsia="zh-CN"/>
        </w:rPr>
      </w:pPr>
      <w:r>
        <w:rPr>
          <w:lang w:val="zh-CN" w:eastAsia="zh-CN"/>
        </w:rPr>
        <w:t>-`Object -对象-类的一个实例`</w:t>
      </w:r>
    </w:p>
    <w:p>
      <w:pPr>
        <w:spacing w:before="240" w:after="240"/>
        <w:rPr>
          <w:lang w:val="zh-CN" w:eastAsia="zh-CN"/>
        </w:rPr>
      </w:pPr>
      <w:r>
        <w:rPr>
          <w:lang w:val="zh-CN" w:eastAsia="zh-CN"/>
        </w:rPr>
        <w:t>-`Property -属性-对象的特征`</w:t>
      </w:r>
    </w:p>
    <w:p>
      <w:pPr>
        <w:spacing w:before="240" w:after="240"/>
        <w:rPr>
          <w:lang w:val="zh-CN" w:eastAsia="zh-CN"/>
        </w:rPr>
      </w:pPr>
      <w:r>
        <w:rPr>
          <w:lang w:val="zh-CN" w:eastAsia="zh-CN"/>
        </w:rPr>
        <w:t>-`Method -方法-对象的能力`</w:t>
      </w:r>
    </w:p>
    <w:p>
      <w:pPr>
        <w:spacing w:before="240" w:after="240"/>
        <w:rPr>
          <w:lang w:val="zh-CN" w:eastAsia="zh-CN"/>
        </w:rPr>
      </w:pPr>
      <w:r>
        <w:rPr>
          <w:rStyle w:val="emsimilar"/>
          <w:lang w:val="zh-CN" w:eastAsia="zh-CN"/>
        </w:rPr>
        <w:t>-`Constructor -构造函数-对象初始化的瞬间被调用的方法`</w:t>
      </w:r>
    </w:p>
    <w:p>
      <w:pPr>
        <w:spacing w:before="240" w:after="240"/>
        <w:rPr>
          <w:lang w:val="zh-CN" w:eastAsia="zh-CN"/>
        </w:rPr>
      </w:pPr>
      <w:r>
        <w:rPr>
          <w:lang w:val="zh-CN" w:eastAsia="zh-CN"/>
        </w:rPr>
        <w:t>-`Inheritance -继承-继承另一个类的特征`</w:t>
      </w:r>
    </w:p>
    <w:p>
      <w:pPr>
        <w:spacing w:before="240" w:after="240"/>
        <w:rPr>
          <w:lang w:val="zh-CN" w:eastAsia="zh-CN"/>
        </w:rPr>
      </w:pPr>
      <w:r>
        <w:rPr>
          <w:lang w:val="zh-CN" w:eastAsia="zh-CN"/>
        </w:rPr>
        <w:t>-`Encapsulation -封装-把数据和相关的方法绑定在一起使用`</w:t>
      </w:r>
    </w:p>
    <w:p>
      <w:pPr>
        <w:spacing w:before="240" w:after="240"/>
        <w:rPr>
          <w:lang w:val="zh-CN" w:eastAsia="zh-CN"/>
        </w:rPr>
      </w:pPr>
      <w:r>
        <w:rPr>
          <w:lang w:val="zh-CN" w:eastAsia="zh-CN"/>
        </w:rPr>
        <w:t>-`Polymorphism -多态-不同类可以定义相同的方法或属性`</w:t>
      </w:r>
    </w:p>
    <w:p>
      <w:pPr>
        <w:spacing w:before="240" w:after="240"/>
        <w:rPr>
          <w:lang w:val="zh-CN" w:eastAsia="zh-CN"/>
        </w:rPr>
      </w:pPr>
      <w:r>
        <w:rPr>
          <w:lang w:val="zh-CN" w:eastAsia="zh-CN"/>
        </w:rPr>
        <w:t>-`面向过程`</w:t>
      </w:r>
    </w:p>
    <w:p>
      <w:pPr>
        <w:spacing w:before="240" w:after="240"/>
        <w:rPr>
          <w:lang w:val="zh-CN" w:eastAsia="zh-CN"/>
        </w:rPr>
      </w:pPr>
      <w:r>
        <w:rPr>
          <w:lang w:val="zh-CN" w:eastAsia="zh-CN"/>
        </w:rPr>
        <w:t>-`开门(冰箱)`</w:t>
      </w:r>
    </w:p>
    <w:p>
      <w:pPr>
        <w:spacing w:before="240" w:after="240"/>
        <w:rPr>
          <w:lang w:val="zh-CN" w:eastAsia="zh-CN"/>
        </w:rPr>
      </w:pPr>
      <w:r>
        <w:rPr>
          <w:lang w:val="zh-CN" w:eastAsia="zh-CN"/>
        </w:rPr>
        <w:t>-`装进(冰箱,大象)`</w:t>
      </w:r>
    </w:p>
    <w:p>
      <w:pPr>
        <w:spacing w:before="240" w:after="240"/>
        <w:rPr>
          <w:lang w:val="zh-CN" w:eastAsia="zh-CN"/>
        </w:rPr>
      </w:pPr>
      <w:r>
        <w:rPr>
          <w:lang w:val="zh-CN" w:eastAsia="zh-CN"/>
        </w:rPr>
        <w:t>-`关门(冰箱)`</w:t>
      </w:r>
    </w:p>
    <w:p>
      <w:pPr>
        <w:spacing w:before="240" w:after="240"/>
        <w:rPr>
          <w:lang w:val="zh-CN" w:eastAsia="zh-CN"/>
        </w:rPr>
      </w:pPr>
      <w:r>
        <w:rPr>
          <w:lang w:val="zh-CN" w:eastAsia="zh-CN"/>
        </w:rPr>
        <w:t>-`面向对象`</w:t>
      </w:r>
    </w:p>
    <w:p>
      <w:pPr>
        <w:spacing w:before="240" w:after="240"/>
        <w:rPr>
          <w:lang w:val="zh-CN" w:eastAsia="zh-CN"/>
        </w:rPr>
      </w:pPr>
      <w:r>
        <w:rPr>
          <w:lang w:val="zh-CN" w:eastAsia="zh-CN"/>
        </w:rPr>
        <w:t>-`冰箱.开门()`</w:t>
      </w:r>
    </w:p>
    <w:p>
      <w:pPr>
        <w:spacing w:before="240" w:after="240"/>
        <w:rPr>
          <w:lang w:val="zh-CN" w:eastAsia="zh-CN"/>
        </w:rPr>
      </w:pPr>
      <w:r>
        <w:rPr>
          <w:lang w:val="zh-CN" w:eastAsia="zh-CN"/>
        </w:rPr>
        <w:t>-`冰箱.装进(大象)`</w:t>
      </w:r>
    </w:p>
    <w:p>
      <w:pPr>
        <w:spacing w:before="240" w:after="240"/>
        <w:rPr>
          <w:lang w:val="zh-CN" w:eastAsia="zh-CN"/>
        </w:rPr>
      </w:pPr>
      <w:r>
        <w:rPr>
          <w:lang w:val="zh-CN" w:eastAsia="zh-CN"/>
        </w:rPr>
        <w:t>-`冰箱.关门()`</w:t>
      </w:r>
    </w:p>
    <w:p>
      <w:pPr>
        <w:spacing w:before="240" w:after="240"/>
        <w:rPr>
          <w:lang w:val="zh-CN" w:eastAsia="zh-CN"/>
        </w:rPr>
      </w:pPr>
      <w:r>
        <w:rPr>
          <w:lang w:val="zh-CN" w:eastAsia="zh-CN"/>
        </w:rPr>
        <w:t>&gt;**`2:Namespace -命名空间`**</w:t>
      </w:r>
    </w:p>
    <w:p>
      <w:pPr>
        <w:spacing w:before="240" w:after="240"/>
        <w:rPr>
          <w:lang w:val="zh-CN" w:eastAsia="zh-CN"/>
        </w:rPr>
      </w:pPr>
      <w:r>
        <w:rPr>
          <w:lang w:val="zh-CN" w:eastAsia="zh-CN"/>
        </w:rPr>
        <w:t>-`命名空间只是另一个包含方法、属性和对象的对象`</w:t>
      </w:r>
    </w:p>
    <w:p>
      <w:pPr>
        <w:spacing w:before="240" w:after="240"/>
        <w:rPr>
          <w:lang w:val="zh-CN" w:eastAsia="zh-CN"/>
        </w:rPr>
      </w:pPr>
      <w:r>
        <w:rPr>
          <w:lang w:val="zh-CN" w:eastAsia="zh-CN"/>
        </w:rPr>
        <w:t>-`创建全局变量`</w:t>
      </w:r>
    </w:p>
    <w:p>
      <w:pPr>
        <w:spacing w:before="240" w:after="240"/>
        <w:rPr>
          <w:lang w:val="zh-CN" w:eastAsia="zh-CN"/>
        </w:rPr>
      </w:pPr>
      <w:r>
        <w:rPr>
          <w:lang w:val="zh-CN" w:eastAsia="zh-CN"/>
        </w:rPr>
        <w:t>-`所有的变量、方法和功能成为该对象的属性`</w:t>
      </w:r>
    </w:p>
    <w:p>
      <w:pPr>
        <w:spacing w:before="240" w:after="240"/>
        <w:rPr>
          <w:lang w:val="zh-CN" w:eastAsia="zh-CN"/>
        </w:rPr>
      </w:pPr>
      <w:r>
        <w:rPr>
          <w:lang w:val="zh-CN" w:eastAsia="zh-CN"/>
        </w:rPr>
        <w:t>```css</w:t>
      </w:r>
    </w:p>
    <w:p>
      <w:pPr>
        <w:spacing w:before="240" w:after="240"/>
        <w:rPr>
          <w:lang w:val="zh-CN" w:eastAsia="zh-CN"/>
        </w:rPr>
      </w:pPr>
      <w:r>
        <w:rPr>
          <w:lang w:val="zh-CN" w:eastAsia="zh-CN"/>
        </w:rPr>
        <w:t>var myNameScape = myNameScape ||{};</w:t>
      </w:r>
    </w:p>
    <w:p>
      <w:pPr>
        <w:spacing w:before="240" w:after="240"/>
        <w:rPr>
          <w:lang w:val="zh-CN" w:eastAsia="zh-CN"/>
        </w:rPr>
      </w:pPr>
      <w:r>
        <w:rPr>
          <w:lang w:val="zh-CN" w:eastAsia="zh-CN"/>
        </w:rPr>
        <w:t>/*子命名空间*/</w:t>
      </w:r>
    </w:p>
    <w:p>
      <w:pPr>
        <w:spacing w:before="240" w:after="240"/>
        <w:rPr>
          <w:lang w:val="zh-CN" w:eastAsia="zh-CN"/>
        </w:rPr>
      </w:pPr>
      <w:r>
        <w:rPr>
          <w:lang w:val="zh-CN" w:eastAsia="zh-CN"/>
        </w:rPr>
        <w:t>myNameScape.event ={};</w:t>
      </w:r>
    </w:p>
    <w:p>
      <w:pPr>
        <w:spacing w:before="240" w:after="240"/>
        <w:rPr>
          <w:lang w:val="zh-CN" w:eastAsia="zh-CN"/>
        </w:rPr>
      </w:pPr>
      <w:r>
        <w:rPr>
          <w:lang w:val="zh-CN" w:eastAsia="zh-CN"/>
        </w:rPr>
        <w:t>/*定义方法和属性*/</w:t>
      </w:r>
    </w:p>
    <w:p>
      <w:pPr>
        <w:spacing w:before="240" w:after="240"/>
        <w:rPr>
          <w:lang w:val="zh-CN" w:eastAsia="zh-CN"/>
        </w:rPr>
      </w:pPr>
      <w:r>
        <w:rPr>
          <w:lang w:val="zh-CN" w:eastAsia="zh-CN"/>
        </w:rPr>
        <w:t>myNameScape.commonMethods ={</w:t>
      </w:r>
    </w:p>
    <w:p>
      <w:pPr>
        <w:spacing w:before="240" w:after="240"/>
        <w:rPr>
          <w:lang w:val="zh-CN" w:eastAsia="zh-CN"/>
        </w:rPr>
      </w:pPr>
      <w:r>
        <w:rPr>
          <w:lang w:val="zh-CN" w:eastAsia="zh-CN"/>
        </w:rPr>
        <w:t>name:'',</w:t>
      </w:r>
    </w:p>
    <w:p>
      <w:pPr>
        <w:spacing w:before="240" w:after="240"/>
        <w:rPr>
          <w:lang w:val="zh-CN" w:eastAsia="zh-CN"/>
        </w:rPr>
      </w:pPr>
      <w:r>
        <w:rPr>
          <w:lang w:val="zh-CN" w:eastAsia="zh-CN"/>
        </w:rPr>
        <w:t>validateName: function(name){</w:t>
      </w:r>
    </w:p>
    <w:p>
      <w:pPr>
        <w:spacing w:before="240" w:after="240"/>
        <w:rPr>
          <w:lang w:val="zh-CN" w:eastAsia="zh-CN"/>
        </w:rPr>
      </w:pPr>
      <w:r>
        <w:rPr>
          <w:lang w:val="zh-CN" w:eastAsia="zh-CN"/>
        </w:rPr>
        <w:t>/* name格式验证*/</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/*定义方法*/</w:t>
      </w:r>
    </w:p>
    <w:p>
      <w:pPr>
        <w:spacing w:before="240" w:after="240"/>
        <w:rPr>
          <w:lang w:val="zh-CN" w:eastAsia="zh-CN"/>
        </w:rPr>
      </w:pPr>
      <w:r>
        <w:rPr>
          <w:lang w:val="zh-CN" w:eastAsia="zh-CN"/>
        </w:rPr>
        <w:t>myNameScape.event ={</w:t>
      </w:r>
    </w:p>
    <w:p>
      <w:pPr>
        <w:spacing w:before="240" w:after="240"/>
        <w:rPr>
          <w:lang w:val="zh-CN" w:eastAsia="zh-CN"/>
        </w:rPr>
      </w:pPr>
      <w:r>
        <w:rPr>
          <w:lang w:val="zh-CN" w:eastAsia="zh-CN"/>
        </w:rPr>
        <w:t>addListener: function(el, type, fn){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removeListener: function(el, type, fn){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-`内置对象`</w:t>
      </w:r>
    </w:p>
    <w:p>
      <w:pPr>
        <w:spacing w:before="240" w:after="240"/>
        <w:rPr>
          <w:lang w:val="zh-CN" w:eastAsia="zh-CN"/>
        </w:rPr>
      </w:pPr>
      <w:r>
        <w:rPr>
          <w:lang w:val="zh-CN" w:eastAsia="zh-CN"/>
        </w:rPr>
        <w:t>-`Math`</w:t>
      </w:r>
    </w:p>
    <w:p>
      <w:pPr>
        <w:spacing w:before="240" w:after="240"/>
        <w:rPr>
          <w:lang w:val="zh-CN" w:eastAsia="zh-CN"/>
        </w:rPr>
      </w:pPr>
      <w:r>
        <w:rPr>
          <w:lang w:val="zh-CN" w:eastAsia="zh-CN"/>
        </w:rPr>
        <w:t>-`Array`</w:t>
      </w:r>
    </w:p>
    <w:p>
      <w:pPr>
        <w:spacing w:before="240" w:after="240"/>
        <w:rPr>
          <w:lang w:val="zh-CN" w:eastAsia="zh-CN"/>
        </w:rPr>
      </w:pPr>
      <w:r>
        <w:rPr>
          <w:lang w:val="zh-CN" w:eastAsia="zh-CN"/>
        </w:rPr>
        <w:t>-`Object`</w:t>
      </w:r>
    </w:p>
    <w:p>
      <w:pPr>
        <w:spacing w:before="240" w:after="240"/>
        <w:rPr>
          <w:lang w:val="zh-CN" w:eastAsia="zh-CN"/>
        </w:rPr>
      </w:pPr>
      <w:r>
        <w:rPr>
          <w:lang w:val="zh-CN" w:eastAsia="zh-CN"/>
        </w:rPr>
        <w:t>-`...`</w:t>
      </w:r>
    </w:p>
    <w:p>
      <w:pPr>
        <w:spacing w:before="240" w:after="240"/>
        <w:rPr>
          <w:lang w:val="zh-CN" w:eastAsia="zh-CN"/>
        </w:rPr>
      </w:pPr>
      <w:r>
        <w:rPr>
          <w:lang w:val="zh-CN" w:eastAsia="zh-CN"/>
        </w:rPr>
        <w:t>&gt;**`3:Class -类(构造函数)`**</w:t>
      </w:r>
    </w:p>
    <w:p>
      <w:pPr>
        <w:spacing w:before="240" w:after="240"/>
        <w:rPr>
          <w:lang w:val="zh-CN" w:eastAsia="zh-CN"/>
        </w:rPr>
      </w:pPr>
      <w:r>
        <w:rPr>
          <w:rStyle w:val="emsimilar"/>
          <w:lang w:val="zh-CN" w:eastAsia="zh-CN"/>
        </w:rPr>
        <w:t>-`JavaScript是一种基于原型的语言,没有类声明语句`</w:t>
      </w:r>
    </w:p>
    <w:p>
      <w:pPr>
        <w:spacing w:before="240" w:after="240"/>
        <w:rPr>
          <w:lang w:val="zh-CN" w:eastAsia="zh-CN"/>
        </w:rPr>
      </w:pPr>
      <w:r>
        <w:rPr>
          <w:lang w:val="zh-CN" w:eastAsia="zh-CN"/>
        </w:rPr>
        <w:t>-`用方法作类`</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w:t>
      </w:r>
    </w:p>
    <w:p>
      <w:pPr>
        <w:spacing w:before="240" w:after="240"/>
        <w:rPr>
          <w:lang w:val="zh-CN" w:eastAsia="zh-CN"/>
        </w:rPr>
      </w:pPr>
      <w:r>
        <w:rPr>
          <w:lang w:val="zh-CN" w:eastAsia="zh-CN"/>
        </w:rPr>
        <w:t>}</w:t>
      </w:r>
    </w:p>
    <w:p>
      <w:pPr>
        <w:spacing w:before="240" w:after="240"/>
        <w:rPr>
          <w:lang w:val="zh-CN" w:eastAsia="zh-CN"/>
        </w:rPr>
      </w:pPr>
      <w:r>
        <w:rPr>
          <w:lang w:val="zh-CN" w:eastAsia="zh-CN"/>
        </w:rPr>
        <w:t>var Person = function(){</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&gt;**`4:Object -对象(类的实例)`**</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w:t>
      </w:r>
    </w:p>
    <w:p>
      <w:pPr>
        <w:spacing w:before="240" w:after="240"/>
        <w:rPr>
          <w:lang w:val="zh-CN" w:eastAsia="zh-CN"/>
        </w:rPr>
      </w:pPr>
      <w:r>
        <w:rPr>
          <w:lang w:val="zh-CN" w:eastAsia="zh-CN"/>
        </w:rPr>
        <w:t>}</w:t>
      </w:r>
    </w:p>
    <w:p>
      <w:pPr>
        <w:spacing w:before="240" w:after="240"/>
        <w:rPr>
          <w:lang w:val="zh-CN" w:eastAsia="zh-CN"/>
        </w:rPr>
      </w:pPr>
      <w:r>
        <w:rPr>
          <w:lang w:val="zh-CN" w:eastAsia="zh-CN"/>
        </w:rPr>
        <w:t>var person1= new Person();</w:t>
      </w:r>
    </w:p>
    <w:p>
      <w:pPr>
        <w:spacing w:before="240" w:after="240"/>
        <w:rPr>
          <w:lang w:val="zh-CN" w:eastAsia="zh-CN"/>
        </w:rPr>
      </w:pPr>
      <w:r>
        <w:rPr>
          <w:lang w:val="zh-CN" w:eastAsia="zh-CN"/>
        </w:rPr>
        <w:t>var person2= new Person();</w:t>
      </w:r>
    </w:p>
    <w:p>
      <w:pPr>
        <w:spacing w:before="240" w:after="240"/>
        <w:rPr>
          <w:lang w:val="zh-CN" w:eastAsia="zh-CN"/>
        </w:rPr>
      </w:pPr>
      <w:r>
        <w:rPr>
          <w:lang w:val="zh-CN" w:eastAsia="zh-CN"/>
        </w:rPr>
        <w:t>```</w:t>
      </w:r>
    </w:p>
    <w:p>
      <w:pPr>
        <w:spacing w:before="240" w:after="240"/>
        <w:rPr>
          <w:lang w:val="zh-CN" w:eastAsia="zh-CN"/>
        </w:rPr>
      </w:pPr>
      <w:r>
        <w:rPr>
          <w:lang w:val="zh-CN" w:eastAsia="zh-CN"/>
        </w:rPr>
        <w:t>&gt;**`5:构造器`**</w:t>
      </w:r>
    </w:p>
    <w:p>
      <w:pPr>
        <w:spacing w:before="240" w:after="240"/>
        <w:rPr>
          <w:lang w:val="zh-CN" w:eastAsia="zh-CN"/>
        </w:rPr>
      </w:pPr>
      <w:r>
        <w:rPr>
          <w:lang w:val="zh-CN" w:eastAsia="zh-CN"/>
        </w:rPr>
        <w:t>-`构造器是对象中的一个方法`</w:t>
      </w:r>
    </w:p>
    <w:p>
      <w:pPr>
        <w:spacing w:before="240" w:after="240"/>
        <w:rPr>
          <w:lang w:val="zh-CN" w:eastAsia="zh-CN"/>
        </w:rPr>
      </w:pPr>
      <w:r>
        <w:rPr>
          <w:lang w:val="zh-CN" w:eastAsia="zh-CN"/>
        </w:rPr>
        <w:t>-`实例化时构造器被调用`</w:t>
      </w:r>
    </w:p>
    <w:p>
      <w:pPr>
        <w:spacing w:before="240" w:after="240"/>
        <w:rPr>
          <w:lang w:val="zh-CN" w:eastAsia="zh-CN"/>
        </w:rPr>
      </w:pPr>
      <w:r>
        <w:rPr>
          <w:lang w:val="zh-CN" w:eastAsia="zh-CN"/>
        </w:rPr>
        <w:t>-`JavaScript中函数可以作为构造器使用`</w:t>
      </w:r>
    </w:p>
    <w:p>
      <w:pPr>
        <w:spacing w:before="240" w:after="240"/>
        <w:rPr>
          <w:lang w:val="zh-CN" w:eastAsia="zh-CN"/>
        </w:rPr>
      </w:pPr>
      <w:r>
        <w:rPr>
          <w:lang w:val="zh-CN" w:eastAsia="zh-CN"/>
        </w:rPr>
        <w:t>-`每个声明的函数都可以在实例化后被调用执行`</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Person(){</w:t>
      </w:r>
    </w:p>
    <w:p>
      <w:pPr>
        <w:spacing w:before="240" w:after="240"/>
        <w:rPr>
          <w:lang w:val="zh-CN" w:eastAsia="zh-CN"/>
        </w:rPr>
      </w:pPr>
      <w:r>
        <w:rPr>
          <w:lang w:val="zh-CN" w:eastAsia="zh-CN"/>
        </w:rPr>
        <w:t>console.log('Person created!');</w:t>
      </w:r>
    </w:p>
    <w:p>
      <w:pPr>
        <w:spacing w:before="240" w:after="240"/>
        <w:rPr>
          <w:lang w:val="zh-CN" w:eastAsia="zh-CN"/>
        </w:rPr>
      </w:pPr>
      <w:r>
        <w:rPr>
          <w:lang w:val="zh-CN" w:eastAsia="zh-CN"/>
        </w:rPr>
        <w:t>}</w:t>
      </w:r>
    </w:p>
    <w:p>
      <w:pPr>
        <w:spacing w:before="240" w:after="240"/>
        <w:rPr>
          <w:lang w:val="zh-CN" w:eastAsia="zh-CN"/>
        </w:rPr>
      </w:pPr>
      <w:r>
        <w:rPr>
          <w:lang w:val="zh-CN" w:eastAsia="zh-CN"/>
        </w:rPr>
        <w:t>var person1= new Person();</w:t>
      </w:r>
    </w:p>
    <w:p>
      <w:pPr>
        <w:spacing w:before="240" w:after="240"/>
        <w:rPr>
          <w:lang w:val="zh-CN" w:eastAsia="zh-CN"/>
        </w:rPr>
      </w:pPr>
      <w:r>
        <w:rPr>
          <w:lang w:val="zh-CN" w:eastAsia="zh-CN"/>
        </w:rPr>
        <w:t>var person2= new Person();</w:t>
      </w:r>
    </w:p>
    <w:p>
      <w:pPr>
        <w:spacing w:before="240" w:after="240"/>
        <w:rPr>
          <w:lang w:val="zh-CN" w:eastAsia="zh-CN"/>
        </w:rPr>
      </w:pPr>
      <w:r>
        <w:rPr>
          <w:lang w:val="zh-CN" w:eastAsia="zh-CN"/>
        </w:rPr>
        <w:t>```</w:t>
      </w:r>
    </w:p>
    <w:p>
      <w:pPr>
        <w:spacing w:before="240" w:after="240"/>
        <w:rPr>
          <w:lang w:val="zh-CN" w:eastAsia="zh-CN"/>
        </w:rPr>
      </w:pPr>
      <w:r>
        <w:rPr>
          <w:lang w:val="zh-CN" w:eastAsia="zh-CN"/>
        </w:rPr>
        <w:t>&gt;**`6:Property -属性`**</w:t>
      </w:r>
    </w:p>
    <w:p>
      <w:pPr>
        <w:spacing w:before="240" w:after="240"/>
        <w:rPr>
          <w:lang w:val="zh-CN" w:eastAsia="zh-CN"/>
        </w:rPr>
      </w:pPr>
      <w:r>
        <w:rPr>
          <w:lang w:val="zh-CN" w:eastAsia="zh-CN"/>
        </w:rPr>
        <w:t>-`类中包含的变量`</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Person(firstName){</w:t>
      </w:r>
    </w:p>
    <w:p>
      <w:pPr>
        <w:spacing w:before="240" w:after="240"/>
        <w:rPr>
          <w:lang w:val="zh-CN" w:eastAsia="zh-CN"/>
        </w:rPr>
      </w:pPr>
      <w:r>
        <w:rPr>
          <w:lang w:val="zh-CN" w:eastAsia="zh-CN"/>
        </w:rPr>
        <w:t>this.firstName = firstName;</w:t>
      </w:r>
    </w:p>
    <w:p>
      <w:pPr>
        <w:spacing w:before="240" w:after="240"/>
        <w:rPr>
          <w:lang w:val="zh-CN" w:eastAsia="zh-CN"/>
        </w:rPr>
      </w:pPr>
      <w:r>
        <w:rPr>
          <w:lang w:val="zh-CN" w:eastAsia="zh-CN"/>
        </w:rPr>
        <w:t>console.log('Person created!');</w:t>
      </w:r>
    </w:p>
    <w:p>
      <w:pPr>
        <w:spacing w:before="240" w:after="240"/>
        <w:rPr>
          <w:lang w:val="zh-CN" w:eastAsia="zh-CN"/>
        </w:rPr>
      </w:pPr>
      <w:r>
        <w:rPr>
          <w:lang w:val="zh-CN" w:eastAsia="zh-CN"/>
        </w:rPr>
        <w:t>}</w:t>
      </w:r>
    </w:p>
    <w:p>
      <w:pPr>
        <w:spacing w:before="240" w:after="240"/>
        <w:rPr>
          <w:lang w:val="zh-CN" w:eastAsia="zh-CN"/>
        </w:rPr>
      </w:pPr>
      <w:r>
        <w:rPr>
          <w:lang w:val="zh-CN" w:eastAsia="zh-CN"/>
        </w:rPr>
        <w:t>var person1= new Person('Alice');</w:t>
      </w:r>
    </w:p>
    <w:p>
      <w:pPr>
        <w:spacing w:before="240" w:after="240"/>
        <w:rPr>
          <w:lang w:val="zh-CN" w:eastAsia="zh-CN"/>
        </w:rPr>
      </w:pPr>
      <w:r>
        <w:rPr>
          <w:lang w:val="zh-CN" w:eastAsia="zh-CN"/>
        </w:rPr>
        <w:t>var person2= new Person('Bob');</w:t>
      </w:r>
    </w:p>
    <w:p>
      <w:pPr>
        <w:spacing w:before="240" w:after="240"/>
        <w:rPr>
          <w:lang w:val="zh-CN" w:eastAsia="zh-CN"/>
        </w:rPr>
      </w:pPr>
      <w:r>
        <w:rPr>
          <w:lang w:val="zh-CN" w:eastAsia="zh-CN"/>
        </w:rPr>
        <w:t>```</w:t>
      </w:r>
    </w:p>
    <w:p>
      <w:pPr>
        <w:spacing w:before="240" w:after="240"/>
        <w:rPr>
          <w:lang w:val="zh-CN" w:eastAsia="zh-CN"/>
        </w:rPr>
      </w:pPr>
      <w:r>
        <w:rPr>
          <w:lang w:val="zh-CN" w:eastAsia="zh-CN"/>
        </w:rPr>
        <w:t>&gt;**`7:Method -方法`**</w:t>
      </w:r>
    </w:p>
    <w:p>
      <w:pPr>
        <w:spacing w:before="240" w:after="240"/>
        <w:rPr>
          <w:lang w:val="zh-CN" w:eastAsia="zh-CN"/>
        </w:rPr>
      </w:pPr>
      <w:r>
        <w:rPr>
          <w:lang w:val="zh-CN" w:eastAsia="zh-CN"/>
        </w:rPr>
        <w:t>-`方法与属性相似`</w:t>
      </w:r>
    </w:p>
    <w:p>
      <w:pPr>
        <w:spacing w:before="240" w:after="240"/>
        <w:rPr>
          <w:lang w:val="zh-CN" w:eastAsia="zh-CN"/>
        </w:rPr>
      </w:pPr>
      <w:r>
        <w:rPr>
          <w:lang w:val="zh-CN" w:eastAsia="zh-CN"/>
        </w:rPr>
        <w:t>-`方法是函数,属性可以被定义为函数`</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Person(firstName){</w:t>
      </w:r>
    </w:p>
    <w:p>
      <w:pPr>
        <w:spacing w:before="240" w:after="240"/>
        <w:rPr>
          <w:lang w:val="zh-CN" w:eastAsia="zh-CN"/>
        </w:rPr>
      </w:pPr>
      <w:r>
        <w:rPr>
          <w:lang w:val="zh-CN" w:eastAsia="zh-CN"/>
        </w:rPr>
        <w:t>this.firstName = firstName;</w:t>
      </w:r>
    </w:p>
    <w:p>
      <w:pPr>
        <w:spacing w:before="240" w:after="240"/>
        <w:rPr>
          <w:lang w:val="zh-CN" w:eastAsia="zh-CN"/>
        </w:rPr>
      </w:pPr>
      <w:r>
        <w:rPr>
          <w:lang w:val="zh-CN" w:eastAsia="zh-CN"/>
        </w:rPr>
        <w:t>}</w:t>
      </w:r>
    </w:p>
    <w:p>
      <w:pPr>
        <w:spacing w:before="240" w:after="240"/>
        <w:rPr>
          <w:lang w:val="zh-CN" w:eastAsia="zh-CN"/>
        </w:rPr>
      </w:pPr>
      <w:r>
        <w:rPr>
          <w:lang w:val="zh-CN" w:eastAsia="zh-CN"/>
        </w:rPr>
        <w:t>Person.prototype.sayHello = function(){</w:t>
      </w:r>
    </w:p>
    <w:p>
      <w:pPr>
        <w:spacing w:before="240" w:after="240"/>
        <w:rPr>
          <w:lang w:val="zh-CN" w:eastAsia="zh-CN"/>
        </w:rPr>
      </w:pPr>
      <w:r>
        <w:rPr>
          <w:lang w:val="zh-CN" w:eastAsia="zh-CN"/>
        </w:rPr>
        <w:t>console.log("Hello, I'm "+ this.firstName);</w:t>
      </w:r>
    </w:p>
    <w:p>
      <w:pPr>
        <w:spacing w:before="240" w:after="240"/>
        <w:rPr>
          <w:lang w:val="zh-CN" w:eastAsia="zh-CN"/>
        </w:rPr>
      </w:pPr>
      <w:r>
        <w:rPr>
          <w:lang w:val="zh-CN" w:eastAsia="zh-CN"/>
        </w:rPr>
        <w:t>};</w:t>
      </w:r>
    </w:p>
    <w:p>
      <w:pPr>
        <w:spacing w:before="240" w:after="240"/>
        <w:rPr>
          <w:lang w:val="zh-CN" w:eastAsia="zh-CN"/>
        </w:rPr>
      </w:pPr>
      <w:r>
        <w:rPr>
          <w:lang w:val="zh-CN" w:eastAsia="zh-CN"/>
        </w:rPr>
        <w:t>var person1= new Person("Alice");</w:t>
      </w:r>
    </w:p>
    <w:p>
      <w:pPr>
        <w:spacing w:before="240" w:after="240"/>
        <w:rPr>
          <w:lang w:val="zh-CN" w:eastAsia="zh-CN"/>
        </w:rPr>
      </w:pPr>
      <w:r>
        <w:rPr>
          <w:lang w:val="zh-CN" w:eastAsia="zh-CN"/>
        </w:rPr>
        <w:t>var person2= new Person("Bob");</w:t>
      </w:r>
    </w:p>
    <w:p>
      <w:pPr>
        <w:spacing w:before="240" w:after="240"/>
        <w:rPr>
          <w:lang w:val="zh-CN" w:eastAsia="zh-CN"/>
        </w:rPr>
      </w:pPr>
      <w:r>
        <w:rPr>
          <w:lang w:val="zh-CN" w:eastAsia="zh-CN"/>
        </w:rPr>
        <w:t>```</w:t>
      </w:r>
    </w:p>
    <w:p>
      <w:pPr>
        <w:spacing w:before="240" w:after="240"/>
        <w:rPr>
          <w:lang w:val="zh-CN" w:eastAsia="zh-CN"/>
        </w:rPr>
      </w:pPr>
      <w:r>
        <w:rPr>
          <w:lang w:val="zh-CN" w:eastAsia="zh-CN"/>
        </w:rPr>
        <w:t>&gt;**`8:Inheritance -继承`**</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&gt;**`9:Encapsulation -封装`**</w:t>
      </w:r>
    </w:p>
    <w:p>
      <w:pPr>
        <w:spacing w:before="240" w:after="240"/>
        <w:rPr>
          <w:lang w:val="zh-CN" w:eastAsia="zh-CN"/>
        </w:rPr>
      </w:pPr>
      <w:r>
        <w:rPr>
          <w:lang w:val="zh-CN" w:eastAsia="zh-CN"/>
        </w:rPr>
        <w:t>-`把数据和相关的方法绑定在一起使用`</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Person(name, age, sex){</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this.age = age;</w:t>
      </w:r>
    </w:p>
    <w:p>
      <w:pPr>
        <w:spacing w:before="240" w:after="240"/>
        <w:rPr>
          <w:lang w:val="zh-CN" w:eastAsia="zh-CN"/>
        </w:rPr>
      </w:pPr>
      <w:r>
        <w:rPr>
          <w:lang w:val="zh-CN" w:eastAsia="zh-CN"/>
        </w:rPr>
        <w:t>this.sex = sex;</w:t>
      </w:r>
    </w:p>
    <w:p>
      <w:pPr>
        <w:spacing w:before="240" w:after="240"/>
        <w:rPr>
          <w:lang w:val="zh-CN" w:eastAsia="zh-CN"/>
        </w:rPr>
      </w:pPr>
      <w:r>
        <w:rPr>
          <w:lang w:val="zh-CN" w:eastAsia="zh-CN"/>
        </w:rPr>
        <w:t>}</w:t>
      </w:r>
    </w:p>
    <w:p>
      <w:pPr>
        <w:spacing w:before="240" w:after="240"/>
        <w:rPr>
          <w:lang w:val="zh-CN" w:eastAsia="zh-CN"/>
        </w:rPr>
      </w:pPr>
      <w:r>
        <w:rPr>
          <w:lang w:val="zh-CN" w:eastAsia="zh-CN"/>
        </w:rPr>
        <w:t>Person.prototype.show = function (){</w:t>
      </w:r>
    </w:p>
    <w:p>
      <w:pPr>
        <w:spacing w:before="240" w:after="240"/>
        <w:rPr>
          <w:lang w:val="zh-CN" w:eastAsia="zh-CN"/>
        </w:rPr>
      </w:pPr>
      <w:r>
        <w:rPr>
          <w:lang w:val="zh-CN" w:eastAsia="zh-CN"/>
        </w:rPr>
        <w:t>console.log(this.name +''+ this.sex +''+ this.age);</w:t>
      </w:r>
    </w:p>
    <w:p>
      <w:pPr>
        <w:spacing w:before="240" w:after="240"/>
        <w:rPr>
          <w:lang w:val="zh-CN" w:eastAsia="zh-CN"/>
        </w:rPr>
      </w:pPr>
      <w:r>
        <w:rPr>
          <w:lang w:val="zh-CN" w:eastAsia="zh-CN"/>
        </w:rPr>
        <w:t>}</w:t>
      </w:r>
    </w:p>
    <w:p>
      <w:pPr>
        <w:spacing w:before="240" w:after="240"/>
        <w:rPr>
          <w:lang w:val="zh-CN" w:eastAsia="zh-CN"/>
        </w:rPr>
      </w:pPr>
      <w:r>
        <w:rPr>
          <w:lang w:val="zh-CN" w:eastAsia="zh-CN"/>
        </w:rPr>
        <w:t>var person = new Person('Eric',18,'男');</w:t>
      </w:r>
    </w:p>
    <w:p>
      <w:pPr>
        <w:spacing w:before="240" w:after="240"/>
        <w:rPr>
          <w:lang w:val="zh-CN" w:eastAsia="zh-CN"/>
        </w:rPr>
      </w:pPr>
      <w:r>
        <w:rPr>
          <w:lang w:val="zh-CN" w:eastAsia="zh-CN"/>
        </w:rPr>
        <w:t>```</w:t>
      </w:r>
    </w:p>
    <w:p>
      <w:pPr>
        <w:spacing w:before="240" w:after="240"/>
        <w:rPr>
          <w:lang w:val="zh-CN" w:eastAsia="zh-CN"/>
        </w:rPr>
      </w:pPr>
      <w:r>
        <w:rPr>
          <w:lang w:val="zh-CN" w:eastAsia="zh-CN"/>
        </w:rPr>
        <w:t>&gt;**`10:Polymorphism -多态`**</w:t>
      </w:r>
    </w:p>
    <w:p>
      <w:pPr>
        <w:spacing w:before="240" w:after="240"/>
        <w:rPr>
          <w:lang w:val="zh-CN" w:eastAsia="zh-CN"/>
        </w:rPr>
      </w:pPr>
      <w:r>
        <w:rPr>
          <w:lang w:val="zh-CN" w:eastAsia="zh-CN"/>
        </w:rPr>
        <w:t>-`同一操作作用于不同的对象,可以有不同的解释,产生不同的执行结果`</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Person(name, age){</w:t>
      </w:r>
    </w:p>
    <w:p>
      <w:pPr>
        <w:spacing w:before="240" w:after="240"/>
        <w:rPr>
          <w:lang w:val="zh-CN" w:eastAsia="zh-CN"/>
        </w:rPr>
      </w:pPr>
      <w:r>
        <w:rPr>
          <w:lang w:val="zh-CN" w:eastAsia="zh-CN"/>
        </w:rPr>
        <w:t>this.name = name;</w:t>
      </w:r>
    </w:p>
    <w:p>
      <w:pPr>
        <w:spacing w:before="240" w:after="240"/>
        <w:rPr>
          <w:lang w:val="zh-CN" w:eastAsia="zh-CN"/>
        </w:rPr>
      </w:pPr>
      <w:r>
        <w:rPr>
          <w:lang w:val="zh-CN" w:eastAsia="zh-CN"/>
        </w:rPr>
        <w:t>this.age = age;</w:t>
      </w:r>
    </w:p>
    <w:p>
      <w:pPr>
        <w:spacing w:before="240" w:after="240"/>
        <w:rPr>
          <w:lang w:val="zh-CN" w:eastAsia="zh-CN"/>
        </w:rPr>
      </w:pPr>
      <w:r>
        <w:rPr>
          <w:lang w:val="zh-CN" w:eastAsia="zh-CN"/>
        </w:rPr>
        <w:t>}</w:t>
      </w:r>
    </w:p>
    <w:p>
      <w:pPr>
        <w:spacing w:before="240" w:after="240"/>
        <w:rPr>
          <w:lang w:val="zh-CN" w:eastAsia="zh-CN"/>
        </w:rPr>
      </w:pPr>
      <w:r>
        <w:rPr>
          <w:lang w:val="zh-CN" w:eastAsia="zh-CN"/>
        </w:rPr>
        <w:t>Person.prototype.toString = function(){</w:t>
      </w:r>
    </w:p>
    <w:p>
      <w:pPr>
        <w:spacing w:before="240" w:after="240"/>
        <w:rPr>
          <w:lang w:val="zh-CN" w:eastAsia="zh-CN"/>
        </w:rPr>
      </w:pPr>
      <w:r>
        <w:rPr>
          <w:lang w:val="zh-CN" w:eastAsia="zh-CN"/>
        </w:rPr>
        <w:t>return "I am a Person, my name is "+ this.name;</w:t>
      </w:r>
    </w:p>
    <w:p>
      <w:pPr>
        <w:spacing w:before="240" w:after="240"/>
        <w:rPr>
          <w:lang w:val="zh-CN" w:eastAsia="zh-CN"/>
        </w:rPr>
      </w:pPr>
      <w:r>
        <w:rPr>
          <w:lang w:val="zh-CN" w:eastAsia="zh-CN"/>
        </w:rPr>
        <w:t>}</w:t>
      </w:r>
    </w:p>
    <w:p>
      <w:pPr>
        <w:spacing w:before="240" w:after="240"/>
        <w:rPr>
          <w:lang w:val="zh-CN" w:eastAsia="zh-CN"/>
        </w:rPr>
      </w:pPr>
      <w:r>
        <w:rPr>
          <w:lang w:val="zh-CN" w:eastAsia="zh-CN"/>
        </w:rPr>
        <w:t>function Man(name, age){</w:t>
      </w:r>
    </w:p>
    <w:p>
      <w:pPr>
        <w:spacing w:before="240" w:after="240"/>
        <w:rPr>
          <w:lang w:val="zh-CN" w:eastAsia="zh-CN"/>
        </w:rPr>
      </w:pPr>
      <w:r>
        <w:rPr>
          <w:lang w:val="zh-CN" w:eastAsia="zh-CN"/>
        </w:rPr>
        <w:t>Person.apply(this, arguments);</w:t>
      </w:r>
    </w:p>
    <w:p>
      <w:pPr>
        <w:spacing w:before="240" w:after="240"/>
        <w:rPr>
          <w:lang w:val="zh-CN" w:eastAsia="zh-CN"/>
        </w:rPr>
      </w:pPr>
      <w:r>
        <w:rPr>
          <w:lang w:val="zh-CN" w:eastAsia="zh-CN"/>
        </w:rPr>
        <w:t>}</w:t>
      </w:r>
    </w:p>
    <w:p>
      <w:pPr>
        <w:spacing w:before="240" w:after="240"/>
        <w:rPr>
          <w:lang w:val="zh-CN" w:eastAsia="zh-CN"/>
        </w:rPr>
      </w:pPr>
      <w:r>
        <w:rPr>
          <w:lang w:val="zh-CN" w:eastAsia="zh-CN"/>
        </w:rPr>
        <w:t>Man.prototype = Object.create(Person.prototype);</w:t>
      </w:r>
    </w:p>
    <w:p>
      <w:pPr>
        <w:spacing w:before="240" w:after="240"/>
        <w:rPr>
          <w:lang w:val="zh-CN" w:eastAsia="zh-CN"/>
        </w:rPr>
      </w:pPr>
      <w:r>
        <w:rPr>
          <w:lang w:val="zh-CN" w:eastAsia="zh-CN"/>
        </w:rPr>
        <w:t>Man.prototype.toString = function(){</w:t>
      </w:r>
    </w:p>
    <w:p>
      <w:pPr>
        <w:spacing w:before="240" w:after="240"/>
        <w:rPr>
          <w:lang w:val="zh-CN" w:eastAsia="zh-CN"/>
        </w:rPr>
      </w:pPr>
      <w:r>
        <w:rPr>
          <w:lang w:val="zh-CN" w:eastAsia="zh-CN"/>
        </w:rPr>
        <w:t>return "I am a Man, my name is"+this.name;</w:t>
      </w:r>
    </w:p>
    <w:p>
      <w:pPr>
        <w:spacing w:before="240" w:after="240"/>
        <w:rPr>
          <w:lang w:val="zh-CN" w:eastAsia="zh-CN"/>
        </w:rPr>
      </w:pPr>
      <w:r>
        <w:rPr>
          <w:lang w:val="zh-CN" w:eastAsia="zh-CN"/>
        </w:rPr>
        <w:t>}</w:t>
      </w:r>
    </w:p>
    <w:p>
      <w:pPr>
        <w:spacing w:before="240" w:after="240"/>
        <w:rPr>
          <w:lang w:val="zh-CN" w:eastAsia="zh-CN"/>
        </w:rPr>
      </w:pPr>
      <w:r>
        <w:rPr>
          <w:lang w:val="zh-CN" w:eastAsia="zh-CN"/>
        </w:rPr>
        <w:t>var person = new Person("Neo",19);</w:t>
      </w:r>
    </w:p>
    <w:p>
      <w:pPr>
        <w:spacing w:before="240" w:after="240"/>
        <w:rPr>
          <w:lang w:val="zh-CN" w:eastAsia="zh-CN"/>
        </w:rPr>
      </w:pPr>
      <w:r>
        <w:rPr>
          <w:lang w:val="zh-CN" w:eastAsia="zh-CN"/>
        </w:rPr>
        <w:t>var man1= new Man("Davin",18);</w:t>
      </w:r>
    </w:p>
    <w:p>
      <w:pPr>
        <w:spacing w:before="240" w:after="240"/>
        <w:rPr>
          <w:lang w:val="zh-CN" w:eastAsia="zh-CN"/>
        </w:rPr>
      </w:pPr>
      <w:r>
        <w:rPr>
          <w:lang w:val="zh-CN" w:eastAsia="zh-CN"/>
        </w:rPr>
        <w:t>var man2= new Man("Jack",19);</w:t>
      </w:r>
    </w:p>
    <w:p>
      <w:pPr>
        <w:spacing w:before="240" w:after="240"/>
        <w:rPr>
          <w:lang w:val="zh-CN" w:eastAsia="zh-CN"/>
        </w:rPr>
      </w:pPr>
      <w:r>
        <w:rPr>
          <w:lang w:val="zh-CN" w:eastAsia="zh-CN"/>
        </w:rPr>
        <w:t>```</w:t>
      </w:r>
    </w:p>
    <w:p>
      <w:pPr>
        <w:spacing w:before="240" w:after="240"/>
        <w:rPr>
          <w:lang w:val="zh-CN" w:eastAsia="zh-CN"/>
        </w:rPr>
      </w:pPr>
      <w:r>
        <w:rPr>
          <w:lang w:val="zh-CN" w:eastAsia="zh-CN"/>
        </w:rPr>
        <w:t>&gt;**`11:课后练习`**</w:t>
      </w:r>
    </w:p>
    <w:p>
      <w:pPr>
        <w:spacing w:before="240" w:after="240"/>
        <w:rPr>
          <w:lang w:val="zh-CN" w:eastAsia="zh-CN"/>
        </w:rPr>
      </w:pPr>
      <w:r>
        <w:rPr>
          <w:lang w:val="zh-CN" w:eastAsia="zh-CN"/>
        </w:rPr>
        <w:t>-`下列函数的输出结果是`</w:t>
      </w:r>
    </w:p>
    <w:p>
      <w:pPr>
        <w:spacing w:before="240" w:after="240"/>
        <w:rPr>
          <w:lang w:val="zh-CN" w:eastAsia="zh-CN"/>
        </w:rPr>
      </w:pPr>
      <w:r>
        <w:rPr>
          <w:lang w:val="zh-CN" w:eastAsia="zh-CN"/>
        </w:rPr>
        <w:t>```css</w:t>
      </w:r>
    </w:p>
    <w:p>
      <w:pPr>
        <w:spacing w:before="240" w:after="240"/>
        <w:rPr>
          <w:lang w:val="zh-CN" w:eastAsia="zh-CN"/>
        </w:rPr>
      </w:pPr>
      <w:r>
        <w:rPr>
          <w:lang w:val="zh-CN" w:eastAsia="zh-CN"/>
        </w:rPr>
        <w:t>function Person(firstName){</w:t>
      </w:r>
    </w:p>
    <w:p>
      <w:pPr>
        <w:spacing w:before="240" w:after="240"/>
        <w:rPr>
          <w:lang w:val="zh-CN" w:eastAsia="zh-CN"/>
        </w:rPr>
      </w:pPr>
      <w:r>
        <w:rPr>
          <w:lang w:val="zh-CN" w:eastAsia="zh-CN"/>
        </w:rPr>
        <w:t>this.firstName = firstName;</w:t>
      </w:r>
    </w:p>
    <w:p>
      <w:pPr>
        <w:spacing w:before="240" w:after="240"/>
        <w:rPr>
          <w:lang w:val="zh-CN" w:eastAsia="zh-CN"/>
        </w:rPr>
      </w:pPr>
      <w:r>
        <w:rPr>
          <w:lang w:val="zh-CN" w:eastAsia="zh-CN"/>
        </w:rPr>
        <w:t>}</w:t>
      </w:r>
    </w:p>
    <w:p>
      <w:pPr>
        <w:spacing w:before="240" w:after="240"/>
        <w:rPr>
          <w:lang w:val="zh-CN" w:eastAsia="zh-CN"/>
        </w:rPr>
      </w:pPr>
      <w:r>
        <w:rPr>
          <w:lang w:val="zh-CN" w:eastAsia="zh-CN"/>
        </w:rPr>
        <w:t>Person.prototype.sayHello = function(){</w:t>
      </w:r>
    </w:p>
    <w:p>
      <w:pPr>
        <w:spacing w:before="240" w:after="240"/>
        <w:rPr>
          <w:lang w:val="zh-CN" w:eastAsia="zh-CN"/>
        </w:rPr>
      </w:pPr>
      <w:r>
        <w:rPr>
          <w:lang w:val="zh-CN" w:eastAsia="zh-CN"/>
        </w:rPr>
        <w:t>alert("Hello, I'm "+ this.firstName);</w:t>
      </w:r>
    </w:p>
    <w:p>
      <w:pPr>
        <w:spacing w:before="240" w:after="240"/>
        <w:rPr>
          <w:lang w:val="zh-CN" w:eastAsia="zh-CN"/>
        </w:rPr>
      </w:pPr>
      <w:r>
        <w:rPr>
          <w:lang w:val="zh-CN" w:eastAsia="zh-CN"/>
        </w:rPr>
        <w:t>};</w:t>
      </w:r>
    </w:p>
    <w:p>
      <w:pPr>
        <w:spacing w:before="240" w:after="240"/>
        <w:rPr>
          <w:lang w:val="zh-CN" w:eastAsia="zh-CN"/>
        </w:rPr>
      </w:pPr>
      <w:r>
        <w:rPr>
          <w:lang w:val="zh-CN" w:eastAsia="zh-CN"/>
        </w:rPr>
        <w:t>var person1= new Person("Alice");</w:t>
      </w:r>
    </w:p>
    <w:p>
      <w:pPr>
        <w:spacing w:before="240" w:after="240"/>
        <w:rPr>
          <w:lang w:val="zh-CN" w:eastAsia="zh-CN"/>
        </w:rPr>
      </w:pPr>
      <w:r>
        <w:rPr>
          <w:lang w:val="zh-CN" w:eastAsia="zh-CN"/>
        </w:rPr>
        <w:t>var person2= new Person("Bob");</w:t>
      </w:r>
    </w:p>
    <w:p>
      <w:pPr>
        <w:spacing w:before="240" w:after="240"/>
        <w:rPr>
          <w:lang w:val="zh-CN" w:eastAsia="zh-CN"/>
        </w:rPr>
      </w:pPr>
      <w:r>
        <w:rPr>
          <w:lang w:val="zh-CN" w:eastAsia="zh-CN"/>
        </w:rPr>
        <w:t>var helloFunction = person1.sayHello;</w:t>
      </w:r>
    </w:p>
    <w:p>
      <w:pPr>
        <w:spacing w:before="240" w:after="240"/>
        <w:rPr>
          <w:lang w:val="zh-CN" w:eastAsia="zh-CN"/>
        </w:rPr>
      </w:pPr>
      <w:r>
        <w:rPr>
          <w:lang w:val="zh-CN" w:eastAsia="zh-CN"/>
        </w:rPr>
        <w:t>person1.sayHello();</w:t>
      </w:r>
    </w:p>
    <w:p>
      <w:pPr>
        <w:spacing w:before="240" w:after="240"/>
        <w:rPr>
          <w:lang w:val="zh-CN" w:eastAsia="zh-CN"/>
        </w:rPr>
      </w:pPr>
      <w:r>
        <w:rPr>
          <w:lang w:val="zh-CN" w:eastAsia="zh-CN"/>
        </w:rPr>
        <w:t>person2.sayHello();</w:t>
      </w:r>
    </w:p>
    <w:p>
      <w:pPr>
        <w:spacing w:before="240" w:after="240"/>
        <w:rPr>
          <w:lang w:val="zh-CN" w:eastAsia="zh-CN"/>
        </w:rPr>
      </w:pPr>
      <w:r>
        <w:rPr>
          <w:lang w:val="zh-CN" w:eastAsia="zh-CN"/>
        </w:rPr>
        <w:t>helloFunction();</w:t>
      </w:r>
    </w:p>
    <w:p>
      <w:pPr>
        <w:spacing w:before="240" w:after="240"/>
        <w:rPr>
          <w:lang w:val="zh-CN" w:eastAsia="zh-CN"/>
        </w:rPr>
      </w:pPr>
      <w:r>
        <w:rPr>
          <w:lang w:val="zh-CN" w:eastAsia="zh-CN"/>
        </w:rPr>
        <w:t>```</w:t>
      </w:r>
    </w:p>
    <w:p>
      <w:pPr>
        <w:spacing w:before="240" w:after="240"/>
        <w:rPr>
          <w:lang w:val="zh-CN" w:eastAsia="zh-CN"/>
        </w:rPr>
      </w:pPr>
      <w:r>
        <w:rPr>
          <w:lang w:val="zh-CN" w:eastAsia="zh-CN"/>
        </w:rPr>
        <w:t>-`下列代码的输出结果是`</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Person(firstName){</w:t>
      </w:r>
    </w:p>
    <w:p>
      <w:pPr>
        <w:spacing w:before="240" w:after="240"/>
        <w:rPr>
          <w:lang w:val="zh-CN" w:eastAsia="zh-CN"/>
        </w:rPr>
      </w:pPr>
      <w:r>
        <w:rPr>
          <w:lang w:val="zh-CN" w:eastAsia="zh-CN"/>
        </w:rPr>
        <w:t>this.firstName = firstName;</w:t>
      </w:r>
    </w:p>
    <w:p>
      <w:pPr>
        <w:spacing w:before="240" w:after="240"/>
        <w:rPr>
          <w:lang w:val="zh-CN" w:eastAsia="zh-CN"/>
        </w:rPr>
      </w:pPr>
      <w:r>
        <w:rPr>
          <w:lang w:val="zh-CN" w:eastAsia="zh-CN"/>
        </w:rPr>
        <w:t>}</w:t>
      </w:r>
    </w:p>
    <w:p>
      <w:pPr>
        <w:spacing w:before="240" w:after="240"/>
        <w:rPr>
          <w:lang w:val="zh-CN" w:eastAsia="zh-CN"/>
        </w:rPr>
      </w:pPr>
      <w:r>
        <w:rPr>
          <w:lang w:val="zh-CN" w:eastAsia="zh-CN"/>
        </w:rPr>
        <w:t>Person.prototype.walk = function(){</w:t>
      </w:r>
    </w:p>
    <w:p>
      <w:pPr>
        <w:spacing w:before="240" w:after="240"/>
        <w:rPr>
          <w:lang w:val="zh-CN" w:eastAsia="zh-CN"/>
        </w:rPr>
      </w:pPr>
      <w:r>
        <w:rPr>
          <w:lang w:val="zh-CN" w:eastAsia="zh-CN"/>
        </w:rPr>
        <w:t>alert("I am walking!");</w:t>
      </w:r>
    </w:p>
    <w:p>
      <w:pPr>
        <w:spacing w:before="240" w:after="240"/>
        <w:rPr>
          <w:lang w:val="zh-CN" w:eastAsia="zh-CN"/>
        </w:rPr>
      </w:pPr>
      <w:r>
        <w:rPr>
          <w:lang w:val="zh-CN" w:eastAsia="zh-CN"/>
        </w:rPr>
        <w:t>};</w:t>
      </w:r>
    </w:p>
    <w:p>
      <w:pPr>
        <w:spacing w:before="240" w:after="240"/>
        <w:rPr>
          <w:lang w:val="zh-CN" w:eastAsia="zh-CN"/>
        </w:rPr>
      </w:pPr>
      <w:r>
        <w:rPr>
          <w:lang w:val="zh-CN" w:eastAsia="zh-CN"/>
        </w:rPr>
        <w:t>Person.prototype.sayHello = function(){</w:t>
      </w:r>
    </w:p>
    <w:p>
      <w:pPr>
        <w:spacing w:before="240" w:after="240"/>
        <w:rPr>
          <w:lang w:val="zh-CN" w:eastAsia="zh-CN"/>
        </w:rPr>
      </w:pPr>
      <w:r>
        <w:rPr>
          <w:lang w:val="zh-CN" w:eastAsia="zh-CN"/>
        </w:rPr>
        <w:t>alert("Hello, I'm "+ this.firstName);</w:t>
      </w:r>
    </w:p>
    <w:p>
      <w:pPr>
        <w:spacing w:before="240" w:after="240"/>
        <w:rPr>
          <w:lang w:val="zh-CN" w:eastAsia="zh-CN"/>
        </w:rPr>
      </w:pPr>
      <w:r>
        <w:rPr>
          <w:lang w:val="zh-CN" w:eastAsia="zh-CN"/>
        </w:rPr>
        <w:t>};</w:t>
      </w:r>
    </w:p>
    <w:p>
      <w:pPr>
        <w:spacing w:before="240" w:after="240"/>
        <w:rPr>
          <w:lang w:val="zh-CN" w:eastAsia="zh-CN"/>
        </w:rPr>
      </w:pPr>
      <w:r>
        <w:rPr>
          <w:lang w:val="zh-CN" w:eastAsia="zh-CN"/>
        </w:rPr>
        <w:t>function Student(firstName, subject){</w:t>
      </w:r>
    </w:p>
    <w:p>
      <w:pPr>
        <w:spacing w:before="240" w:after="240"/>
        <w:rPr>
          <w:lang w:val="zh-CN" w:eastAsia="zh-CN"/>
        </w:rPr>
      </w:pPr>
      <w:r>
        <w:rPr>
          <w:lang w:val="zh-CN" w:eastAsia="zh-CN"/>
        </w:rPr>
        <w:t>Person.call(this, firstName);</w:t>
      </w:r>
    </w:p>
    <w:p>
      <w:pPr>
        <w:spacing w:before="240" w:after="240"/>
        <w:rPr>
          <w:lang w:val="zh-CN" w:eastAsia="zh-CN"/>
        </w:rPr>
      </w:pPr>
      <w:r>
        <w:rPr>
          <w:lang w:val="zh-CN" w:eastAsia="zh-CN"/>
        </w:rPr>
        <w:t>this.subject = subject;</w:t>
      </w:r>
    </w:p>
    <w:p>
      <w:pPr>
        <w:spacing w:before="240" w:after="240"/>
        <w:rPr>
          <w:lang w:val="zh-CN" w:eastAsia="zh-CN"/>
        </w:rPr>
      </w:pPr>
      <w:r>
        <w:rPr>
          <w:lang w:val="zh-CN" w:eastAsia="zh-CN"/>
        </w:rPr>
        <w:t>};</w:t>
      </w:r>
    </w:p>
    <w:p>
      <w:pPr>
        <w:spacing w:before="240" w:after="240"/>
        <w:rPr>
          <w:lang w:val="zh-CN" w:eastAsia="zh-CN"/>
        </w:rPr>
      </w:pPr>
      <w:r>
        <w:rPr>
          <w:lang w:val="zh-CN" w:eastAsia="zh-CN"/>
        </w:rPr>
        <w:t>Student.prototype = Object.create(Person.prototype);</w:t>
      </w:r>
    </w:p>
    <w:p>
      <w:pPr>
        <w:spacing w:before="240" w:after="240"/>
        <w:rPr>
          <w:lang w:val="zh-CN" w:eastAsia="zh-CN"/>
        </w:rPr>
      </w:pPr>
      <w:r>
        <w:rPr>
          <w:lang w:val="zh-CN" w:eastAsia="zh-CN"/>
        </w:rPr>
        <w:t>Student.prototype.constructor = Student;</w:t>
      </w:r>
    </w:p>
    <w:p>
      <w:pPr>
        <w:spacing w:before="240" w:after="240"/>
        <w:rPr>
          <w:lang w:val="zh-CN" w:eastAsia="zh-CN"/>
        </w:rPr>
      </w:pPr>
      <w:r>
        <w:rPr>
          <w:lang w:val="zh-CN" w:eastAsia="zh-CN"/>
        </w:rPr>
        <w:t>Student.prototype.sayHello = function(){</w:t>
      </w:r>
    </w:p>
    <w:p>
      <w:pPr>
        <w:spacing w:before="240" w:after="240"/>
        <w:rPr>
          <w:lang w:val="zh-CN" w:eastAsia="zh-CN"/>
        </w:rPr>
      </w:pPr>
      <w:r>
        <w:rPr>
          <w:lang w:val="zh-CN" w:eastAsia="zh-CN"/>
        </w:rPr>
        <w:t>console.log("Hello, I'm "+ this.firstName +". I'm studying "+ this.subject +".");</w:t>
      </w:r>
    </w:p>
    <w:p>
      <w:pPr>
        <w:spacing w:before="240" w:after="240"/>
        <w:rPr>
          <w:lang w:val="zh-CN" w:eastAsia="zh-CN"/>
        </w:rPr>
      </w:pPr>
      <w:r>
        <w:rPr>
          <w:lang w:val="zh-CN" w:eastAsia="zh-CN"/>
        </w:rPr>
        <w:t>};</w:t>
      </w:r>
    </w:p>
    <w:p>
      <w:pPr>
        <w:spacing w:before="240" w:after="240"/>
        <w:rPr>
          <w:lang w:val="zh-CN" w:eastAsia="zh-CN"/>
        </w:rPr>
      </w:pPr>
      <w:r>
        <w:rPr>
          <w:lang w:val="zh-CN" w:eastAsia="zh-CN"/>
        </w:rPr>
        <w:t>Student.prototype.sayGoodBye = function(){</w:t>
      </w:r>
    </w:p>
    <w:p>
      <w:pPr>
        <w:spacing w:before="240" w:after="240"/>
        <w:rPr>
          <w:lang w:val="zh-CN" w:eastAsia="zh-CN"/>
        </w:rPr>
      </w:pPr>
      <w:r>
        <w:rPr>
          <w:lang w:val="zh-CN" w:eastAsia="zh-CN"/>
        </w:rPr>
        <w:t>console.log("Goodbye!");</w:t>
      </w:r>
    </w:p>
    <w:p>
      <w:pPr>
        <w:spacing w:before="240" w:after="240"/>
        <w:rPr>
          <w:lang w:val="zh-CN" w:eastAsia="zh-CN"/>
        </w:rPr>
      </w:pPr>
      <w:r>
        <w:rPr>
          <w:lang w:val="zh-CN" w:eastAsia="zh-CN"/>
        </w:rPr>
        <w:t>};</w:t>
      </w:r>
    </w:p>
    <w:p>
      <w:pPr>
        <w:spacing w:before="240" w:after="240"/>
        <w:rPr>
          <w:lang w:val="zh-CN" w:eastAsia="zh-CN"/>
        </w:rPr>
      </w:pPr>
      <w:r>
        <w:rPr>
          <w:lang w:val="zh-CN" w:eastAsia="zh-CN"/>
        </w:rPr>
        <w:t>var student1= new Student("Janet","Applied Physics");</w:t>
      </w:r>
    </w:p>
    <w:p>
      <w:pPr>
        <w:spacing w:before="240" w:after="240"/>
        <w:rPr>
          <w:lang w:val="zh-CN" w:eastAsia="zh-CN"/>
        </w:rPr>
      </w:pPr>
      <w:r>
        <w:rPr>
          <w:lang w:val="zh-CN" w:eastAsia="zh-CN"/>
        </w:rPr>
        <w:t>student1.sayHello();</w:t>
      </w:r>
    </w:p>
    <w:p>
      <w:pPr>
        <w:spacing w:before="240" w:after="240"/>
        <w:rPr>
          <w:lang w:val="zh-CN" w:eastAsia="zh-CN"/>
        </w:rPr>
      </w:pPr>
      <w:r>
        <w:rPr>
          <w:lang w:val="zh-CN" w:eastAsia="zh-CN"/>
        </w:rPr>
        <w:t>student1.walk();</w:t>
      </w:r>
    </w:p>
    <w:p>
      <w:pPr>
        <w:spacing w:before="240" w:after="240"/>
        <w:rPr>
          <w:lang w:val="zh-CN" w:eastAsia="zh-CN"/>
        </w:rPr>
      </w:pPr>
      <w:r>
        <w:rPr>
          <w:lang w:val="zh-CN" w:eastAsia="zh-CN"/>
        </w:rPr>
        <w:t>student1.sayGoodBye();</w:t>
      </w:r>
    </w:p>
    <w:p>
      <w:pPr>
        <w:spacing w:before="240" w:after="240"/>
        <w:rPr>
          <w:lang w:val="zh-CN" w:eastAsia="zh-CN"/>
        </w:rPr>
      </w:pPr>
      <w:r>
        <w:rPr>
          <w:lang w:val="zh-CN" w:eastAsia="zh-CN"/>
        </w:rPr>
        <w:t>console.log(student1 instanceof Person);</w:t>
      </w:r>
    </w:p>
    <w:p>
      <w:pPr>
        <w:spacing w:before="240" w:after="240"/>
        <w:rPr>
          <w:lang w:val="zh-CN" w:eastAsia="zh-CN"/>
        </w:rPr>
      </w:pPr>
      <w:r>
        <w:rPr>
          <w:lang w:val="zh-CN" w:eastAsia="zh-CN"/>
        </w:rPr>
        <w:t>console.log(student1 instanceof Student);</w:t>
      </w:r>
    </w:p>
    <w:p>
      <w:pPr>
        <w:spacing w:before="240" w:after="240"/>
        <w:rPr>
          <w:lang w:val="zh-CN" w:eastAsia="zh-CN"/>
        </w:rPr>
      </w:pPr>
      <w:r>
        <w:rPr>
          <w:lang w:val="zh-CN" w:eastAsia="zh-CN"/>
        </w:rPr>
        <w:t>```</w:t>
      </w:r>
    </w:p>
    <w:p>
      <w:pPr>
        <w:spacing w:before="240" w:after="240"/>
        <w:rPr>
          <w:lang w:val="zh-CN" w:eastAsia="zh-CN"/>
        </w:rPr>
      </w:pPr>
      <w:r>
        <w:rPr>
          <w:lang w:val="zh-CN" w:eastAsia="zh-CN"/>
        </w:rPr>
        <w:t>-`使用面向对象思想实现一个购物车模块`</w:t>
      </w:r>
    </w:p>
    <w:p>
      <w:pPr>
        <w:spacing w:before="240" w:after="240"/>
        <w:rPr>
          <w:lang w:val="zh-CN" w:eastAsia="zh-CN"/>
        </w:rPr>
      </w:pPr>
      <w:r>
        <w:rPr>
          <w:lang w:val="zh-CN" w:eastAsia="zh-CN"/>
        </w:rPr>
        <w:t>-`item格式-{ item:'bread', price:'0.5'}`</w:t>
      </w:r>
    </w:p>
    <w:p>
      <w:pPr>
        <w:spacing w:before="240" w:after="240"/>
        <w:rPr>
          <w:lang w:val="zh-CN" w:eastAsia="zh-CN"/>
        </w:rPr>
      </w:pPr>
      <w:r>
        <w:rPr>
          <w:lang w:val="zh-CN" w:eastAsia="zh-CN"/>
        </w:rPr>
        <w:t>-`addItem -添加到购物车`</w:t>
      </w:r>
    </w:p>
    <w:p>
      <w:pPr>
        <w:spacing w:before="240" w:after="240"/>
        <w:rPr>
          <w:lang w:val="zh-CN" w:eastAsia="zh-CN"/>
        </w:rPr>
      </w:pPr>
      <w:r>
        <w:rPr>
          <w:lang w:val="zh-CN" w:eastAsia="zh-CN"/>
        </w:rPr>
        <w:t>-`getItemCount -获取购物车的item数目`</w:t>
      </w:r>
    </w:p>
    <w:p>
      <w:pPr>
        <w:spacing w:before="240" w:after="240"/>
        <w:rPr>
          <w:lang w:val="zh-CN" w:eastAsia="zh-CN"/>
        </w:rPr>
      </w:pPr>
      <w:r>
        <w:rPr>
          <w:lang w:val="zh-CN" w:eastAsia="zh-CN"/>
        </w:rPr>
        <w:t>-`getTotal -获取总价格`</w:t>
      </w:r>
    </w:p>
    <w:p>
      <w:pPr>
        <w:spacing w:before="240" w:after="240"/>
        <w:rPr>
          <w:lang w:val="zh-CN" w:eastAsia="zh-CN"/>
        </w:rPr>
      </w:pPr>
      <w:r>
        <w:rPr>
          <w:lang w:val="zh-CN" w:eastAsia="zh-CN"/>
        </w:rPr>
        <w:t>&gt;**`12:总结`**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本节课介绍了Javascript面向对象编程的基本概念,从Namespace、Class、Object、Property、Method、Constructor、Inheritance、Encapsulation和Polymorphism几个方面介绍了面向对象编程中的核心概念</w:t>
      </w:r>
      <w:r>
        <w:rPr>
          <w:lang w:val="zh-CN" w:eastAsia="zh-CN"/>
        </w:rPr>
        <w:br/>
      </w:r>
      <w:r>
        <w:rPr>
          <w:lang w:val="zh-CN" w:eastAsia="zh-CN"/>
        </w:rPr>
        <w:t>```</w:t>
      </w:r>
    </w:p>
    <w:p>
      <w:pPr>
        <w:spacing w:before="240" w:after="240"/>
        <w:rPr>
          <w:lang w:val="zh-CN" w:eastAsia="zh-CN"/>
        </w:rPr>
      </w:pPr>
      <w:r>
        <w:rPr>
          <w:lang w:val="zh-CN" w:eastAsia="zh-CN"/>
        </w:rPr>
        <w:t>##(四十五六)JavaScript自定义事件</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-`系统内发生的动作或者发生的事情`</w:t>
      </w:r>
    </w:p>
    <w:p>
      <w:pPr>
        <w:spacing w:before="240" w:after="240"/>
        <w:rPr>
          <w:lang w:val="zh-CN" w:eastAsia="zh-CN"/>
        </w:rPr>
      </w:pPr>
      <w:r>
        <w:rPr>
          <w:lang w:val="zh-CN" w:eastAsia="zh-CN"/>
        </w:rPr>
        <w:t>-`系统会在事件出现时触发某种信号`</w:t>
      </w:r>
    </w:p>
    <w:p>
      <w:pPr>
        <w:spacing w:before="240" w:after="240"/>
        <w:rPr>
          <w:lang w:val="zh-CN" w:eastAsia="zh-CN"/>
        </w:rPr>
      </w:pPr>
      <w:r>
        <w:rPr>
          <w:lang w:val="zh-CN" w:eastAsia="zh-CN"/>
        </w:rPr>
        <w:t>-`提供一个自动加载某种动作的机制`</w:t>
      </w:r>
    </w:p>
    <w:p>
      <w:pPr>
        <w:spacing w:before="240" w:after="240"/>
        <w:rPr>
          <w:lang w:val="zh-CN" w:eastAsia="zh-CN"/>
        </w:rPr>
      </w:pPr>
      <w:r>
        <w:rPr>
          <w:lang w:val="zh-CN" w:eastAsia="zh-CN"/>
        </w:rPr>
        <w:t>```css</w:t>
      </w:r>
    </w:p>
    <w:p>
      <w:pPr>
        <w:spacing w:before="240" w:after="240"/>
        <w:rPr>
          <w:lang w:val="zh-CN" w:eastAsia="zh-CN"/>
        </w:rPr>
      </w:pPr>
      <w:r>
        <w:rPr>
          <w:lang w:val="zh-CN" w:eastAsia="zh-CN"/>
        </w:rPr>
        <w:t>var myButton = document.getElementById('button');</w:t>
      </w:r>
    </w:p>
    <w:p>
      <w:pPr>
        <w:spacing w:before="240" w:after="240"/>
        <w:rPr>
          <w:lang w:val="zh-CN" w:eastAsia="zh-CN"/>
        </w:rPr>
      </w:pPr>
      <w:r>
        <w:rPr>
          <w:lang w:val="zh-CN" w:eastAsia="zh-CN"/>
        </w:rPr>
        <w:t>myButton.onclick = function(){</w:t>
      </w:r>
    </w:p>
    <w:p>
      <w:pPr>
        <w:spacing w:before="240" w:after="240"/>
        <w:rPr>
          <w:lang w:val="zh-CN" w:eastAsia="zh-CN"/>
        </w:rPr>
      </w:pPr>
      <w:r>
        <w:rPr>
          <w:lang w:val="zh-CN" w:eastAsia="zh-CN"/>
        </w:rPr>
        <w:t>alert('点击了button');</w:t>
      </w:r>
    </w:p>
    <w:p>
      <w:pPr>
        <w:spacing w:before="240" w:after="240"/>
        <w:rPr>
          <w:lang w:val="zh-CN" w:eastAsia="zh-CN"/>
        </w:rPr>
      </w:pPr>
      <w:r>
        <w:rPr>
          <w:lang w:val="zh-CN" w:eastAsia="zh-CN"/>
        </w:rPr>
        <w:t>}</w:t>
      </w:r>
    </w:p>
    <w:p>
      <w:pPr>
        <w:spacing w:before="240" w:after="240"/>
        <w:rPr>
          <w:lang w:val="zh-CN" w:eastAsia="zh-CN"/>
        </w:rPr>
      </w:pPr>
      <w:r>
        <w:rPr>
          <w:lang w:val="zh-CN" w:eastAsia="zh-CN"/>
        </w:rPr>
        <w:t>myButton = null;</w:t>
      </w:r>
    </w:p>
    <w:p>
      <w:pPr>
        <w:spacing w:before="240" w:after="240"/>
        <w:rPr>
          <w:lang w:val="zh-CN" w:eastAsia="zh-CN"/>
        </w:rPr>
      </w:pPr>
      <w:r>
        <w:rPr>
          <w:lang w:val="zh-CN" w:eastAsia="zh-CN"/>
        </w:rPr>
        <w:t>```</w:t>
      </w:r>
    </w:p>
    <w:p>
      <w:pPr>
        <w:spacing w:before="240" w:after="240"/>
        <w:rPr>
          <w:lang w:val="zh-CN" w:eastAsia="zh-CN"/>
        </w:rPr>
      </w:pPr>
      <w:r>
        <w:rPr>
          <w:lang w:val="zh-CN" w:eastAsia="zh-CN"/>
        </w:rPr>
        <w:t>&gt;**`2:事件三要素`**</w:t>
      </w:r>
    </w:p>
    <w:p>
      <w:pPr>
        <w:spacing w:before="240" w:after="240"/>
        <w:rPr>
          <w:lang w:val="zh-CN" w:eastAsia="zh-CN"/>
        </w:rPr>
      </w:pPr>
      <w:r>
        <w:rPr>
          <w:lang w:val="zh-CN" w:eastAsia="zh-CN"/>
        </w:rPr>
        <w:t>-`事件源-触发(被)事件的元素`</w:t>
      </w:r>
    </w:p>
    <w:p>
      <w:pPr>
        <w:spacing w:before="240" w:after="240"/>
        <w:rPr>
          <w:lang w:val="zh-CN" w:eastAsia="zh-CN"/>
        </w:rPr>
      </w:pPr>
      <w:r>
        <w:rPr>
          <w:rStyle w:val="emsimilar"/>
          <w:lang w:val="zh-CN" w:eastAsia="zh-CN"/>
        </w:rPr>
        <w:t>-`事件类型-事件的触发方式(例如鼠标点击或键盘点击)`</w:t>
      </w:r>
    </w:p>
    <w:p>
      <w:pPr>
        <w:spacing w:before="240" w:after="240"/>
        <w:rPr>
          <w:lang w:val="zh-CN" w:eastAsia="zh-CN"/>
        </w:rPr>
      </w:pPr>
      <w:r>
        <w:rPr>
          <w:rStyle w:val="emsimilar"/>
          <w:lang w:val="zh-CN" w:eastAsia="zh-CN"/>
        </w:rPr>
        <w:t>-`事件处理程序-事件触发后要执行的代码`</w:t>
      </w:r>
    </w:p>
    <w:p>
      <w:pPr>
        <w:spacing w:before="240" w:after="240"/>
        <w:rPr>
          <w:lang w:val="zh-CN" w:eastAsia="zh-CN"/>
        </w:rPr>
      </w:pPr>
      <w:r>
        <w:rPr>
          <w:rStyle w:val="emsimilar"/>
          <w:lang w:val="zh-CN" w:eastAsia="zh-CN"/>
        </w:rPr>
        <w:t>&gt;**`3:事件冒泡(DOM)`**</w:t>
      </w:r>
    </w:p>
    <w:p>
      <w:pPr>
        <w:spacing w:before="240" w:after="240"/>
        <w:rPr>
          <w:lang w:val="zh-CN" w:eastAsia="zh-CN"/>
        </w:rPr>
      </w:pPr>
      <w:r>
        <w:rPr>
          <w:lang w:val="zh-CN" w:eastAsia="zh-CN"/>
        </w:rPr>
        <w:t>![image](./bubble.png)</w:t>
      </w:r>
    </w:p>
    <w:p>
      <w:pPr>
        <w:spacing w:before="240" w:after="240"/>
        <w:rPr>
          <w:lang w:val="zh-CN" w:eastAsia="zh-CN"/>
        </w:rPr>
      </w:pPr>
      <w:r>
        <w:rPr>
          <w:lang w:val="zh-CN" w:eastAsia="zh-CN"/>
        </w:rPr>
        <w:t>-`触发阶段`</w:t>
      </w:r>
    </w:p>
    <w:p>
      <w:pPr>
        <w:spacing w:before="240" w:after="240"/>
        <w:rPr>
          <w:lang w:val="zh-CN" w:eastAsia="zh-CN"/>
        </w:rPr>
      </w:pPr>
      <w:r>
        <w:rPr>
          <w:lang w:val="zh-CN" w:eastAsia="zh-CN"/>
        </w:rPr>
        <w:t>-`捕获阶段`</w:t>
      </w:r>
    </w:p>
    <w:p>
      <w:pPr>
        <w:spacing w:before="240" w:after="240"/>
        <w:rPr>
          <w:lang w:val="zh-CN" w:eastAsia="zh-CN"/>
        </w:rPr>
      </w:pPr>
      <w:r>
        <w:rPr>
          <w:lang w:val="zh-CN" w:eastAsia="zh-CN"/>
        </w:rPr>
        <w:t>-`冒泡阶段`</w:t>
      </w:r>
    </w:p>
    <w:p>
      <w:pPr>
        <w:spacing w:before="240" w:after="240"/>
        <w:rPr>
          <w:lang w:val="zh-CN" w:eastAsia="zh-CN"/>
        </w:rPr>
      </w:pPr>
      <w:r>
        <w:rPr>
          <w:lang w:val="zh-CN" w:eastAsia="zh-CN"/>
        </w:rPr>
        <w:t>&gt;**`4:创建自定义事件`**</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event = new Event('myEvent');</w:t>
      </w:r>
    </w:p>
    <w:p>
      <w:pPr>
        <w:spacing w:before="240" w:after="240"/>
        <w:rPr>
          <w:lang w:val="zh-CN" w:eastAsia="zh-CN"/>
        </w:rPr>
      </w:pPr>
      <w:r>
        <w:rPr>
          <w:lang w:val="zh-CN" w:eastAsia="zh-CN"/>
        </w:rPr>
        <w:t>/*</w:t>
      </w:r>
    </w:p>
    <w:p>
      <w:pPr>
        <w:spacing w:before="240" w:after="240"/>
        <w:rPr>
          <w:lang w:val="zh-CN" w:eastAsia="zh-CN"/>
        </w:rPr>
      </w:pPr>
      <w:r>
        <w:rPr>
          <w:lang w:val="zh-CN" w:eastAsia="zh-CN"/>
        </w:rPr>
        <w:t>var event = document.createEvent('Event');</w:t>
      </w:r>
    </w:p>
    <w:p>
      <w:pPr>
        <w:spacing w:before="240" w:after="240"/>
        <w:rPr>
          <w:lang w:val="zh-CN" w:eastAsia="zh-CN"/>
        </w:rPr>
      </w:pPr>
      <w:r>
        <w:rPr>
          <w:lang w:val="zh-CN" w:eastAsia="zh-CN"/>
        </w:rPr>
        <w:t>event.initEvent('myEvent', true, true);</w:t>
      </w:r>
    </w:p>
    <w:p>
      <w:pPr>
        <w:spacing w:before="240" w:after="240"/>
        <w:rPr>
          <w:lang w:val="zh-CN" w:eastAsia="zh-CN"/>
        </w:rPr>
      </w:pPr>
      <w:r>
        <w:rPr>
          <w:lang w:val="zh-CN" w:eastAsia="zh-CN"/>
        </w:rPr>
        <w:t>*/</w:t>
      </w:r>
    </w:p>
    <w:p>
      <w:pPr>
        <w:spacing w:before="240" w:after="240"/>
        <w:rPr>
          <w:lang w:val="zh-CN" w:eastAsia="zh-CN"/>
        </w:rPr>
      </w:pPr>
      <w:r>
        <w:rPr>
          <w:lang w:val="zh-CN" w:eastAsia="zh-CN"/>
        </w:rPr>
        <w:t>myButton.addEventListener('myEvent', function (e){</w:t>
      </w:r>
    </w:p>
    <w:p>
      <w:pPr>
        <w:spacing w:before="240" w:after="240"/>
        <w:rPr>
          <w:lang w:val="zh-CN" w:eastAsia="zh-CN"/>
        </w:rPr>
      </w:pPr>
      <w:r>
        <w:rPr>
          <w:lang w:val="zh-CN" w:eastAsia="zh-CN"/>
        </w:rPr>
        <w:t>debugger;</w:t>
      </w:r>
    </w:p>
    <w:p>
      <w:pPr>
        <w:spacing w:before="240" w:after="240"/>
        <w:rPr>
          <w:lang w:val="zh-CN" w:eastAsia="zh-CN"/>
        </w:rPr>
      </w:pPr>
      <w:r>
        <w:rPr>
          <w:lang w:val="zh-CN" w:eastAsia="zh-CN"/>
        </w:rPr>
        <w:t>}, false);</w:t>
      </w:r>
    </w:p>
    <w:p>
      <w:pPr>
        <w:spacing w:before="240" w:after="240"/>
        <w:rPr>
          <w:lang w:val="zh-CN" w:eastAsia="zh-CN"/>
        </w:rPr>
      </w:pPr>
      <w:r>
        <w:rPr>
          <w:lang w:val="zh-CN" w:eastAsia="zh-CN"/>
        </w:rPr>
        <w:t>myButton.dispatchEvent(event);</w:t>
      </w:r>
    </w:p>
    <w:p>
      <w:pPr>
        <w:spacing w:before="240" w:after="240"/>
        <w:rPr>
          <w:lang w:val="zh-CN" w:eastAsia="zh-CN"/>
        </w:rPr>
      </w:pPr>
      <w:r>
        <w:rPr>
          <w:lang w:val="zh-CN" w:eastAsia="zh-CN"/>
        </w:rPr>
        <w:t>```</w:t>
      </w:r>
    </w:p>
    <w:p>
      <w:pPr>
        <w:spacing w:before="240" w:after="240"/>
        <w:rPr>
          <w:lang w:val="zh-CN" w:eastAsia="zh-CN"/>
        </w:rPr>
      </w:pPr>
      <w:r>
        <w:rPr>
          <w:lang w:val="zh-CN" w:eastAsia="zh-CN"/>
        </w:rPr>
        <w:t>&gt;**`5:添加自定义数据`**</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event = new CustomEvent('myEvent',{'detail':{</w:t>
      </w:r>
    </w:p>
    <w:p>
      <w:pPr>
        <w:spacing w:before="240" w:after="240"/>
        <w:rPr>
          <w:lang w:val="zh-CN" w:eastAsia="zh-CN"/>
        </w:rPr>
      </w:pPr>
      <w:r>
        <w:rPr>
          <w:lang w:val="zh-CN" w:eastAsia="zh-CN"/>
        </w:rPr>
        <w:t>time: new Date().toLocaleDateString()</w:t>
      </w:r>
    </w:p>
    <w:p>
      <w:pPr>
        <w:spacing w:before="240" w:after="240"/>
        <w:rPr>
          <w:lang w:val="zh-CN" w:eastAsia="zh-CN"/>
        </w:rPr>
      </w:pPr>
      <w:r>
        <w:rPr>
          <w:lang w:val="zh-CN" w:eastAsia="zh-CN"/>
        </w:rPr>
        <w:t>}});</w:t>
      </w:r>
    </w:p>
    <w:p>
      <w:pPr>
        <w:spacing w:before="240" w:after="240"/>
        <w:rPr>
          <w:lang w:val="zh-CN" w:eastAsia="zh-CN"/>
        </w:rPr>
      </w:pPr>
      <w:r>
        <w:rPr>
          <w:lang w:val="zh-CN" w:eastAsia="zh-CN"/>
        </w:rPr>
        <w:t>myButton.addEventListener('myEvent', function (e){</w:t>
      </w:r>
    </w:p>
    <w:p>
      <w:pPr>
        <w:spacing w:before="240" w:after="240"/>
        <w:rPr>
          <w:lang w:val="zh-CN" w:eastAsia="zh-CN"/>
        </w:rPr>
      </w:pPr>
      <w:r>
        <w:rPr>
          <w:lang w:val="zh-CN" w:eastAsia="zh-CN"/>
        </w:rPr>
        <w:t>debugger;</w:t>
      </w:r>
    </w:p>
    <w:p>
      <w:pPr>
        <w:spacing w:before="240" w:after="240"/>
        <w:rPr>
          <w:lang w:val="zh-CN" w:eastAsia="zh-CN"/>
        </w:rPr>
      </w:pPr>
      <w:r>
        <w:rPr>
          <w:lang w:val="zh-CN" w:eastAsia="zh-CN"/>
        </w:rPr>
        <w:t>}, false);</w:t>
      </w:r>
    </w:p>
    <w:p>
      <w:pPr>
        <w:spacing w:before="240" w:after="240"/>
        <w:rPr>
          <w:lang w:val="zh-CN" w:eastAsia="zh-CN"/>
        </w:rPr>
      </w:pPr>
      <w:r>
        <w:rPr>
          <w:lang w:val="zh-CN" w:eastAsia="zh-CN"/>
        </w:rPr>
        <w:t>myButton.dispatchEvent(event);</w:t>
      </w:r>
    </w:p>
    <w:p>
      <w:pPr>
        <w:spacing w:before="240" w:after="240"/>
        <w:rPr>
          <w:lang w:val="zh-CN" w:eastAsia="zh-CN"/>
        </w:rPr>
      </w:pPr>
      <w:r>
        <w:rPr>
          <w:lang w:val="zh-CN" w:eastAsia="zh-CN"/>
        </w:rPr>
        <w:t>```</w:t>
      </w:r>
    </w:p>
    <w:p>
      <w:pPr>
        <w:spacing w:before="240" w:after="240"/>
        <w:rPr>
          <w:lang w:val="zh-CN" w:eastAsia="zh-CN"/>
        </w:rPr>
      </w:pPr>
      <w:r>
        <w:rPr>
          <w:lang w:val="zh-CN" w:eastAsia="zh-CN"/>
        </w:rPr>
        <w:t>&gt;**`6:仿JQ封装自定义事件(标准浏览器)`**</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 function(el){</w:t>
      </w:r>
    </w:p>
    <w:p>
      <w:pPr>
        <w:spacing w:before="240" w:after="240"/>
        <w:rPr>
          <w:lang w:val="zh-CN" w:eastAsia="zh-CN"/>
        </w:rPr>
      </w:pPr>
      <w:r>
        <w:rPr>
          <w:lang w:val="zh-CN" w:eastAsia="zh-CN"/>
        </w:rPr>
        <w:t>return new _$(el);</w:t>
      </w:r>
    </w:p>
    <w:p>
      <w:pPr>
        <w:spacing w:before="240" w:after="240"/>
        <w:rPr>
          <w:lang w:val="zh-CN" w:eastAsia="zh-CN"/>
        </w:rPr>
      </w:pPr>
      <w:r>
        <w:rPr>
          <w:lang w:val="zh-CN" w:eastAsia="zh-CN"/>
        </w:rPr>
        <w:t>};</w:t>
      </w:r>
    </w:p>
    <w:p>
      <w:pPr>
        <w:spacing w:before="240" w:after="240"/>
        <w:rPr>
          <w:lang w:val="zh-CN" w:eastAsia="zh-CN"/>
        </w:rPr>
      </w:pPr>
      <w:r>
        <w:rPr>
          <w:lang w:val="zh-CN" w:eastAsia="zh-CN"/>
        </w:rPr>
        <w:t>var _$= function(el){</w:t>
      </w:r>
    </w:p>
    <w:p>
      <w:pPr>
        <w:spacing w:before="240" w:after="240"/>
        <w:rPr>
          <w:lang w:val="zh-CN" w:eastAsia="zh-CN"/>
        </w:rPr>
      </w:pPr>
      <w:r>
        <w:rPr>
          <w:rStyle w:val="emsimilar"/>
          <w:lang w:val="zh-CN" w:eastAsia="zh-CN"/>
        </w:rPr>
        <w:t>this.el =(el &amp;&amp; el.nodeType ===1)? el: document;</w:t>
      </w:r>
    </w:p>
    <w:p>
      <w:pPr>
        <w:spacing w:before="240" w:after="240"/>
        <w:rPr>
          <w:lang w:val="zh-CN" w:eastAsia="zh-CN"/>
        </w:rPr>
      </w:pPr>
      <w:r>
        <w:rPr>
          <w:lang w:val="zh-CN" w:eastAsia="zh-CN"/>
        </w:rPr>
        <w:t>};</w:t>
      </w:r>
    </w:p>
    <w:p>
      <w:pPr>
        <w:spacing w:before="240" w:after="240"/>
        <w:rPr>
          <w:lang w:val="zh-CN" w:eastAsia="zh-CN"/>
        </w:rPr>
      </w:pPr>
      <w:r>
        <w:rPr>
          <w:lang w:val="zh-CN" w:eastAsia="zh-CN"/>
        </w:rPr>
        <w:t>_$.prototype ={</w:t>
      </w:r>
    </w:p>
    <w:p>
      <w:pPr>
        <w:spacing w:before="240" w:after="240"/>
        <w:rPr>
          <w:lang w:val="zh-CN" w:eastAsia="zh-CN"/>
        </w:rPr>
      </w:pPr>
      <w:r>
        <w:rPr>
          <w:lang w:val="zh-CN" w:eastAsia="zh-CN"/>
        </w:rPr>
        <w:t>constructor:_$,</w:t>
      </w:r>
    </w:p>
    <w:p>
      <w:pPr>
        <w:spacing w:before="240" w:after="240"/>
        <w:rPr>
          <w:lang w:val="zh-CN" w:eastAsia="zh-CN"/>
        </w:rPr>
      </w:pPr>
      <w:r>
        <w:rPr>
          <w:lang w:val="zh-CN" w:eastAsia="zh-CN"/>
        </w:rPr>
        <w:t>addEvent: function(type, fn, capture){</w:t>
      </w:r>
    </w:p>
    <w:p>
      <w:pPr>
        <w:spacing w:before="240" w:after="240"/>
        <w:rPr>
          <w:lang w:val="zh-CN" w:eastAsia="zh-CN"/>
        </w:rPr>
      </w:pPr>
      <w:r>
        <w:rPr>
          <w:lang w:val="zh-CN" w:eastAsia="zh-CN"/>
        </w:rPr>
        <w:t>var el = this.el;</w:t>
      </w:r>
    </w:p>
    <w:p>
      <w:pPr>
        <w:spacing w:before="240" w:after="240"/>
        <w:rPr>
          <w:lang w:val="zh-CN" w:eastAsia="zh-CN"/>
        </w:rPr>
      </w:pPr>
      <w:r>
        <w:rPr>
          <w:lang w:val="zh-CN" w:eastAsia="zh-CN"/>
        </w:rPr>
        <w:t>if (window.addEventListener){</w:t>
      </w:r>
    </w:p>
    <w:p>
      <w:pPr>
        <w:spacing w:before="240" w:after="240"/>
        <w:rPr>
          <w:lang w:val="zh-CN" w:eastAsia="zh-CN"/>
        </w:rPr>
      </w:pPr>
      <w:r>
        <w:rPr>
          <w:lang w:val="zh-CN" w:eastAsia="zh-CN"/>
        </w:rPr>
        <w:t>el.addEventListener(type, fn, capture);</w:t>
      </w:r>
    </w:p>
    <w:p>
      <w:pPr>
        <w:spacing w:before="240" w:after="240"/>
        <w:rPr>
          <w:lang w:val="zh-CN" w:eastAsia="zh-CN"/>
        </w:rPr>
      </w:pPr>
      <w:r>
        <w:rPr>
          <w:lang w:val="zh-CN" w:eastAsia="zh-CN"/>
        </w:rPr>
        <w:t>var ev = document.createEvent("HTMLEvents");</w:t>
      </w:r>
    </w:p>
    <w:p>
      <w:pPr>
        <w:spacing w:before="240" w:after="240"/>
        <w:rPr>
          <w:lang w:val="zh-CN" w:eastAsia="zh-CN"/>
        </w:rPr>
      </w:pPr>
      <w:r>
        <w:rPr>
          <w:lang w:val="zh-CN" w:eastAsia="zh-CN"/>
        </w:rPr>
        <w:t>ev.initEvent(type, capture || false, false);</w:t>
      </w:r>
    </w:p>
    <w:p>
      <w:pPr>
        <w:spacing w:before="240" w:after="240"/>
        <w:rPr>
          <w:lang w:val="zh-CN" w:eastAsia="zh-CN"/>
        </w:rPr>
      </w:pPr>
      <w:r>
        <w:rPr>
          <w:lang w:val="zh-CN" w:eastAsia="zh-CN"/>
        </w:rPr>
        <w:t>}</w:t>
      </w:r>
    </w:p>
    <w:p>
      <w:pPr>
        <w:spacing w:before="240" w:after="240"/>
        <w:rPr>
          <w:lang w:val="zh-CN" w:eastAsia="zh-CN"/>
        </w:rPr>
      </w:pPr>
      <w:r>
        <w:rPr>
          <w:lang w:val="zh-CN" w:eastAsia="zh-CN"/>
        </w:rPr>
        <w:t>return this;</w:t>
      </w:r>
    </w:p>
    <w:p>
      <w:pPr>
        <w:spacing w:before="240" w:after="240"/>
        <w:rPr>
          <w:lang w:val="zh-CN" w:eastAsia="zh-CN"/>
        </w:rPr>
      </w:pPr>
      <w:r>
        <w:rPr>
          <w:lang w:val="zh-CN" w:eastAsia="zh-CN"/>
        </w:rPr>
        <w:t>},</w:t>
      </w:r>
    </w:p>
    <w:p>
      <w:pPr>
        <w:spacing w:before="240" w:after="240"/>
        <w:rPr>
          <w:lang w:val="zh-CN" w:eastAsia="zh-CN"/>
        </w:rPr>
      </w:pPr>
      <w:r>
        <w:rPr>
          <w:lang w:val="zh-CN" w:eastAsia="zh-CN"/>
        </w:rPr>
        <w:t>fireEvent: function(type){</w:t>
      </w:r>
    </w:p>
    <w:p>
      <w:pPr>
        <w:spacing w:before="240" w:after="240"/>
        <w:rPr>
          <w:lang w:val="zh-CN" w:eastAsia="zh-CN"/>
        </w:rPr>
      </w:pPr>
      <w:r>
        <w:rPr>
          <w:lang w:val="zh-CN" w:eastAsia="zh-CN"/>
        </w:rPr>
        <w:t>var el = this.el;</w:t>
      </w:r>
    </w:p>
    <w:p>
      <w:pPr>
        <w:spacing w:before="240" w:after="240"/>
        <w:rPr>
          <w:lang w:val="zh-CN" w:eastAsia="zh-CN"/>
        </w:rPr>
      </w:pPr>
      <w:r>
        <w:rPr>
          <w:lang w:val="zh-CN" w:eastAsia="zh-CN"/>
        </w:rPr>
        <w:t>if (typeof type ==="string"){</w:t>
      </w:r>
    </w:p>
    <w:p>
      <w:pPr>
        <w:spacing w:before="240" w:after="240"/>
        <w:rPr>
          <w:lang w:val="zh-CN" w:eastAsia="zh-CN"/>
        </w:rPr>
      </w:pPr>
      <w:r>
        <w:rPr>
          <w:lang w:val="zh-CN" w:eastAsia="zh-CN"/>
        </w:rPr>
        <w:t>if (document.dispatchEvent){</w:t>
      </w:r>
    </w:p>
    <w:p>
      <w:pPr>
        <w:spacing w:before="240" w:after="240"/>
        <w:rPr>
          <w:lang w:val="zh-CN" w:eastAsia="zh-CN"/>
        </w:rPr>
      </w:pPr>
      <w:r>
        <w:rPr>
          <w:lang w:val="zh-CN" w:eastAsia="zh-CN"/>
        </w:rPr>
        <w:t>if (el["ev"+ type]){</w:t>
      </w:r>
    </w:p>
    <w:p>
      <w:pPr>
        <w:spacing w:before="240" w:after="240"/>
        <w:rPr>
          <w:lang w:val="zh-CN" w:eastAsia="zh-CN"/>
        </w:rPr>
      </w:pPr>
      <w:r>
        <w:rPr>
          <w:lang w:val="zh-CN" w:eastAsia="zh-CN"/>
        </w:rPr>
        <w:t>el.dispatchEvent(el["ev"+ type]);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return this;</w:t>
      </w:r>
    </w:p>
    <w:p>
      <w:pPr>
        <w:spacing w:before="240" w:after="240"/>
        <w:rPr>
          <w:lang w:val="zh-CN" w:eastAsia="zh-CN"/>
        </w:rPr>
      </w:pPr>
      <w:r>
        <w:rPr>
          <w:lang w:val="zh-CN" w:eastAsia="zh-CN"/>
        </w:rPr>
        <w:t>},</w:t>
      </w:r>
    </w:p>
    <w:p>
      <w:pPr>
        <w:spacing w:before="240" w:after="240"/>
        <w:rPr>
          <w:lang w:val="zh-CN" w:eastAsia="zh-CN"/>
        </w:rPr>
      </w:pPr>
      <w:r>
        <w:rPr>
          <w:lang w:val="zh-CN" w:eastAsia="zh-CN"/>
        </w:rPr>
        <w:t>removeEvent: function(type, fn, capture){</w:t>
      </w:r>
    </w:p>
    <w:p>
      <w:pPr>
        <w:spacing w:before="240" w:after="240"/>
        <w:rPr>
          <w:lang w:val="zh-CN" w:eastAsia="zh-CN"/>
        </w:rPr>
      </w:pPr>
      <w:r>
        <w:rPr>
          <w:lang w:val="zh-CN" w:eastAsia="zh-CN"/>
        </w:rPr>
        <w:t>var el = this.el;</w:t>
      </w:r>
    </w:p>
    <w:p>
      <w:pPr>
        <w:spacing w:before="240" w:after="240"/>
        <w:rPr>
          <w:lang w:val="zh-CN" w:eastAsia="zh-CN"/>
        </w:rPr>
      </w:pPr>
      <w:r>
        <w:rPr>
          <w:lang w:val="zh-CN" w:eastAsia="zh-CN"/>
        </w:rPr>
        <w:t>if (window.removeEventListener){</w:t>
      </w:r>
    </w:p>
    <w:p>
      <w:pPr>
        <w:spacing w:before="240" w:after="240"/>
        <w:rPr>
          <w:lang w:val="zh-CN" w:eastAsia="zh-CN"/>
        </w:rPr>
      </w:pPr>
      <w:r>
        <w:rPr>
          <w:lang w:val="zh-CN" w:eastAsia="zh-CN"/>
        </w:rPr>
        <w:t>el.removeEventListener(type, fn, capture || false);</w:t>
      </w:r>
    </w:p>
    <w:p>
      <w:pPr>
        <w:spacing w:before="240" w:after="240"/>
        <w:rPr>
          <w:lang w:val="zh-CN" w:eastAsia="zh-CN"/>
        </w:rPr>
      </w:pPr>
      <w:r>
        <w:rPr>
          <w:lang w:val="zh-CN" w:eastAsia="zh-CN"/>
        </w:rPr>
        <w:t>}</w:t>
      </w:r>
    </w:p>
    <w:p>
      <w:pPr>
        <w:spacing w:before="240" w:after="240"/>
        <w:rPr>
          <w:lang w:val="zh-CN" w:eastAsia="zh-CN"/>
        </w:rPr>
      </w:pPr>
      <w:r>
        <w:rPr>
          <w:lang w:val="zh-CN" w:eastAsia="zh-CN"/>
        </w:rPr>
        <w:t>return this;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&gt;**`7:总结`**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本节课介绍了Javascript中事件的基本概念及特点,通过两个例子介绍了自定义事件的使用方法,最后结合仿照JQ实现一个事件绑定对象</w:t>
      </w:r>
      <w:r>
        <w:rPr>
          <w:lang w:val="zh-CN" w:eastAsia="zh-CN"/>
        </w:rPr>
        <w:br/>
      </w:r>
      <w:r>
        <w:rPr>
          <w:lang w:val="zh-CN" w:eastAsia="zh-CN"/>
        </w:rPr>
        <w:t>```</w:t>
      </w:r>
    </w:p>
    <w:p>
      <w:pPr>
        <w:spacing w:before="240" w:after="240"/>
        <w:rPr>
          <w:lang w:val="zh-CN" w:eastAsia="zh-CN"/>
        </w:rPr>
      </w:pPr>
      <w:r>
        <w:rPr>
          <w:lang w:val="zh-CN" w:eastAsia="zh-CN"/>
        </w:rPr>
        <w:t>##(四十七)JavaScript实现Ajax</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-`XMLHttpRequest -网络请求模块(浏览器网络线程)`</w:t>
      </w:r>
    </w:p>
    <w:p>
      <w:pPr>
        <w:spacing w:before="240" w:after="240"/>
        <w:rPr>
          <w:lang w:val="zh-CN" w:eastAsia="zh-CN"/>
        </w:rPr>
      </w:pPr>
      <w:r>
        <w:rPr>
          <w:lang w:val="zh-CN" w:eastAsia="zh-CN"/>
        </w:rPr>
        <w:t>-`用于从URL获取数据`</w:t>
      </w:r>
    </w:p>
    <w:p>
      <w:pPr>
        <w:spacing w:before="240" w:after="240"/>
        <w:rPr>
          <w:lang w:val="zh-CN" w:eastAsia="zh-CN"/>
        </w:rPr>
      </w:pPr>
      <w:r>
        <w:rPr>
          <w:lang w:val="zh-CN" w:eastAsia="zh-CN"/>
        </w:rPr>
        <w:t>-`页面的无刷新请求数据`</w:t>
      </w:r>
    </w:p>
    <w:p>
      <w:pPr>
        <w:spacing w:before="240" w:after="240"/>
        <w:rPr>
          <w:lang w:val="zh-CN" w:eastAsia="zh-CN"/>
        </w:rPr>
      </w:pPr>
      <w:r>
        <w:rPr>
          <w:lang w:val="zh-CN" w:eastAsia="zh-CN"/>
        </w:rPr>
        <w:t>-`可以用于获取多种类型的数据(ftp、文件)`</w:t>
      </w:r>
    </w:p>
    <w:p>
      <w:pPr>
        <w:spacing w:before="240" w:after="240"/>
        <w:rPr>
          <w:lang w:val="zh-CN" w:eastAsia="zh-CN"/>
        </w:rPr>
      </w:pPr>
      <w:r>
        <w:rPr>
          <w:lang w:val="zh-CN" w:eastAsia="zh-CN"/>
        </w:rPr>
        <w:t>&gt;**`2:实例化XMLHttpRequest`**</w:t>
      </w:r>
    </w:p>
    <w:p>
      <w:pPr>
        <w:spacing w:before="240" w:after="240"/>
        <w:rPr>
          <w:lang w:val="zh-CN" w:eastAsia="zh-CN"/>
        </w:rPr>
      </w:pPr>
      <w:r>
        <w:rPr>
          <w:lang w:val="zh-CN" w:eastAsia="zh-CN"/>
        </w:rPr>
        <w:t>```css</w:t>
      </w:r>
    </w:p>
    <w:p>
      <w:pPr>
        <w:spacing w:before="240" w:after="240"/>
        <w:rPr>
          <w:lang w:val="zh-CN" w:eastAsia="zh-CN"/>
        </w:rPr>
      </w:pPr>
      <w:r>
        <w:rPr>
          <w:lang w:val="zh-CN" w:eastAsia="zh-CN"/>
        </w:rPr>
        <w:t>var xhr = new XMLHttpRequest();</w:t>
      </w:r>
    </w:p>
    <w:p>
      <w:pPr>
        <w:spacing w:before="240" w:after="240"/>
        <w:rPr>
          <w:lang w:val="zh-CN" w:eastAsia="zh-CN"/>
        </w:rPr>
      </w:pPr>
      <w:r>
        <w:rPr>
          <w:lang w:val="zh-CN" w:eastAsia="zh-CN"/>
        </w:rPr>
        <w:t>```</w:t>
      </w:r>
    </w:p>
    <w:p>
      <w:pPr>
        <w:spacing w:before="240" w:after="240"/>
        <w:rPr>
          <w:lang w:val="zh-CN" w:eastAsia="zh-CN"/>
        </w:rPr>
      </w:pPr>
      <w:r>
        <w:rPr>
          <w:lang w:val="zh-CN" w:eastAsia="zh-CN"/>
        </w:rPr>
        <w:t>&gt;**`3:初始化请求`**</w:t>
      </w:r>
    </w:p>
    <w:p>
      <w:pPr>
        <w:spacing w:before="240" w:after="240"/>
        <w:rPr>
          <w:lang w:val="zh-CN" w:eastAsia="zh-CN"/>
        </w:rPr>
      </w:pPr>
      <w:r>
        <w:rPr>
          <w:lang w:val="zh-CN" w:eastAsia="zh-CN"/>
        </w:rPr>
        <w:t>```css</w:t>
      </w:r>
    </w:p>
    <w:p>
      <w:pPr>
        <w:spacing w:before="240" w:after="240"/>
        <w:rPr>
          <w:lang w:val="zh-CN" w:eastAsia="zh-CN"/>
        </w:rPr>
      </w:pPr>
      <w:r>
        <w:rPr>
          <w:lang w:val="zh-CN" w:eastAsia="zh-CN"/>
        </w:rPr>
        <w:t>/* method -请求方式*/</w:t>
      </w:r>
    </w:p>
    <w:p>
      <w:pPr>
        <w:spacing w:before="240" w:after="240"/>
        <w:rPr>
          <w:lang w:val="zh-CN" w:eastAsia="zh-CN"/>
        </w:rPr>
      </w:pPr>
      <w:r>
        <w:rPr>
          <w:lang w:val="zh-CN" w:eastAsia="zh-CN"/>
        </w:rPr>
        <w:t>/* url -请求地址*/</w:t>
      </w:r>
    </w:p>
    <w:p>
      <w:pPr>
        <w:spacing w:before="240" w:after="240"/>
        <w:rPr>
          <w:lang w:val="zh-CN" w:eastAsia="zh-CN"/>
        </w:rPr>
      </w:pPr>
      <w:r>
        <w:rPr>
          <w:lang w:val="zh-CN" w:eastAsia="zh-CN"/>
        </w:rPr>
        <w:t>/* async -是否异步*/</w:t>
      </w:r>
    </w:p>
    <w:p>
      <w:pPr>
        <w:spacing w:before="240" w:after="240"/>
        <w:rPr>
          <w:lang w:val="zh-CN" w:eastAsia="zh-CN"/>
        </w:rPr>
      </w:pPr>
      <w:r>
        <w:rPr>
          <w:lang w:val="zh-CN" w:eastAsia="zh-CN"/>
        </w:rPr>
        <w:t>/* user -用户名*/</w:t>
      </w:r>
    </w:p>
    <w:p>
      <w:pPr>
        <w:spacing w:before="240" w:after="240"/>
        <w:rPr>
          <w:lang w:val="zh-CN" w:eastAsia="zh-CN"/>
        </w:rPr>
      </w:pPr>
      <w:r>
        <w:rPr>
          <w:lang w:val="zh-CN" w:eastAsia="zh-CN"/>
        </w:rPr>
        <w:t>/* password -密码*/</w:t>
      </w:r>
    </w:p>
    <w:p>
      <w:pPr>
        <w:spacing w:before="240" w:after="240"/>
        <w:rPr>
          <w:lang w:val="zh-CN" w:eastAsia="zh-CN"/>
        </w:rPr>
      </w:pPr>
      <w:r>
        <w:rPr>
          <w:lang w:val="zh-CN" w:eastAsia="zh-CN"/>
        </w:rPr>
        <w:t>xhr.open(method, url, async, user, password);</w:t>
      </w:r>
    </w:p>
    <w:p>
      <w:pPr>
        <w:spacing w:before="240" w:after="240"/>
        <w:rPr>
          <w:lang w:val="zh-CN" w:eastAsia="zh-CN"/>
        </w:rPr>
      </w:pPr>
      <w:r>
        <w:rPr>
          <w:lang w:val="zh-CN" w:eastAsia="zh-CN"/>
        </w:rPr>
        <w:t>```</w:t>
      </w:r>
    </w:p>
    <w:p>
      <w:pPr>
        <w:spacing w:before="240" w:after="240"/>
        <w:rPr>
          <w:lang w:val="zh-CN" w:eastAsia="zh-CN"/>
        </w:rPr>
      </w:pPr>
      <w:r>
        <w:rPr>
          <w:lang w:val="zh-CN" w:eastAsia="zh-CN"/>
        </w:rPr>
        <w:t>&gt;**`4:发送请求(encodeURIComponent)`**</w:t>
      </w:r>
    </w:p>
    <w:p>
      <w:pPr>
        <w:spacing w:before="240" w:after="240"/>
        <w:rPr>
          <w:lang w:val="zh-CN" w:eastAsia="zh-CN"/>
        </w:rPr>
      </w:pPr>
      <w:r>
        <w:rPr>
          <w:lang w:val="zh-CN" w:eastAsia="zh-CN"/>
        </w:rPr>
        <w:t>```css</w:t>
      </w:r>
    </w:p>
    <w:p>
      <w:pPr>
        <w:spacing w:before="240" w:after="240"/>
        <w:rPr>
          <w:lang w:val="zh-CN" w:eastAsia="zh-CN"/>
        </w:rPr>
      </w:pPr>
      <w:r>
        <w:rPr>
          <w:lang w:val="zh-CN" w:eastAsia="zh-CN"/>
        </w:rPr>
        <w:t>xhr.send(data);</w:t>
      </w:r>
    </w:p>
    <w:p>
      <w:pPr>
        <w:spacing w:before="240" w:after="240"/>
        <w:rPr>
          <w:lang w:val="zh-CN" w:eastAsia="zh-CN"/>
        </w:rPr>
      </w:pPr>
      <w:r>
        <w:rPr>
          <w:lang w:val="zh-CN" w:eastAsia="zh-CN"/>
        </w:rPr>
        <w:t>```</w:t>
      </w:r>
    </w:p>
    <w:p>
      <w:pPr>
        <w:spacing w:before="240" w:after="240"/>
        <w:rPr>
          <w:lang w:val="zh-CN" w:eastAsia="zh-CN"/>
        </w:rPr>
      </w:pPr>
      <w:r>
        <w:rPr>
          <w:lang w:val="zh-CN" w:eastAsia="zh-CN"/>
        </w:rPr>
        <w:t>&gt;**`5:接收网络请求返回`**</w:t>
      </w:r>
    </w:p>
    <w:p>
      <w:pPr>
        <w:spacing w:before="240" w:after="240"/>
        <w:rPr>
          <w:lang w:val="zh-CN" w:eastAsia="zh-CN"/>
        </w:rPr>
      </w:pPr>
      <w:r>
        <w:rPr>
          <w:rStyle w:val="emsimilar"/>
          <w:lang w:val="zh-CN" w:eastAsia="zh-CN"/>
        </w:rPr>
        <w:t>-`responseText -请求返回的数据内容`</w:t>
      </w:r>
    </w:p>
    <w:p>
      <w:pPr>
        <w:spacing w:before="240" w:after="240"/>
        <w:rPr>
          <w:lang w:val="zh-CN" w:eastAsia="zh-CN"/>
        </w:rPr>
      </w:pPr>
      <w:r>
        <w:rPr>
          <w:rStyle w:val="emsimilar"/>
          <w:lang w:val="zh-CN" w:eastAsia="zh-CN"/>
        </w:rPr>
        <w:t>-`responseXML -如果响应内容是text/xml、application/xml,这个属性将保存响应数据的XML、DOM文档`</w:t>
      </w:r>
    </w:p>
    <w:p>
      <w:pPr>
        <w:spacing w:before="240" w:after="240"/>
        <w:rPr>
          <w:lang w:val="zh-CN" w:eastAsia="zh-CN"/>
        </w:rPr>
      </w:pPr>
      <w:r>
        <w:rPr>
          <w:lang w:val="zh-CN" w:eastAsia="zh-CN"/>
        </w:rPr>
        <w:t>-`status -响应的HTTP状态,如200304404等`</w:t>
      </w:r>
    </w:p>
    <w:p>
      <w:pPr>
        <w:spacing w:before="240" w:after="240"/>
        <w:rPr>
          <w:lang w:val="zh-CN" w:eastAsia="zh-CN"/>
        </w:rPr>
      </w:pPr>
      <w:r>
        <w:rPr>
          <w:lang w:val="zh-CN" w:eastAsia="zh-CN"/>
        </w:rPr>
        <w:t>-`statusText - HTTP状态说明`</w:t>
      </w:r>
    </w:p>
    <w:p>
      <w:pPr>
        <w:spacing w:before="240" w:after="240"/>
        <w:rPr>
          <w:lang w:val="zh-CN" w:eastAsia="zh-CN"/>
        </w:rPr>
      </w:pPr>
      <w:r>
        <w:rPr>
          <w:lang w:val="zh-CN" w:eastAsia="zh-CN"/>
        </w:rPr>
        <w:t>-`readyStatus -请求/响应过程的当前活动阶段`</w:t>
      </w:r>
    </w:p>
    <w:p>
      <w:pPr>
        <w:spacing w:before="240" w:after="240"/>
        <w:rPr>
          <w:lang w:val="zh-CN" w:eastAsia="zh-CN"/>
        </w:rPr>
      </w:pPr>
      <w:r>
        <w:rPr>
          <w:lang w:val="zh-CN" w:eastAsia="zh-CN"/>
        </w:rPr>
        <w:t>-`0-未调用open`</w:t>
      </w:r>
    </w:p>
    <w:p>
      <w:pPr>
        <w:spacing w:before="240" w:after="240"/>
        <w:rPr>
          <w:lang w:val="zh-CN" w:eastAsia="zh-CN"/>
        </w:rPr>
      </w:pPr>
      <w:r>
        <w:rPr>
          <w:lang w:val="zh-CN" w:eastAsia="zh-CN"/>
        </w:rPr>
        <w:t>-`1-已调用open但未发送`</w:t>
      </w:r>
    </w:p>
    <w:p>
      <w:pPr>
        <w:spacing w:before="240" w:after="240"/>
        <w:rPr>
          <w:lang w:val="zh-CN" w:eastAsia="zh-CN"/>
        </w:rPr>
      </w:pPr>
      <w:r>
        <w:rPr>
          <w:lang w:val="zh-CN" w:eastAsia="zh-CN"/>
        </w:rPr>
        <w:t>-`2-已调用send`</w:t>
      </w:r>
    </w:p>
    <w:p>
      <w:pPr>
        <w:spacing w:before="240" w:after="240"/>
        <w:rPr>
          <w:lang w:val="zh-CN" w:eastAsia="zh-CN"/>
        </w:rPr>
      </w:pPr>
      <w:r>
        <w:rPr>
          <w:lang w:val="zh-CN" w:eastAsia="zh-CN"/>
        </w:rPr>
        <w:t>-`3-已接收到请求返回的数据`</w:t>
      </w:r>
    </w:p>
    <w:p>
      <w:pPr>
        <w:spacing w:before="240" w:after="240"/>
        <w:rPr>
          <w:lang w:val="zh-CN" w:eastAsia="zh-CN"/>
        </w:rPr>
      </w:pPr>
      <w:r>
        <w:rPr>
          <w:lang w:val="zh-CN" w:eastAsia="zh-CN"/>
        </w:rPr>
        <w:t>-`4-请求已完成`</w:t>
      </w:r>
    </w:p>
    <w:p>
      <w:pPr>
        <w:spacing w:before="240" w:after="240"/>
        <w:rPr>
          <w:lang w:val="zh-CN" w:eastAsia="zh-CN"/>
        </w:rPr>
      </w:pPr>
      <w:r>
        <w:rPr>
          <w:lang w:val="zh-CN" w:eastAsia="zh-CN"/>
        </w:rPr>
        <w:t>-`timeout -设置请求超时时间`</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xhr.onreadystatechange =()=&gt;{</w:t>
      </w:r>
    </w:p>
    <w:p>
      <w:pPr>
        <w:spacing w:before="240" w:after="240"/>
        <w:rPr>
          <w:lang w:val="zh-CN" w:eastAsia="zh-CN"/>
        </w:rPr>
      </w:pPr>
      <w:r>
        <w:rPr>
          <w:lang w:val="zh-CN" w:eastAsia="zh-CN"/>
        </w:rPr>
        <w:t>if (xhr.readyStatus ===4){</w:t>
      </w:r>
    </w:p>
    <w:p>
      <w:pPr>
        <w:spacing w:before="240" w:after="240"/>
        <w:rPr>
          <w:lang w:val="zh-CN" w:eastAsia="zh-CN"/>
        </w:rPr>
      </w:pPr>
      <w:r>
        <w:rPr>
          <w:lang w:val="zh-CN" w:eastAsia="zh-CN"/>
        </w:rPr>
        <w:t>/* HTTP 状态在200-300之间表示请求成功*/</w:t>
      </w:r>
    </w:p>
    <w:p>
      <w:pPr>
        <w:spacing w:before="240" w:after="240"/>
        <w:rPr>
          <w:lang w:val="zh-CN" w:eastAsia="zh-CN"/>
        </w:rPr>
      </w:pPr>
      <w:r>
        <w:rPr>
          <w:lang w:val="zh-CN" w:eastAsia="zh-CN"/>
        </w:rPr>
        <w:t>/* HTTP 状态为304表示请求内容未发生改变,可直接从缓存中读取*/</w:t>
      </w:r>
    </w:p>
    <w:p>
      <w:pPr>
        <w:spacing w:before="240" w:after="240"/>
        <w:rPr>
          <w:lang w:val="zh-CN" w:eastAsia="zh-CN"/>
        </w:rPr>
      </w:pPr>
      <w:r>
        <w:rPr>
          <w:lang w:val="zh-CN" w:eastAsia="zh-CN"/>
        </w:rPr>
        <w:t>if (xhr.status &gt;=200&amp;&amp;</w:t>
      </w:r>
    </w:p>
    <w:p>
      <w:pPr>
        <w:spacing w:before="240" w:after="240"/>
        <w:rPr>
          <w:lang w:val="zh-CN" w:eastAsia="zh-CN"/>
        </w:rPr>
      </w:pPr>
      <w:r>
        <w:rPr>
          <w:lang w:val="zh-CN" w:eastAsia="zh-CN"/>
        </w:rPr>
        <w:t>xhr.status &lt;300||</w:t>
      </w:r>
    </w:p>
    <w:p>
      <w:pPr>
        <w:spacing w:before="240" w:after="240"/>
        <w:rPr>
          <w:lang w:val="zh-CN" w:eastAsia="zh-CN"/>
        </w:rPr>
      </w:pPr>
      <w:r>
        <w:rPr>
          <w:lang w:val="zh-CN" w:eastAsia="zh-CN"/>
        </w:rPr>
        <w:t>xhr.status ==304){</w:t>
      </w:r>
    </w:p>
    <w:p>
      <w:pPr>
        <w:spacing w:before="240" w:after="240"/>
        <w:rPr>
          <w:lang w:val="zh-CN" w:eastAsia="zh-CN"/>
        </w:rPr>
      </w:pPr>
      <w:r>
        <w:rPr>
          <w:lang w:val="zh-CN" w:eastAsia="zh-CN"/>
        </w:rPr>
        <w:t>console.log('请求成功', xhr.responseText)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&gt;**`6:封装Promise`**</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ajax (options){</w:t>
      </w:r>
    </w:p>
    <w:p>
      <w:pPr>
        <w:spacing w:before="240" w:after="240"/>
        <w:rPr>
          <w:lang w:val="zh-CN" w:eastAsia="zh-CN"/>
        </w:rPr>
      </w:pPr>
      <w:r>
        <w:rPr>
          <w:lang w:val="zh-CN" w:eastAsia="zh-CN"/>
        </w:rPr>
        <w:t>/*获取请求地址*/</w:t>
      </w:r>
    </w:p>
    <w:p>
      <w:pPr>
        <w:spacing w:before="240" w:after="240"/>
        <w:rPr>
          <w:lang w:val="zh-CN" w:eastAsia="zh-CN"/>
        </w:rPr>
      </w:pPr>
      <w:r>
        <w:rPr>
          <w:lang w:val="zh-CN" w:eastAsia="zh-CN"/>
        </w:rPr>
        <w:t>let url = options.url;</w:t>
      </w:r>
    </w:p>
    <w:p>
      <w:pPr>
        <w:spacing w:before="240" w:after="240"/>
        <w:rPr>
          <w:lang w:val="zh-CN" w:eastAsia="zh-CN"/>
        </w:rPr>
      </w:pPr>
      <w:r>
        <w:rPr>
          <w:lang w:val="zh-CN" w:eastAsia="zh-CN"/>
        </w:rPr>
        <w:t>/*获取请求方法*/</w:t>
      </w:r>
    </w:p>
    <w:p>
      <w:pPr>
        <w:spacing w:before="240" w:after="240"/>
        <w:rPr>
          <w:lang w:val="zh-CN" w:eastAsia="zh-CN"/>
        </w:rPr>
      </w:pPr>
      <w:r>
        <w:rPr>
          <w:lang w:val="zh-CN" w:eastAsia="zh-CN"/>
        </w:rPr>
        <w:t>const method = options.method.toLocaleLowerCase()||'get';</w:t>
      </w:r>
    </w:p>
    <w:p>
      <w:pPr>
        <w:spacing w:before="240" w:after="240"/>
        <w:rPr>
          <w:lang w:val="zh-CN" w:eastAsia="zh-CN"/>
        </w:rPr>
      </w:pPr>
      <w:r>
        <w:rPr>
          <w:lang w:val="zh-CN" w:eastAsia="zh-CN"/>
        </w:rPr>
        <w:t>/*默认异步*/</w:t>
      </w:r>
    </w:p>
    <w:p>
      <w:pPr>
        <w:spacing w:before="240" w:after="240"/>
        <w:rPr>
          <w:lang w:val="zh-CN" w:eastAsia="zh-CN"/>
        </w:rPr>
      </w:pPr>
      <w:r>
        <w:rPr>
          <w:lang w:val="zh-CN" w:eastAsia="zh-CN"/>
        </w:rPr>
        <w:t>const async = options.async != false;</w:t>
      </w:r>
    </w:p>
    <w:p>
      <w:pPr>
        <w:spacing w:before="240" w:after="240"/>
        <w:rPr>
          <w:lang w:val="zh-CN" w:eastAsia="zh-CN"/>
        </w:rPr>
      </w:pPr>
      <w:r>
        <w:rPr>
          <w:lang w:val="zh-CN" w:eastAsia="zh-CN"/>
        </w:rPr>
        <w:t>/*获取请求request数据*/</w:t>
      </w:r>
    </w:p>
    <w:p>
      <w:pPr>
        <w:spacing w:before="240" w:after="240"/>
        <w:rPr>
          <w:lang w:val="zh-CN" w:eastAsia="zh-CN"/>
        </w:rPr>
      </w:pPr>
      <w:r>
        <w:rPr>
          <w:lang w:val="zh-CN" w:eastAsia="zh-CN"/>
        </w:rPr>
        <w:t>const data = options.data;</w:t>
      </w:r>
    </w:p>
    <w:p>
      <w:pPr>
        <w:spacing w:before="240" w:after="240"/>
        <w:rPr>
          <w:lang w:val="zh-CN" w:eastAsia="zh-CN"/>
        </w:rPr>
      </w:pPr>
      <w:r>
        <w:rPr>
          <w:lang w:val="zh-CN" w:eastAsia="zh-CN"/>
        </w:rPr>
        <w:t>/*实例化XMLHttpRequest */</w:t>
      </w:r>
    </w:p>
    <w:p>
      <w:pPr>
        <w:spacing w:before="240" w:after="240"/>
        <w:rPr>
          <w:lang w:val="zh-CN" w:eastAsia="zh-CN"/>
        </w:rPr>
      </w:pPr>
      <w:r>
        <w:rPr>
          <w:lang w:val="zh-CN" w:eastAsia="zh-CN"/>
        </w:rPr>
        <w:t>const xhr = new XMLHttpRequest();</w:t>
      </w:r>
    </w:p>
    <w:p>
      <w:pPr>
        <w:spacing w:before="240" w:after="240"/>
        <w:rPr>
          <w:lang w:val="zh-CN" w:eastAsia="zh-CN"/>
        </w:rPr>
      </w:pPr>
      <w:r>
        <w:rPr>
          <w:lang w:val="zh-CN" w:eastAsia="zh-CN"/>
        </w:rPr>
        <w:t>/*设置超时时间*/</w:t>
      </w:r>
    </w:p>
    <w:p>
      <w:pPr>
        <w:spacing w:before="240" w:after="240"/>
        <w:rPr>
          <w:lang w:val="zh-CN" w:eastAsia="zh-CN"/>
        </w:rPr>
      </w:pPr>
      <w:r>
        <w:rPr>
          <w:lang w:val="zh-CN" w:eastAsia="zh-CN"/>
        </w:rPr>
        <w:t>if (options.timeout &amp;&amp; options.timeout &gt;0){</w:t>
      </w:r>
    </w:p>
    <w:p>
      <w:pPr>
        <w:spacing w:before="240" w:after="240"/>
        <w:rPr>
          <w:lang w:val="zh-CN" w:eastAsia="zh-CN"/>
        </w:rPr>
      </w:pPr>
      <w:r>
        <w:rPr>
          <w:lang w:val="zh-CN" w:eastAsia="zh-CN"/>
        </w:rPr>
        <w:t>xhr.timeout = options.timeout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return new Promise ((resolve, reject)=&gt;{</w:t>
      </w:r>
    </w:p>
    <w:p>
      <w:pPr>
        <w:spacing w:before="240" w:after="240"/>
        <w:rPr>
          <w:lang w:val="zh-CN" w:eastAsia="zh-CN"/>
        </w:rPr>
      </w:pPr>
      <w:r>
        <w:rPr>
          <w:lang w:val="zh-CN" w:eastAsia="zh-CN"/>
        </w:rPr>
        <w:t>/*添加超时回调*/</w:t>
      </w:r>
    </w:p>
    <w:p>
      <w:pPr>
        <w:spacing w:before="240" w:after="240"/>
        <w:rPr>
          <w:lang w:val="zh-CN" w:eastAsia="zh-CN"/>
        </w:rPr>
      </w:pPr>
      <w:r>
        <w:rPr>
          <w:lang w:val="zh-CN" w:eastAsia="zh-CN"/>
        </w:rPr>
        <w:t>xhr.ontimeout =()=&gt; reject &amp;&amp; reject('请求超时');</w:t>
      </w:r>
    </w:p>
    <w:p>
      <w:pPr>
        <w:spacing w:before="240" w:after="240"/>
        <w:rPr>
          <w:lang w:val="zh-CN" w:eastAsia="zh-CN"/>
        </w:rPr>
      </w:pPr>
      <w:r>
        <w:rPr>
          <w:lang w:val="zh-CN" w:eastAsia="zh-CN"/>
        </w:rPr>
        <w:t>/*成功回调*/</w:t>
      </w:r>
    </w:p>
    <w:p>
      <w:pPr>
        <w:spacing w:before="240" w:after="240"/>
        <w:rPr>
          <w:lang w:val="zh-CN" w:eastAsia="zh-CN"/>
        </w:rPr>
      </w:pPr>
      <w:r>
        <w:rPr>
          <w:lang w:val="zh-CN" w:eastAsia="zh-CN"/>
        </w:rPr>
        <w:t>xhr.onreadystatechange =()=&gt;{</w:t>
      </w:r>
    </w:p>
    <w:p>
      <w:pPr>
        <w:spacing w:before="240" w:after="240"/>
        <w:rPr>
          <w:lang w:val="zh-CN" w:eastAsia="zh-CN"/>
        </w:rPr>
      </w:pPr>
      <w:r>
        <w:rPr>
          <w:lang w:val="zh-CN" w:eastAsia="zh-CN"/>
        </w:rPr>
        <w:t>if (xhr.readyState ==4){</w:t>
      </w:r>
    </w:p>
    <w:p>
      <w:pPr>
        <w:spacing w:before="240" w:after="240"/>
        <w:rPr>
          <w:lang w:val="zh-CN" w:eastAsia="zh-CN"/>
        </w:rPr>
      </w:pPr>
      <w:r>
        <w:rPr>
          <w:rStyle w:val="emsimilar"/>
          <w:lang w:val="zh-CN" w:eastAsia="zh-CN"/>
        </w:rPr>
        <w:t>if (xhr.status &gt;=200&amp;&amp; xhr.status &lt;300|| xhr.status ==304){</w:t>
      </w:r>
    </w:p>
    <w:p>
      <w:pPr>
        <w:spacing w:before="240" w:after="240"/>
        <w:rPr>
          <w:lang w:val="zh-CN" w:eastAsia="zh-CN"/>
        </w:rPr>
      </w:pPr>
      <w:r>
        <w:rPr>
          <w:lang w:val="zh-CN" w:eastAsia="zh-CN"/>
        </w:rPr>
        <w:t>resolve &amp;&amp; resolve(xhr.responseText);</w:t>
      </w:r>
    </w:p>
    <w:p>
      <w:pPr>
        <w:spacing w:before="240" w:after="240"/>
        <w:rPr>
          <w:lang w:val="zh-CN" w:eastAsia="zh-CN"/>
        </w:rPr>
      </w:pPr>
      <w:r>
        <w:rPr>
          <w:lang w:val="zh-CN" w:eastAsia="zh-CN"/>
        </w:rPr>
        <w:t>} else {</w:t>
      </w:r>
    </w:p>
    <w:p>
      <w:pPr>
        <w:spacing w:before="240" w:after="240"/>
        <w:rPr>
          <w:lang w:val="zh-CN" w:eastAsia="zh-CN"/>
        </w:rPr>
      </w:pPr>
      <w:r>
        <w:rPr>
          <w:lang w:val="zh-CN" w:eastAsia="zh-CN"/>
        </w:rPr>
        <w:t>reject &amp;&amp; reject();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/*失败回调*/</w:t>
      </w:r>
    </w:p>
    <w:p>
      <w:pPr>
        <w:spacing w:before="240" w:after="240"/>
        <w:rPr>
          <w:lang w:val="zh-CN" w:eastAsia="zh-CN"/>
        </w:rPr>
      </w:pPr>
      <w:r>
        <w:rPr>
          <w:lang w:val="zh-CN" w:eastAsia="zh-CN"/>
        </w:rPr>
        <w:t>xhr.onerror = err =&gt; reject &amp;&amp; reject(err);</w:t>
      </w:r>
    </w:p>
    <w:p>
      <w:pPr>
        <w:spacing w:before="240" w:after="240"/>
        <w:rPr>
          <w:lang w:val="zh-CN" w:eastAsia="zh-CN"/>
        </w:rPr>
      </w:pPr>
      <w:r>
        <w:rPr>
          <w:lang w:val="zh-CN" w:eastAsia="zh-CN"/>
        </w:rPr>
        <w:t>/*拼接参数*/</w:t>
      </w:r>
    </w:p>
    <w:p>
      <w:pPr>
        <w:spacing w:before="240" w:after="240"/>
        <w:rPr>
          <w:lang w:val="zh-CN" w:eastAsia="zh-CN"/>
        </w:rPr>
      </w:pPr>
      <w:r>
        <w:rPr>
          <w:lang w:val="zh-CN" w:eastAsia="zh-CN"/>
        </w:rPr>
        <w:t>let paramArr =[];</w:t>
      </w:r>
    </w:p>
    <w:p>
      <w:pPr>
        <w:spacing w:before="240" w:after="240"/>
        <w:rPr>
          <w:lang w:val="zh-CN" w:eastAsia="zh-CN"/>
        </w:rPr>
      </w:pPr>
      <w:r>
        <w:rPr>
          <w:lang w:val="zh-CN" w:eastAsia="zh-CN"/>
        </w:rPr>
        <w:t>let encodeData;</w:t>
      </w:r>
    </w:p>
    <w:p>
      <w:pPr>
        <w:spacing w:before="240" w:after="240"/>
        <w:rPr>
          <w:lang w:val="zh-CN" w:eastAsia="zh-CN"/>
        </w:rPr>
      </w:pPr>
      <w:r>
        <w:rPr>
          <w:lang w:val="zh-CN" w:eastAsia="zh-CN"/>
        </w:rPr>
        <w:t>if (data instanceof Object){</w:t>
      </w:r>
    </w:p>
    <w:p>
      <w:pPr>
        <w:spacing w:before="240" w:after="240"/>
        <w:rPr>
          <w:lang w:val="zh-CN" w:eastAsia="zh-CN"/>
        </w:rPr>
      </w:pPr>
      <w:r>
        <w:rPr>
          <w:lang w:val="zh-CN" w:eastAsia="zh-CN"/>
        </w:rPr>
        <w:t>for (let key in data){</w:t>
      </w:r>
    </w:p>
    <w:p>
      <w:pPr>
        <w:spacing w:before="240" w:after="240"/>
        <w:rPr>
          <w:lang w:val="zh-CN" w:eastAsia="zh-CN"/>
        </w:rPr>
      </w:pPr>
      <w:r>
        <w:rPr>
          <w:lang w:val="zh-CN" w:eastAsia="zh-CN"/>
        </w:rPr>
        <w:t>paramArr.push( encodeURIComponent(key)+'='+ encodeURIComponent(data[key]));</w:t>
      </w:r>
    </w:p>
    <w:p>
      <w:pPr>
        <w:spacing w:before="240" w:after="240"/>
        <w:rPr>
          <w:lang w:val="zh-CN" w:eastAsia="zh-CN"/>
        </w:rPr>
      </w:pPr>
      <w:r>
        <w:rPr>
          <w:lang w:val="zh-CN" w:eastAsia="zh-CN"/>
        </w:rPr>
        <w:t>}</w:t>
      </w:r>
    </w:p>
    <w:p>
      <w:pPr>
        <w:spacing w:before="240" w:after="240"/>
        <w:rPr>
          <w:lang w:val="zh-CN" w:eastAsia="zh-CN"/>
        </w:rPr>
      </w:pPr>
      <w:r>
        <w:rPr>
          <w:lang w:val="zh-CN" w:eastAsia="zh-CN"/>
        </w:rPr>
        <w:t>encodeData = paramArr.join('&amp;');</w:t>
      </w:r>
    </w:p>
    <w:p>
      <w:pPr>
        <w:spacing w:before="240" w:after="240"/>
        <w:rPr>
          <w:lang w:val="zh-CN" w:eastAsia="zh-CN"/>
        </w:rPr>
      </w:pPr>
      <w:r>
        <w:rPr>
          <w:lang w:val="zh-CN" w:eastAsia="zh-CN"/>
        </w:rPr>
        <w:t>}</w:t>
      </w:r>
    </w:p>
    <w:p>
      <w:pPr>
        <w:spacing w:before="240" w:after="240"/>
        <w:rPr>
          <w:lang w:val="zh-CN" w:eastAsia="zh-CN"/>
        </w:rPr>
      </w:pPr>
      <w:r>
        <w:rPr>
          <w:lang w:val="zh-CN" w:eastAsia="zh-CN"/>
        </w:rPr>
        <w:t>/* get请求*/</w:t>
      </w:r>
    </w:p>
    <w:p>
      <w:pPr>
        <w:spacing w:before="240" w:after="240"/>
        <w:rPr>
          <w:lang w:val="zh-CN" w:eastAsia="zh-CN"/>
        </w:rPr>
      </w:pPr>
      <w:r>
        <w:rPr>
          <w:lang w:val="zh-CN" w:eastAsia="zh-CN"/>
        </w:rPr>
        <w:t>if (method ==='get'){</w:t>
      </w:r>
    </w:p>
    <w:p>
      <w:pPr>
        <w:spacing w:before="240" w:after="240"/>
        <w:rPr>
          <w:lang w:val="zh-CN" w:eastAsia="zh-CN"/>
        </w:rPr>
      </w:pPr>
      <w:r>
        <w:rPr>
          <w:lang w:val="zh-CN" w:eastAsia="zh-CN"/>
        </w:rPr>
        <w:t>const index = url.indexOf('?')</w:t>
      </w:r>
    </w:p>
    <w:p>
      <w:pPr>
        <w:spacing w:before="240" w:after="240"/>
        <w:rPr>
          <w:lang w:val="zh-CN" w:eastAsia="zh-CN"/>
        </w:rPr>
      </w:pPr>
      <w:r>
        <w:rPr>
          <w:lang w:val="zh-CN" w:eastAsia="zh-CN"/>
        </w:rPr>
        <w:t>if (index ===-1) url +='?'</w:t>
      </w:r>
    </w:p>
    <w:p>
      <w:pPr>
        <w:spacing w:before="240" w:after="240"/>
        <w:rPr>
          <w:lang w:val="zh-CN" w:eastAsia="zh-CN"/>
        </w:rPr>
      </w:pPr>
      <w:r>
        <w:rPr>
          <w:lang w:val="zh-CN" w:eastAsia="zh-CN"/>
        </w:rPr>
        <w:t>else if (index !== url.length -1) url +='&amp;'</w:t>
      </w:r>
    </w:p>
    <w:p>
      <w:pPr>
        <w:spacing w:before="240" w:after="240"/>
        <w:rPr>
          <w:lang w:val="zh-CN" w:eastAsia="zh-CN"/>
        </w:rPr>
      </w:pPr>
      <w:r>
        <w:rPr>
          <w:lang w:val="zh-CN" w:eastAsia="zh-CN"/>
        </w:rPr>
        <w:t>url += encodeData</w:t>
      </w:r>
    </w:p>
    <w:p>
      <w:pPr>
        <w:spacing w:before="240" w:after="240"/>
        <w:rPr>
          <w:lang w:val="zh-CN" w:eastAsia="zh-CN"/>
        </w:rPr>
      </w:pPr>
      <w:r>
        <w:rPr>
          <w:lang w:val="zh-CN" w:eastAsia="zh-CN"/>
        </w:rPr>
        <w:t>}</w:t>
      </w:r>
    </w:p>
    <w:p>
      <w:pPr>
        <w:spacing w:before="240" w:after="240"/>
        <w:rPr>
          <w:lang w:val="zh-CN" w:eastAsia="zh-CN"/>
        </w:rPr>
      </w:pPr>
      <w:r>
        <w:rPr>
          <w:lang w:val="zh-CN" w:eastAsia="zh-CN"/>
        </w:rPr>
        <w:t>/*初始化请求*/</w:t>
      </w:r>
    </w:p>
    <w:p>
      <w:pPr>
        <w:spacing w:before="240" w:after="240"/>
        <w:rPr>
          <w:lang w:val="zh-CN" w:eastAsia="zh-CN"/>
        </w:rPr>
      </w:pPr>
      <w:r>
        <w:rPr>
          <w:lang w:val="zh-CN" w:eastAsia="zh-CN"/>
        </w:rPr>
        <w:t>xhr.open(method, url, async);</w:t>
      </w:r>
    </w:p>
    <w:p>
      <w:pPr>
        <w:spacing w:before="240" w:after="240"/>
        <w:rPr>
          <w:lang w:val="zh-CN" w:eastAsia="zh-CN"/>
        </w:rPr>
      </w:pPr>
      <w:r>
        <w:rPr>
          <w:rStyle w:val="emsimilar"/>
          <w:lang w:val="zh-CN" w:eastAsia="zh-CN"/>
        </w:rPr>
        <w:t>/* get直接发送拼接的URL */</w:t>
      </w:r>
    </w:p>
    <w:p>
      <w:pPr>
        <w:spacing w:before="240" w:after="240"/>
        <w:rPr>
          <w:lang w:val="zh-CN" w:eastAsia="zh-CN"/>
        </w:rPr>
      </w:pPr>
      <w:r>
        <w:rPr>
          <w:lang w:val="zh-CN" w:eastAsia="zh-CN"/>
        </w:rPr>
        <w:t>if (method ==='get') xhr.send(null);</w:t>
      </w:r>
    </w:p>
    <w:p>
      <w:pPr>
        <w:spacing w:before="240" w:after="240"/>
        <w:rPr>
          <w:lang w:val="zh-CN" w:eastAsia="zh-CN"/>
        </w:rPr>
      </w:pPr>
      <w:r>
        <w:rPr>
          <w:lang w:val="zh-CN" w:eastAsia="zh-CN"/>
        </w:rPr>
        <w:t>if (method ==='post'){</w:t>
      </w:r>
    </w:p>
    <w:p>
      <w:pPr>
        <w:spacing w:before="240" w:after="240"/>
        <w:rPr>
          <w:lang w:val="zh-CN" w:eastAsia="zh-CN"/>
        </w:rPr>
      </w:pPr>
      <w:r>
        <w:rPr>
          <w:rStyle w:val="emsimilar"/>
          <w:lang w:val="zh-CN" w:eastAsia="zh-CN"/>
        </w:rPr>
        <w:t>xhr.setRequestHeader('Content-Type','application/x-www-form-urlencoded;charset=UTF-8')</w:t>
      </w:r>
    </w:p>
    <w:p>
      <w:pPr>
        <w:spacing w:before="240" w:after="240"/>
        <w:rPr>
          <w:lang w:val="zh-CN" w:eastAsia="zh-CN"/>
        </w:rPr>
      </w:pPr>
      <w:r>
        <w:rPr>
          <w:lang w:val="zh-CN" w:eastAsia="zh-CN"/>
        </w:rPr>
        <w:t>xhr.send(encodeData)</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&gt;**`7:总结`**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本节课介绍了Javascript中XMLHttpRequest对象的基本属性和方法,从实例化、初始化、发送和接受四个阶段完成了Ajax网络请求核心内容封装</w:t>
      </w:r>
      <w:r>
        <w:rPr>
          <w:lang w:val="zh-CN" w:eastAsia="zh-CN"/>
        </w:rPr>
        <w:br/>
      </w:r>
      <w:r>
        <w:rPr>
          <w:lang w:val="zh-CN" w:eastAsia="zh-CN"/>
        </w:rPr>
        <w:t>```</w:t>
      </w:r>
    </w:p>
    <w:p>
      <w:pPr>
        <w:spacing w:before="240" w:after="240"/>
        <w:rPr>
          <w:lang w:val="zh-CN" w:eastAsia="zh-CN"/>
        </w:rPr>
      </w:pPr>
      <w:r>
        <w:rPr>
          <w:lang w:val="zh-CN" w:eastAsia="zh-CN"/>
        </w:rPr>
        <w:t>##(四十八)排序算法</w:t>
      </w:r>
    </w:p>
    <w:p>
      <w:pPr>
        <w:spacing w:before="240" w:after="240"/>
        <w:rPr>
          <w:lang w:val="zh-CN" w:eastAsia="zh-CN"/>
        </w:rPr>
      </w:pPr>
      <w:r>
        <w:rPr>
          <w:lang w:val="zh-CN" w:eastAsia="zh-CN"/>
        </w:rPr>
        <w:t>&gt;**`1:基本概念`**</w:t>
      </w:r>
    </w:p>
    <w:p>
      <w:pPr>
        <w:spacing w:before="240" w:after="240"/>
        <w:rPr>
          <w:lang w:val="zh-CN" w:eastAsia="zh-CN"/>
        </w:rPr>
      </w:pPr>
      <w:r>
        <w:rPr>
          <w:rStyle w:val="emsimilar"/>
          <w:lang w:val="zh-CN" w:eastAsia="zh-CN"/>
        </w:rPr>
        <w:t>-`时间复杂度-算法执行所耗费的时间`</w:t>
      </w:r>
    </w:p>
    <w:p>
      <w:pPr>
        <w:spacing w:before="240" w:after="240"/>
        <w:rPr>
          <w:lang w:val="zh-CN" w:eastAsia="zh-CN"/>
        </w:rPr>
      </w:pPr>
      <w:r>
        <w:rPr>
          <w:lang w:val="zh-CN" w:eastAsia="zh-CN"/>
        </w:rPr>
        <w:t>```css</w:t>
      </w:r>
    </w:p>
    <w:p>
      <w:pPr>
        <w:spacing w:before="240" w:after="240"/>
        <w:rPr>
          <w:lang w:val="zh-CN" w:eastAsia="zh-CN"/>
        </w:rPr>
      </w:pPr>
      <w:r>
        <w:rPr>
          <w:lang w:val="zh-CN" w:eastAsia="zh-CN"/>
        </w:rPr>
        <w:t>/* O(N1)*/</w:t>
      </w:r>
    </w:p>
    <w:p>
      <w:pPr>
        <w:spacing w:before="240" w:after="240"/>
        <w:rPr>
          <w:lang w:val="zh-CN" w:eastAsia="zh-CN"/>
        </w:rPr>
      </w:pPr>
      <w:r>
        <w:rPr>
          <w:lang w:val="zh-CN" w:eastAsia="zh-CN"/>
        </w:rPr>
        <w:t>for (var i =0; i &lt; data.length; i++){</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 O(N2)*/</w:t>
      </w:r>
    </w:p>
    <w:p>
      <w:pPr>
        <w:spacing w:before="240" w:after="240"/>
        <w:rPr>
          <w:lang w:val="zh-CN" w:eastAsia="zh-CN"/>
        </w:rPr>
      </w:pPr>
      <w:r>
        <w:rPr>
          <w:lang w:val="zh-CN" w:eastAsia="zh-CN"/>
        </w:rPr>
        <w:t>for (var i =0; i &lt; data.length; i++){</w:t>
      </w:r>
    </w:p>
    <w:p>
      <w:pPr>
        <w:spacing w:before="240" w:after="240"/>
        <w:rPr>
          <w:lang w:val="zh-CN" w:eastAsia="zh-CN"/>
        </w:rPr>
      </w:pPr>
      <w:r>
        <w:rPr>
          <w:lang w:val="zh-CN" w:eastAsia="zh-CN"/>
        </w:rPr>
        <w:t>for (var j =0; j &lt; data.length; j++){</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-`空间复杂度-运行一个程序所需内存的大小`</w:t>
      </w:r>
    </w:p>
    <w:p>
      <w:pPr>
        <w:spacing w:before="240" w:after="240"/>
        <w:rPr>
          <w:lang w:val="zh-CN" w:eastAsia="zh-CN"/>
        </w:rPr>
      </w:pPr>
      <w:r>
        <w:rPr>
          <w:rStyle w:val="emsimilar"/>
          <w:lang w:val="zh-CN" w:eastAsia="zh-CN"/>
        </w:rPr>
        <w:t>-`内排序-所有排序操作都在内存中完成`</w:t>
      </w:r>
    </w:p>
    <w:p>
      <w:pPr>
        <w:spacing w:before="240" w:after="240"/>
        <w:rPr>
          <w:lang w:val="zh-CN" w:eastAsia="zh-CN"/>
        </w:rPr>
      </w:pPr>
      <w:r>
        <w:rPr>
          <w:rStyle w:val="emsimilar"/>
          <w:lang w:val="zh-CN" w:eastAsia="zh-CN"/>
        </w:rPr>
        <w:t>&gt;**`2:冒泡排序(Bubble Sort)`**</w:t>
      </w:r>
    </w:p>
    <w:p>
      <w:pPr>
        <w:spacing w:before="240" w:after="240"/>
        <w:rPr>
          <w:lang w:val="zh-CN" w:eastAsia="zh-CN"/>
        </w:rPr>
      </w:pPr>
      <w:r>
        <w:rPr>
          <w:lang w:val="zh-CN" w:eastAsia="zh-CN"/>
        </w:rPr>
        <w:t>![iamge](./bubble.gif)</w:t>
      </w:r>
    </w:p>
    <w:p>
      <w:pPr>
        <w:spacing w:before="240" w:after="240"/>
        <w:rPr>
          <w:lang w:val="zh-CN" w:eastAsia="zh-CN"/>
        </w:rPr>
      </w:pPr>
      <w:r>
        <w:rPr>
          <w:lang w:val="zh-CN" w:eastAsia="zh-CN"/>
        </w:rPr>
        <w:t>-`复杂度- O(N2)`</w:t>
      </w:r>
    </w:p>
    <w:p>
      <w:pPr>
        <w:spacing w:before="240" w:after="240"/>
        <w:rPr>
          <w:lang w:val="zh-CN" w:eastAsia="zh-CN"/>
        </w:rPr>
      </w:pPr>
      <w:r>
        <w:rPr>
          <w:lang w:val="zh-CN" w:eastAsia="zh-CN"/>
        </w:rPr>
        <w:t>-`实现原理`</w:t>
      </w:r>
    </w:p>
    <w:p>
      <w:pPr>
        <w:spacing w:before="240" w:after="240"/>
        <w:rPr>
          <w:lang w:val="zh-CN" w:eastAsia="zh-CN"/>
        </w:rPr>
      </w:pPr>
      <w:r>
        <w:rPr>
          <w:lang w:val="zh-CN" w:eastAsia="zh-CN"/>
        </w:rPr>
        <w:t>-`重复地走访过要排序的数列`</w:t>
      </w:r>
    </w:p>
    <w:p>
      <w:pPr>
        <w:spacing w:before="240" w:after="240"/>
        <w:rPr>
          <w:lang w:val="zh-CN" w:eastAsia="zh-CN"/>
        </w:rPr>
      </w:pPr>
      <w:r>
        <w:rPr>
          <w:lang w:val="zh-CN" w:eastAsia="zh-CN"/>
        </w:rPr>
        <w:t>-`一次比较两个元素`</w:t>
      </w:r>
    </w:p>
    <w:p>
      <w:pPr>
        <w:spacing w:before="240" w:after="240"/>
        <w:rPr>
          <w:lang w:val="zh-CN" w:eastAsia="zh-CN"/>
        </w:rPr>
      </w:pPr>
      <w:r>
        <w:rPr>
          <w:lang w:val="zh-CN" w:eastAsia="zh-CN"/>
        </w:rPr>
        <w:t>-`如果它们的顺序错误就把它们交换过来`</w:t>
      </w:r>
    </w:p>
    <w:p>
      <w:pPr>
        <w:spacing w:before="240" w:after="240"/>
        <w:rPr>
          <w:lang w:val="zh-CN" w:eastAsia="zh-CN"/>
        </w:rPr>
      </w:pPr>
      <w:r>
        <w:rPr>
          <w:lang w:val="zh-CN" w:eastAsia="zh-CN"/>
        </w:rPr>
        <w:t>-`代码实现`</w:t>
      </w:r>
    </w:p>
    <w:p>
      <w:pPr>
        <w:spacing w:before="240" w:after="240"/>
        <w:rPr>
          <w:lang w:val="zh-CN" w:eastAsia="zh-CN"/>
        </w:rPr>
      </w:pPr>
      <w:r>
        <w:rPr>
          <w:lang w:val="zh-CN" w:eastAsia="zh-CN"/>
        </w:rPr>
        <w:t>-`两层循环嵌套`</w:t>
      </w:r>
    </w:p>
    <w:p>
      <w:pPr>
        <w:spacing w:before="240" w:after="240"/>
        <w:rPr>
          <w:lang w:val="zh-CN" w:eastAsia="zh-CN"/>
        </w:rPr>
      </w:pPr>
      <w:r>
        <w:rPr>
          <w:lang w:val="zh-CN" w:eastAsia="zh-CN"/>
        </w:rPr>
        <w:t>-`外循环遍历数组的每一项`</w:t>
      </w:r>
    </w:p>
    <w:p>
      <w:pPr>
        <w:spacing w:before="240" w:after="240"/>
        <w:rPr>
          <w:lang w:val="zh-CN" w:eastAsia="zh-CN"/>
        </w:rPr>
      </w:pPr>
      <w:r>
        <w:rPr>
          <w:lang w:val="zh-CN" w:eastAsia="zh-CN"/>
        </w:rPr>
        <w:t>-`内循环用于两两元素比较`</w:t>
      </w:r>
    </w:p>
    <w:p>
      <w:pPr>
        <w:spacing w:before="240" w:after="240"/>
        <w:rPr>
          <w:lang w:val="zh-CN" w:eastAsia="zh-CN"/>
        </w:rPr>
      </w:pPr>
      <w:r>
        <w:rPr>
          <w:lang w:val="zh-CN" w:eastAsia="zh-CN"/>
        </w:rPr>
        <w:t>-`每次内循环减1`</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bubbleSort(arr){</w:t>
      </w:r>
    </w:p>
    <w:p>
      <w:pPr>
        <w:spacing w:before="240" w:after="240"/>
        <w:rPr>
          <w:lang w:val="zh-CN" w:eastAsia="zh-CN"/>
        </w:rPr>
      </w:pPr>
      <w:r>
        <w:rPr>
          <w:lang w:val="zh-CN" w:eastAsia="zh-CN"/>
        </w:rPr>
        <w:t>var length = arr.length;</w:t>
      </w:r>
    </w:p>
    <w:p>
      <w:pPr>
        <w:spacing w:before="240" w:after="240"/>
        <w:rPr>
          <w:lang w:val="zh-CN" w:eastAsia="zh-CN"/>
        </w:rPr>
      </w:pPr>
      <w:r>
        <w:rPr>
          <w:lang w:val="zh-CN" w:eastAsia="zh-CN"/>
        </w:rPr>
        <w:t>for (var i =0; i &lt; length; i++){</w:t>
      </w:r>
    </w:p>
    <w:p>
      <w:pPr>
        <w:spacing w:before="240" w:after="240"/>
        <w:rPr>
          <w:lang w:val="zh-CN" w:eastAsia="zh-CN"/>
        </w:rPr>
      </w:pPr>
      <w:r>
        <w:rPr>
          <w:lang w:val="zh-CN" w:eastAsia="zh-CN"/>
        </w:rPr>
        <w:t>for (var j =0; j &lt; length -1- i; j++){</w:t>
      </w:r>
    </w:p>
    <w:p>
      <w:pPr>
        <w:spacing w:before="240" w:after="240"/>
        <w:rPr>
          <w:lang w:val="zh-CN" w:eastAsia="zh-CN"/>
        </w:rPr>
      </w:pPr>
      <w:r>
        <w:rPr>
          <w:lang w:val="zh-CN" w:eastAsia="zh-CN"/>
        </w:rPr>
        <w:t>if (arr[j]&gt; arr[j+1]){</w:t>
      </w:r>
    </w:p>
    <w:p>
      <w:pPr>
        <w:spacing w:before="240" w:after="240"/>
        <w:rPr>
          <w:lang w:val="zh-CN" w:eastAsia="zh-CN"/>
        </w:rPr>
      </w:pPr>
      <w:r>
        <w:rPr>
          <w:lang w:val="zh-CN" w:eastAsia="zh-CN"/>
        </w:rPr>
        <w:t>[arr[j], arr[j+1]]=[arr[j+1], arr[j]];</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return arr;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&gt;**`3:选择排序(Selection Sort)`**</w:t>
      </w:r>
    </w:p>
    <w:p>
      <w:pPr>
        <w:spacing w:before="240" w:after="240"/>
        <w:rPr>
          <w:lang w:val="zh-CN" w:eastAsia="zh-CN"/>
        </w:rPr>
      </w:pPr>
      <w:r>
        <w:rPr>
          <w:lang w:val="zh-CN" w:eastAsia="zh-CN"/>
        </w:rPr>
        <w:t>![iamge](./selection.gif)</w:t>
      </w:r>
    </w:p>
    <w:p>
      <w:pPr>
        <w:spacing w:before="240" w:after="240"/>
        <w:rPr>
          <w:lang w:val="zh-CN" w:eastAsia="zh-CN"/>
        </w:rPr>
      </w:pPr>
      <w:r>
        <w:rPr>
          <w:lang w:val="zh-CN" w:eastAsia="zh-CN"/>
        </w:rPr>
        <w:t>-`复杂度- O(N2)`</w:t>
      </w:r>
    </w:p>
    <w:p>
      <w:pPr>
        <w:spacing w:before="240" w:after="240"/>
        <w:rPr>
          <w:lang w:val="zh-CN" w:eastAsia="zh-CN"/>
        </w:rPr>
      </w:pPr>
      <w:r>
        <w:rPr>
          <w:lang w:val="zh-CN" w:eastAsia="zh-CN"/>
        </w:rPr>
        <w:t>-`实现原理`</w:t>
      </w:r>
    </w:p>
    <w:p>
      <w:pPr>
        <w:spacing w:before="240" w:after="240"/>
        <w:rPr>
          <w:lang w:val="zh-CN" w:eastAsia="zh-CN"/>
        </w:rPr>
      </w:pPr>
      <w:r>
        <w:rPr>
          <w:rStyle w:val="emsimilar"/>
          <w:lang w:val="zh-CN" w:eastAsia="zh-CN"/>
        </w:rPr>
        <w:t>-`从未排序序列中找到最小(大)存放到起始位置`</w:t>
      </w:r>
    </w:p>
    <w:p>
      <w:pPr>
        <w:spacing w:before="240" w:after="240"/>
        <w:rPr>
          <w:lang w:val="zh-CN" w:eastAsia="zh-CN"/>
        </w:rPr>
      </w:pPr>
      <w:r>
        <w:rPr>
          <w:lang w:val="zh-CN" w:eastAsia="zh-CN"/>
        </w:rPr>
        <w:t>-`再从未排序序列中重复上一步`</w:t>
      </w:r>
    </w:p>
    <w:p>
      <w:pPr>
        <w:spacing w:before="240" w:after="240"/>
        <w:rPr>
          <w:lang w:val="zh-CN" w:eastAsia="zh-CN"/>
        </w:rPr>
      </w:pPr>
      <w:r>
        <w:rPr>
          <w:lang w:val="zh-CN" w:eastAsia="zh-CN"/>
        </w:rPr>
        <w:t>-`代码实现`</w:t>
      </w:r>
    </w:p>
    <w:p>
      <w:pPr>
        <w:spacing w:before="240" w:after="240"/>
        <w:rPr>
          <w:lang w:val="zh-CN" w:eastAsia="zh-CN"/>
        </w:rPr>
      </w:pPr>
      <w:r>
        <w:rPr>
          <w:lang w:val="zh-CN" w:eastAsia="zh-CN"/>
        </w:rPr>
        <w:t>-`两层循环嵌套`</w:t>
      </w:r>
    </w:p>
    <w:p>
      <w:pPr>
        <w:spacing w:before="240" w:after="240"/>
        <w:rPr>
          <w:lang w:val="zh-CN" w:eastAsia="zh-CN"/>
        </w:rPr>
      </w:pPr>
      <w:r>
        <w:rPr>
          <w:lang w:val="zh-CN" w:eastAsia="zh-CN"/>
        </w:rPr>
        <w:t>-`外循环遍历数组的每一项`</w:t>
      </w:r>
    </w:p>
    <w:p>
      <w:pPr>
        <w:spacing w:before="240" w:after="240"/>
        <w:rPr>
          <w:lang w:val="zh-CN" w:eastAsia="zh-CN"/>
        </w:rPr>
      </w:pPr>
      <w:r>
        <w:rPr>
          <w:lang w:val="zh-CN" w:eastAsia="zh-CN"/>
        </w:rPr>
        <w:t>-`内循环记录找到的最小或最大值`</w:t>
      </w:r>
    </w:p>
    <w:p>
      <w:pPr>
        <w:spacing w:before="240" w:after="240"/>
        <w:rPr>
          <w:lang w:val="zh-CN" w:eastAsia="zh-CN"/>
        </w:rPr>
      </w:pPr>
      <w:r>
        <w:rPr>
          <w:lang w:val="zh-CN" w:eastAsia="zh-CN"/>
        </w:rPr>
        <w:t>-`每次内循环减1`</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selectionSort(arr){</w:t>
      </w:r>
    </w:p>
    <w:p>
      <w:pPr>
        <w:spacing w:before="240" w:after="240"/>
        <w:rPr>
          <w:lang w:val="zh-CN" w:eastAsia="zh-CN"/>
        </w:rPr>
      </w:pPr>
      <w:r>
        <w:rPr>
          <w:lang w:val="zh-CN" w:eastAsia="zh-CN"/>
        </w:rPr>
        <w:t>var length = arr.length;</w:t>
      </w:r>
    </w:p>
    <w:p>
      <w:pPr>
        <w:spacing w:before="240" w:after="240"/>
        <w:rPr>
          <w:lang w:val="zh-CN" w:eastAsia="zh-CN"/>
        </w:rPr>
      </w:pPr>
      <w:r>
        <w:rPr>
          <w:lang w:val="zh-CN" w:eastAsia="zh-CN"/>
        </w:rPr>
        <w:t>var minIndex, temp;</w:t>
      </w:r>
    </w:p>
    <w:p>
      <w:pPr>
        <w:spacing w:before="240" w:after="240"/>
        <w:rPr>
          <w:lang w:val="zh-CN" w:eastAsia="zh-CN"/>
        </w:rPr>
      </w:pPr>
      <w:r>
        <w:rPr>
          <w:lang w:val="zh-CN" w:eastAsia="zh-CN"/>
        </w:rPr>
        <w:t>for (var i =0; i &lt; length -1; i++){</w:t>
      </w:r>
    </w:p>
    <w:p>
      <w:pPr>
        <w:spacing w:before="240" w:after="240"/>
        <w:rPr>
          <w:lang w:val="zh-CN" w:eastAsia="zh-CN"/>
        </w:rPr>
      </w:pPr>
      <w:r>
        <w:rPr>
          <w:lang w:val="zh-CN" w:eastAsia="zh-CN"/>
        </w:rPr>
        <w:t>minIndex = i;</w:t>
      </w:r>
    </w:p>
    <w:p>
      <w:pPr>
        <w:spacing w:before="240" w:after="240"/>
        <w:rPr>
          <w:lang w:val="zh-CN" w:eastAsia="zh-CN"/>
        </w:rPr>
      </w:pPr>
      <w:r>
        <w:rPr>
          <w:lang w:val="zh-CN" w:eastAsia="zh-CN"/>
        </w:rPr>
        <w:t>for (var j = i +1; j &lt; length; j++){</w:t>
      </w:r>
    </w:p>
    <w:p>
      <w:pPr>
        <w:spacing w:before="240" w:after="240"/>
        <w:rPr>
          <w:lang w:val="zh-CN" w:eastAsia="zh-CN"/>
        </w:rPr>
      </w:pPr>
      <w:r>
        <w:rPr>
          <w:lang w:val="zh-CN" w:eastAsia="zh-CN"/>
        </w:rPr>
        <w:t>if (arr[j]&lt; arr[minIndex]){</w:t>
      </w:r>
    </w:p>
    <w:p>
      <w:pPr>
        <w:spacing w:before="240" w:after="240"/>
        <w:rPr>
          <w:lang w:val="zh-CN" w:eastAsia="zh-CN"/>
        </w:rPr>
      </w:pPr>
      <w:r>
        <w:rPr>
          <w:lang w:val="zh-CN" w:eastAsia="zh-CN"/>
        </w:rPr>
        <w:t>minIndex = j;</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[arr[minIndex], arr[i]]=[arr[i], arr[minIndex]];</w:t>
      </w:r>
    </w:p>
    <w:p>
      <w:pPr>
        <w:spacing w:before="240" w:after="240"/>
        <w:rPr>
          <w:lang w:val="zh-CN" w:eastAsia="zh-CN"/>
        </w:rPr>
      </w:pPr>
      <w:r>
        <w:rPr>
          <w:lang w:val="zh-CN" w:eastAsia="zh-CN"/>
        </w:rPr>
        <w:t>}</w:t>
      </w:r>
    </w:p>
    <w:p>
      <w:pPr>
        <w:spacing w:before="240" w:after="240"/>
        <w:rPr>
          <w:lang w:val="zh-CN" w:eastAsia="zh-CN"/>
        </w:rPr>
      </w:pPr>
      <w:r>
        <w:rPr>
          <w:lang w:val="zh-CN" w:eastAsia="zh-CN"/>
        </w:rPr>
        <w:t>return arr;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&gt;**`4:快速排序(Quick Sort)`**</w:t>
      </w:r>
    </w:p>
    <w:p>
      <w:pPr>
        <w:spacing w:before="240" w:after="240"/>
        <w:rPr>
          <w:lang w:val="zh-CN" w:eastAsia="zh-CN"/>
        </w:rPr>
      </w:pPr>
      <w:r>
        <w:rPr>
          <w:lang w:val="zh-CN" w:eastAsia="zh-CN"/>
        </w:rPr>
        <w:t>![iamge](./quick.gif)</w:t>
      </w:r>
    </w:p>
    <w:p>
      <w:pPr>
        <w:spacing w:before="240" w:after="240"/>
        <w:rPr>
          <w:lang w:val="zh-CN" w:eastAsia="zh-CN"/>
        </w:rPr>
      </w:pPr>
      <w:r>
        <w:rPr>
          <w:lang w:val="zh-CN" w:eastAsia="zh-CN"/>
        </w:rPr>
        <w:t>-`复杂度- O(N * log2N)`</w:t>
      </w:r>
    </w:p>
    <w:p>
      <w:pPr>
        <w:spacing w:before="240" w:after="240"/>
        <w:rPr>
          <w:lang w:val="zh-CN" w:eastAsia="zh-CN"/>
        </w:rPr>
      </w:pPr>
      <w:r>
        <w:rPr>
          <w:lang w:val="zh-CN" w:eastAsia="zh-CN"/>
        </w:rPr>
        <w:t>-`实现原理`</w:t>
      </w:r>
    </w:p>
    <w:p>
      <w:pPr>
        <w:spacing w:before="240" w:after="240"/>
        <w:rPr>
          <w:lang w:val="zh-CN" w:eastAsia="zh-CN"/>
        </w:rPr>
      </w:pPr>
      <w:r>
        <w:rPr>
          <w:lang w:val="zh-CN" w:eastAsia="zh-CN"/>
        </w:rPr>
        <w:t>-`通过递归的方式将数据依次分解为包含较小元素和较大元素的不同子序列`</w:t>
      </w:r>
    </w:p>
    <w:p>
      <w:pPr>
        <w:spacing w:before="240" w:after="240"/>
        <w:rPr>
          <w:lang w:val="zh-CN" w:eastAsia="zh-CN"/>
        </w:rPr>
      </w:pPr>
      <w:r>
        <w:rPr>
          <w:lang w:val="zh-CN" w:eastAsia="zh-CN"/>
        </w:rPr>
        <w:t>-`代码实现`</w:t>
      </w:r>
    </w:p>
    <w:p>
      <w:pPr>
        <w:spacing w:before="240" w:after="240"/>
        <w:rPr>
          <w:lang w:val="zh-CN" w:eastAsia="zh-CN"/>
        </w:rPr>
      </w:pPr>
      <w:r>
        <w:rPr>
          <w:lang w:val="zh-CN" w:eastAsia="zh-CN"/>
        </w:rPr>
        <w:t>-`找到一个数作为参考`</w:t>
      </w:r>
    </w:p>
    <w:p>
      <w:pPr>
        <w:spacing w:before="240" w:after="240"/>
        <w:rPr>
          <w:lang w:val="zh-CN" w:eastAsia="zh-CN"/>
        </w:rPr>
      </w:pPr>
      <w:r>
        <w:rPr>
          <w:lang w:val="zh-CN" w:eastAsia="zh-CN"/>
        </w:rPr>
        <w:t>-`比这个数字大的放在数字左边,比它小的放在右边`</w:t>
      </w:r>
    </w:p>
    <w:p>
      <w:pPr>
        <w:spacing w:before="240" w:after="240"/>
        <w:rPr>
          <w:lang w:val="zh-CN" w:eastAsia="zh-CN"/>
        </w:rPr>
      </w:pPr>
      <w:r>
        <w:rPr>
          <w:lang w:val="zh-CN" w:eastAsia="zh-CN"/>
        </w:rPr>
        <w:t>-`分别再对左边和右变的序列做相同的操作`</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partition(arr, low, high){</w:t>
      </w:r>
    </w:p>
    <w:p>
      <w:pPr>
        <w:spacing w:before="240" w:after="240"/>
        <w:rPr>
          <w:lang w:val="zh-CN" w:eastAsia="zh-CN"/>
        </w:rPr>
      </w:pPr>
      <w:r>
        <w:rPr>
          <w:lang w:val="zh-CN" w:eastAsia="zh-CN"/>
        </w:rPr>
        <w:t>let pivot = arr[low];</w:t>
      </w:r>
    </w:p>
    <w:p>
      <w:pPr>
        <w:spacing w:before="240" w:after="240"/>
        <w:rPr>
          <w:lang w:val="zh-CN" w:eastAsia="zh-CN"/>
        </w:rPr>
      </w:pPr>
      <w:r>
        <w:rPr>
          <w:lang w:val="zh-CN" w:eastAsia="zh-CN"/>
        </w:rPr>
        <w:t>while (low &lt; high){</w:t>
      </w:r>
    </w:p>
    <w:p>
      <w:pPr>
        <w:spacing w:before="240" w:after="240"/>
        <w:rPr>
          <w:lang w:val="zh-CN" w:eastAsia="zh-CN"/>
        </w:rPr>
      </w:pPr>
      <w:r>
        <w:rPr>
          <w:lang w:val="zh-CN" w:eastAsia="zh-CN"/>
        </w:rPr>
        <w:t>while (low &lt; high &amp;&amp; arr[high]&gt; pivot){</w:t>
      </w:r>
    </w:p>
    <w:p>
      <w:pPr>
        <w:spacing w:before="240" w:after="240"/>
        <w:rPr>
          <w:lang w:val="zh-CN" w:eastAsia="zh-CN"/>
        </w:rPr>
      </w:pPr>
      <w:r>
        <w:rPr>
          <w:lang w:val="zh-CN" w:eastAsia="zh-CN"/>
        </w:rPr>
        <w:t>-high;</w:t>
      </w:r>
    </w:p>
    <w:p>
      <w:pPr>
        <w:spacing w:before="240" w:after="240"/>
        <w:rPr>
          <w:lang w:val="zh-CN" w:eastAsia="zh-CN"/>
        </w:rPr>
      </w:pPr>
      <w:r>
        <w:rPr>
          <w:lang w:val="zh-CN" w:eastAsia="zh-CN"/>
        </w:rPr>
        <w:t>}</w:t>
      </w:r>
    </w:p>
    <w:p>
      <w:pPr>
        <w:spacing w:before="240" w:after="240"/>
        <w:rPr>
          <w:lang w:val="zh-CN" w:eastAsia="zh-CN"/>
        </w:rPr>
      </w:pPr>
      <w:r>
        <w:rPr>
          <w:lang w:val="zh-CN" w:eastAsia="zh-CN"/>
        </w:rPr>
        <w:t>arr[low]= arr[high];</w:t>
      </w:r>
    </w:p>
    <w:p>
      <w:pPr>
        <w:spacing w:before="240" w:after="240"/>
        <w:rPr>
          <w:lang w:val="zh-CN" w:eastAsia="zh-CN"/>
        </w:rPr>
      </w:pPr>
      <w:r>
        <w:rPr>
          <w:lang w:val="zh-CN" w:eastAsia="zh-CN"/>
        </w:rPr>
        <w:t>while (low &lt; high &amp;&amp; arr[low]&lt;= pivot){</w:t>
      </w:r>
    </w:p>
    <w:p>
      <w:pPr>
        <w:spacing w:before="240" w:after="240"/>
        <w:rPr>
          <w:lang w:val="zh-CN" w:eastAsia="zh-CN"/>
        </w:rPr>
      </w:pPr>
      <w:r>
        <w:rPr>
          <w:lang w:val="zh-CN" w:eastAsia="zh-CN"/>
        </w:rPr>
        <w:t>++low;</w:t>
      </w:r>
    </w:p>
    <w:p>
      <w:pPr>
        <w:spacing w:before="240" w:after="240"/>
        <w:rPr>
          <w:lang w:val="zh-CN" w:eastAsia="zh-CN"/>
        </w:rPr>
      </w:pPr>
      <w:r>
        <w:rPr>
          <w:lang w:val="zh-CN" w:eastAsia="zh-CN"/>
        </w:rPr>
        <w:t>}</w:t>
      </w:r>
    </w:p>
    <w:p>
      <w:pPr>
        <w:spacing w:before="240" w:after="240"/>
        <w:rPr>
          <w:lang w:val="zh-CN" w:eastAsia="zh-CN"/>
        </w:rPr>
      </w:pPr>
      <w:r>
        <w:rPr>
          <w:lang w:val="zh-CN" w:eastAsia="zh-CN"/>
        </w:rPr>
        <w:t>arr[high]= arr[low];</w:t>
      </w:r>
    </w:p>
    <w:p>
      <w:pPr>
        <w:spacing w:before="240" w:after="240"/>
        <w:rPr>
          <w:lang w:val="zh-CN" w:eastAsia="zh-CN"/>
        </w:rPr>
      </w:pPr>
      <w:r>
        <w:rPr>
          <w:lang w:val="zh-CN" w:eastAsia="zh-CN"/>
        </w:rPr>
        <w:t>}</w:t>
      </w:r>
    </w:p>
    <w:p>
      <w:pPr>
        <w:spacing w:before="240" w:after="240"/>
        <w:rPr>
          <w:lang w:val="zh-CN" w:eastAsia="zh-CN"/>
        </w:rPr>
      </w:pPr>
      <w:r>
        <w:rPr>
          <w:lang w:val="zh-CN" w:eastAsia="zh-CN"/>
        </w:rPr>
        <w:t>arr[low]= pivot;</w:t>
      </w:r>
    </w:p>
    <w:p>
      <w:pPr>
        <w:spacing w:before="240" w:after="240"/>
        <w:rPr>
          <w:lang w:val="zh-CN" w:eastAsia="zh-CN"/>
        </w:rPr>
      </w:pPr>
      <w:r>
        <w:rPr>
          <w:lang w:val="zh-CN" w:eastAsia="zh-CN"/>
        </w:rPr>
        <w:t>return low;</w:t>
      </w:r>
    </w:p>
    <w:p>
      <w:pPr>
        <w:spacing w:before="240" w:after="240"/>
        <w:rPr>
          <w:lang w:val="zh-CN" w:eastAsia="zh-CN"/>
        </w:rPr>
      </w:pPr>
      <w:r>
        <w:rPr>
          <w:lang w:val="zh-CN" w:eastAsia="zh-CN"/>
        </w:rPr>
        <w:t>}</w:t>
      </w:r>
    </w:p>
    <w:p>
      <w:pPr>
        <w:spacing w:before="240" w:after="240"/>
        <w:rPr>
          <w:lang w:val="zh-CN" w:eastAsia="zh-CN"/>
        </w:rPr>
      </w:pPr>
      <w:r>
        <w:rPr>
          <w:lang w:val="zh-CN" w:eastAsia="zh-CN"/>
        </w:rPr>
        <w:t>function quickSort(arr, low, high){</w:t>
      </w:r>
    </w:p>
    <w:p>
      <w:pPr>
        <w:spacing w:before="240" w:after="240"/>
        <w:rPr>
          <w:lang w:val="zh-CN" w:eastAsia="zh-CN"/>
        </w:rPr>
      </w:pPr>
      <w:r>
        <w:rPr>
          <w:lang w:val="zh-CN" w:eastAsia="zh-CN"/>
        </w:rPr>
        <w:t>if (low &lt; high){</w:t>
      </w:r>
    </w:p>
    <w:p>
      <w:pPr>
        <w:spacing w:before="240" w:after="240"/>
        <w:rPr>
          <w:lang w:val="zh-CN" w:eastAsia="zh-CN"/>
        </w:rPr>
      </w:pPr>
      <w:r>
        <w:rPr>
          <w:lang w:val="zh-CN" w:eastAsia="zh-CN"/>
        </w:rPr>
        <w:t>let pivot = partition(arr, low, high);</w:t>
      </w:r>
    </w:p>
    <w:p>
      <w:pPr>
        <w:spacing w:before="240" w:after="240"/>
        <w:rPr>
          <w:lang w:val="zh-CN" w:eastAsia="zh-CN"/>
        </w:rPr>
      </w:pPr>
      <w:r>
        <w:rPr>
          <w:lang w:val="zh-CN" w:eastAsia="zh-CN"/>
        </w:rPr>
        <w:t>quickSort(arr, low, pivot -1);</w:t>
      </w:r>
    </w:p>
    <w:p>
      <w:pPr>
        <w:spacing w:before="240" w:after="240"/>
        <w:rPr>
          <w:lang w:val="zh-CN" w:eastAsia="zh-CN"/>
        </w:rPr>
      </w:pPr>
      <w:r>
        <w:rPr>
          <w:lang w:val="zh-CN" w:eastAsia="zh-CN"/>
        </w:rPr>
        <w:t>quickSort(arr, pivot +1, high);</w:t>
      </w:r>
    </w:p>
    <w:p>
      <w:pPr>
        <w:spacing w:before="240" w:after="240"/>
        <w:rPr>
          <w:lang w:val="zh-CN" w:eastAsia="zh-CN"/>
        </w:rPr>
      </w:pPr>
      <w:r>
        <w:rPr>
          <w:lang w:val="zh-CN" w:eastAsia="zh-CN"/>
        </w:rPr>
        <w:t>}</w:t>
      </w:r>
    </w:p>
    <w:p>
      <w:pPr>
        <w:spacing w:before="240" w:after="240"/>
        <w:rPr>
          <w:lang w:val="zh-CN" w:eastAsia="zh-CN"/>
        </w:rPr>
      </w:pPr>
      <w:r>
        <w:rPr>
          <w:lang w:val="zh-CN" w:eastAsia="zh-CN"/>
        </w:rPr>
        <w:t>return arr;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&gt;**`5:插入排序(Insertion Sort)`**</w:t>
      </w:r>
    </w:p>
    <w:p>
      <w:pPr>
        <w:spacing w:before="240" w:after="240"/>
        <w:rPr>
          <w:lang w:val="zh-CN" w:eastAsia="zh-CN"/>
        </w:rPr>
      </w:pPr>
      <w:r>
        <w:rPr>
          <w:lang w:val="zh-CN" w:eastAsia="zh-CN"/>
        </w:rPr>
        <w:t>![iamge](./insertion.gif)</w:t>
      </w:r>
    </w:p>
    <w:p>
      <w:pPr>
        <w:spacing w:before="240" w:after="240"/>
        <w:rPr>
          <w:lang w:val="zh-CN" w:eastAsia="zh-CN"/>
        </w:rPr>
      </w:pPr>
      <w:r>
        <w:rPr>
          <w:lang w:val="zh-CN" w:eastAsia="zh-CN"/>
        </w:rPr>
        <w:t>-`复杂度- O(N2)`</w:t>
      </w:r>
    </w:p>
    <w:p>
      <w:pPr>
        <w:spacing w:before="240" w:after="240"/>
        <w:rPr>
          <w:lang w:val="zh-CN" w:eastAsia="zh-CN"/>
        </w:rPr>
      </w:pPr>
      <w:r>
        <w:rPr>
          <w:lang w:val="zh-CN" w:eastAsia="zh-CN"/>
        </w:rPr>
        <w:t>-`实现原理`</w:t>
      </w:r>
    </w:p>
    <w:p>
      <w:pPr>
        <w:spacing w:before="240" w:after="240"/>
        <w:rPr>
          <w:lang w:val="zh-CN" w:eastAsia="zh-CN"/>
        </w:rPr>
      </w:pPr>
      <w:r>
        <w:rPr>
          <w:lang w:val="zh-CN" w:eastAsia="zh-CN"/>
        </w:rPr>
        <w:t>-`构建有序序列`</w:t>
      </w:r>
    </w:p>
    <w:p>
      <w:pPr>
        <w:spacing w:before="240" w:after="240"/>
        <w:rPr>
          <w:lang w:val="zh-CN" w:eastAsia="zh-CN"/>
        </w:rPr>
      </w:pPr>
      <w:r>
        <w:rPr>
          <w:rStyle w:val="emsimilar"/>
          <w:lang w:val="zh-CN" w:eastAsia="zh-CN"/>
        </w:rPr>
        <w:t>-`未排序数据在已排序序列中从后向前扫描`</w:t>
      </w:r>
    </w:p>
    <w:p>
      <w:pPr>
        <w:spacing w:before="240" w:after="240"/>
        <w:rPr>
          <w:lang w:val="zh-CN" w:eastAsia="zh-CN"/>
        </w:rPr>
      </w:pPr>
      <w:r>
        <w:rPr>
          <w:lang w:val="zh-CN" w:eastAsia="zh-CN"/>
        </w:rPr>
        <w:t>-`找到正确位置插入`</w:t>
      </w:r>
    </w:p>
    <w:p>
      <w:pPr>
        <w:spacing w:before="240" w:after="240"/>
        <w:rPr>
          <w:lang w:val="zh-CN" w:eastAsia="zh-CN"/>
        </w:rPr>
      </w:pPr>
      <w:r>
        <w:rPr>
          <w:lang w:val="zh-CN" w:eastAsia="zh-CN"/>
        </w:rPr>
        <w:t>-`代码实现`</w:t>
      </w:r>
    </w:p>
    <w:p>
      <w:pPr>
        <w:spacing w:before="240" w:after="240"/>
        <w:rPr>
          <w:lang w:val="zh-CN" w:eastAsia="zh-CN"/>
        </w:rPr>
      </w:pPr>
      <w:r>
        <w:rPr>
          <w:lang w:val="zh-CN" w:eastAsia="zh-CN"/>
        </w:rPr>
        <w:t>-`两层循环嵌套`</w:t>
      </w:r>
    </w:p>
    <w:p>
      <w:pPr>
        <w:spacing w:before="240" w:after="240"/>
        <w:rPr>
          <w:lang w:val="zh-CN" w:eastAsia="zh-CN"/>
        </w:rPr>
      </w:pPr>
      <w:r>
        <w:rPr>
          <w:lang w:val="zh-CN" w:eastAsia="zh-CN"/>
        </w:rPr>
        <w:t>-`创建已排序数组,起始包含数组的第一个元素`</w:t>
      </w:r>
    </w:p>
    <w:p>
      <w:pPr>
        <w:spacing w:before="240" w:after="240"/>
        <w:rPr>
          <w:lang w:val="zh-CN" w:eastAsia="zh-CN"/>
        </w:rPr>
      </w:pPr>
      <w:r>
        <w:rPr>
          <w:lang w:val="zh-CN" w:eastAsia="zh-CN"/>
        </w:rPr>
        <w:t>-`比这个数字大的放在数字左边,比它小的放在右边`</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function insertSort(arr){</w:t>
      </w:r>
    </w:p>
    <w:p>
      <w:pPr>
        <w:spacing w:before="240" w:after="240"/>
        <w:rPr>
          <w:lang w:val="zh-CN" w:eastAsia="zh-CN"/>
        </w:rPr>
      </w:pPr>
      <w:r>
        <w:rPr>
          <w:lang w:val="zh-CN" w:eastAsia="zh-CN"/>
        </w:rPr>
        <w:t>for(let i =1; i &lt; arr.length; i++){</w:t>
      </w:r>
    </w:p>
    <w:p>
      <w:pPr>
        <w:spacing w:before="240" w:after="240"/>
        <w:rPr>
          <w:lang w:val="zh-CN" w:eastAsia="zh-CN"/>
        </w:rPr>
      </w:pPr>
      <w:r>
        <w:rPr>
          <w:lang w:val="zh-CN" w:eastAsia="zh-CN"/>
        </w:rPr>
        <w:t>for(let j = i; j &gt;0; j-){</w:t>
      </w:r>
    </w:p>
    <w:p>
      <w:pPr>
        <w:spacing w:before="240" w:after="240"/>
        <w:rPr>
          <w:lang w:val="zh-CN" w:eastAsia="zh-CN"/>
        </w:rPr>
      </w:pPr>
      <w:r>
        <w:rPr>
          <w:lang w:val="zh-CN" w:eastAsia="zh-CN"/>
        </w:rPr>
        <w:t>if(arr[j]&lt; arr[j-1]){</w:t>
      </w:r>
    </w:p>
    <w:p>
      <w:pPr>
        <w:spacing w:before="240" w:after="240"/>
        <w:rPr>
          <w:lang w:val="zh-CN" w:eastAsia="zh-CN"/>
        </w:rPr>
      </w:pPr>
      <w:r>
        <w:rPr>
          <w:lang w:val="zh-CN" w:eastAsia="zh-CN"/>
        </w:rPr>
        <w:t>[arr[j], arr[j-1]]=[arr[j-1], arr[j]];</w:t>
      </w:r>
    </w:p>
    <w:p>
      <w:pPr>
        <w:spacing w:before="240" w:after="240"/>
        <w:rPr>
          <w:lang w:val="zh-CN" w:eastAsia="zh-CN"/>
        </w:rPr>
      </w:pPr>
      <w:r>
        <w:rPr>
          <w:lang w:val="zh-CN" w:eastAsia="zh-CN"/>
        </w:rPr>
        <w:t>} else {</w:t>
      </w:r>
    </w:p>
    <w:p>
      <w:pPr>
        <w:spacing w:before="240" w:after="240"/>
        <w:rPr>
          <w:lang w:val="zh-CN" w:eastAsia="zh-CN"/>
        </w:rPr>
      </w:pPr>
      <w:r>
        <w:rPr>
          <w:lang w:val="zh-CN" w:eastAsia="zh-CN"/>
        </w:rPr>
        <w:t>break;</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return arr;</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&gt;**`6:课后练习`**</w:t>
      </w:r>
    </w:p>
    <w:p>
      <w:pPr>
        <w:spacing w:before="240" w:after="240"/>
        <w:rPr>
          <w:lang w:val="zh-CN" w:eastAsia="zh-CN"/>
        </w:rPr>
      </w:pPr>
      <w:r>
        <w:rPr>
          <w:lang w:val="zh-CN" w:eastAsia="zh-CN"/>
        </w:rPr>
        <w:t>-`将下列数组使用不同的方法进行排序,查看所花费时间并思考排序结果`</w:t>
      </w:r>
    </w:p>
    <w:p>
      <w:pPr>
        <w:spacing w:before="240" w:after="240"/>
        <w:rPr>
          <w:lang w:val="zh-CN" w:eastAsia="zh-CN"/>
        </w:rPr>
      </w:pPr>
      <w:r>
        <w:rPr>
          <w:lang w:val="zh-CN" w:eastAsia="zh-CN"/>
        </w:rPr>
        <w:t>&lt;details&gt;</w:t>
      </w:r>
    </w:p>
    <w:p>
      <w:pPr>
        <w:spacing w:before="240" w:after="240"/>
        <w:rPr>
          <w:lang w:val="zh-CN" w:eastAsia="zh-CN"/>
        </w:rPr>
      </w:pPr>
      <w:r>
        <w:rPr>
          <w:lang w:val="zh-CN" w:eastAsia="zh-CN"/>
        </w:rPr>
        <w:t>&lt;summary&gt;&lt;font&gt;详情&lt;/font&gt;&lt;/summary&gt;</w:t>
      </w:r>
    </w:p>
    <w:p>
      <w:pPr>
        <w:spacing w:before="240" w:after="240"/>
        <w:rPr>
          <w:lang w:val="zh-CN" w:eastAsia="zh-CN"/>
        </w:rPr>
      </w:pPr>
      <w:r>
        <w:rPr>
          <w:lang w:val="zh-CN" w:eastAsia="zh-CN"/>
        </w:rPr>
        <w:t>var originArray =[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26,27,2,46,4,19,50,48,3,44,38,5,47,15,36];</w:t>
      </w:r>
    </w:p>
    <w:p>
      <w:pPr>
        <w:spacing w:before="240" w:after="240"/>
        <w:rPr>
          <w:lang w:val="zh-CN" w:eastAsia="zh-CN"/>
        </w:rPr>
      </w:pPr>
      <w:r>
        <w:rPr>
          <w:lang w:val="zh-CN" w:eastAsia="zh-CN"/>
        </w:rPr>
        <w:t>&lt;/summary&gt;</w:t>
      </w:r>
    </w:p>
    <w:p>
      <w:pPr>
        <w:spacing w:before="240" w:after="240"/>
        <w:rPr>
          <w:lang w:val="zh-CN" w:eastAsia="zh-CN"/>
        </w:rPr>
      </w:pPr>
      <w:r>
        <w:rPr>
          <w:lang w:val="zh-CN" w:eastAsia="zh-CN"/>
        </w:rPr>
        <w:t>&lt;/details&gt;</w:t>
      </w:r>
    </w:p>
    <w:p>
      <w:pPr>
        <w:spacing w:before="240" w:after="240"/>
        <w:rPr>
          <w:lang w:val="zh-CN" w:eastAsia="zh-CN"/>
        </w:rPr>
      </w:pPr>
      <w:r>
        <w:rPr>
          <w:lang w:val="zh-CN" w:eastAsia="zh-CN"/>
        </w:rPr>
        <w:t>&gt;**`7:总结`**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本节课介绍了常用四种排序算法的基本原理和代码实现思路,并使用JavaScript代码实现了四种排序函数</w:t>
      </w:r>
      <w:r>
        <w:rPr>
          <w:lang w:val="zh-CN" w:eastAsia="zh-CN"/>
        </w:rPr>
        <w:br/>
      </w:r>
      <w:r>
        <w:rPr>
          <w:lang w:val="zh-CN" w:eastAsia="zh-CN"/>
        </w:rPr>
        <w:t>```</w:t>
      </w:r>
    </w:p>
    <w:p>
      <w:pPr>
        <w:spacing w:before="240" w:after="240"/>
        <w:rPr>
          <w:lang w:val="zh-CN" w:eastAsia="zh-CN"/>
        </w:rPr>
      </w:pPr>
      <w:r>
        <w:rPr>
          <w:lang w:val="zh-CN" w:eastAsia="zh-CN"/>
        </w:rPr>
        <w:t>##(四十八)JavaScript模块化开发</w:t>
      </w:r>
    </w:p>
    <w:p>
      <w:pPr>
        <w:spacing w:before="240" w:after="240"/>
        <w:rPr>
          <w:lang w:val="zh-CN" w:eastAsia="zh-CN"/>
        </w:rPr>
      </w:pPr>
      <w:r>
        <w:rPr>
          <w:lang w:val="zh-CN" w:eastAsia="zh-CN"/>
        </w:rPr>
        <w:t>&gt;**`1:发展历史`**</w:t>
      </w:r>
    </w:p>
    <w:p>
      <w:pPr>
        <w:spacing w:before="240" w:after="240"/>
        <w:rPr>
          <w:lang w:val="zh-CN" w:eastAsia="zh-CN"/>
        </w:rPr>
      </w:pPr>
      <w:r>
        <w:rPr>
          <w:lang w:val="zh-CN" w:eastAsia="zh-CN"/>
        </w:rPr>
        <w:t>-`早期的Javascript -&lt;script&gt;标签引入-没有模块化`</w:t>
      </w:r>
    </w:p>
    <w:p>
      <w:pPr>
        <w:spacing w:before="240" w:after="240"/>
        <w:rPr>
          <w:lang w:val="zh-CN" w:eastAsia="zh-CN"/>
        </w:rPr>
      </w:pPr>
      <w:r>
        <w:rPr>
          <w:lang w:val="zh-CN" w:eastAsia="zh-CN"/>
        </w:rPr>
        <w:t>-`简单粗暴`</w:t>
      </w:r>
    </w:p>
    <w:p>
      <w:pPr>
        <w:spacing w:before="240" w:after="240"/>
        <w:rPr>
          <w:lang w:val="zh-CN" w:eastAsia="zh-CN"/>
        </w:rPr>
      </w:pPr>
      <w:r>
        <w:rPr>
          <w:lang w:val="zh-CN" w:eastAsia="zh-CN"/>
        </w:rPr>
        <w:t>-`逻辑混乱`</w:t>
      </w:r>
    </w:p>
    <w:p>
      <w:pPr>
        <w:spacing w:before="240" w:after="240"/>
        <w:rPr>
          <w:lang w:val="zh-CN" w:eastAsia="zh-CN"/>
        </w:rPr>
      </w:pPr>
      <w:r>
        <w:rPr>
          <w:lang w:val="zh-CN" w:eastAsia="zh-CN"/>
        </w:rPr>
        <w:t>-`页面复杂,可维护性差`</w:t>
      </w:r>
    </w:p>
    <w:p>
      <w:pPr>
        <w:spacing w:before="240" w:after="240"/>
        <w:rPr>
          <w:lang w:val="zh-CN" w:eastAsia="zh-CN"/>
        </w:rPr>
      </w:pPr>
      <w:r>
        <w:rPr>
          <w:lang w:val="zh-CN" w:eastAsia="zh-CN"/>
        </w:rPr>
        <w:t>-`全局变量暴露`</w:t>
      </w:r>
    </w:p>
    <w:p>
      <w:pPr>
        <w:spacing w:before="240" w:after="240"/>
        <w:rPr>
          <w:lang w:val="zh-CN" w:eastAsia="zh-CN"/>
        </w:rPr>
      </w:pPr>
      <w:r>
        <w:rPr>
          <w:lang w:val="zh-CN" w:eastAsia="zh-CN"/>
        </w:rPr>
        <w:t>-`文件引入顺序`</w:t>
      </w:r>
    </w:p>
    <w:p>
      <w:pPr>
        <w:spacing w:before="240" w:after="240"/>
        <w:rPr>
          <w:lang w:val="zh-CN" w:eastAsia="zh-CN"/>
        </w:rPr>
      </w:pPr>
      <w:r>
        <w:rPr>
          <w:lang w:val="zh-CN" w:eastAsia="zh-CN"/>
        </w:rPr>
        <w:t>-`JavaScript引入模块化`</w:t>
      </w:r>
    </w:p>
    <w:p>
      <w:pPr>
        <w:spacing w:before="240" w:after="240"/>
        <w:rPr>
          <w:lang w:val="zh-CN" w:eastAsia="zh-CN"/>
        </w:rPr>
      </w:pPr>
      <w:r>
        <w:rPr>
          <w:lang w:val="zh-CN" w:eastAsia="zh-CN"/>
        </w:rPr>
        <w:t>-`避开全局污染`</w:t>
      </w:r>
    </w:p>
    <w:p>
      <w:pPr>
        <w:spacing w:before="240" w:after="240"/>
        <w:rPr>
          <w:lang w:val="zh-CN" w:eastAsia="zh-CN"/>
        </w:rPr>
      </w:pPr>
      <w:r>
        <w:rPr>
          <w:lang w:val="zh-CN" w:eastAsia="zh-CN"/>
        </w:rPr>
        <w:t>-`模块复用,提高开发效率与协作`</w:t>
      </w:r>
    </w:p>
    <w:p>
      <w:pPr>
        <w:spacing w:before="240" w:after="240"/>
        <w:rPr>
          <w:lang w:val="zh-CN" w:eastAsia="zh-CN"/>
        </w:rPr>
      </w:pPr>
      <w:r>
        <w:rPr>
          <w:lang w:val="zh-CN" w:eastAsia="zh-CN"/>
        </w:rPr>
        <w:t>-`模块功能单一职能方便维护`</w:t>
      </w:r>
    </w:p>
    <w:p>
      <w:pPr>
        <w:spacing w:before="240" w:after="240"/>
        <w:rPr>
          <w:lang w:val="zh-CN" w:eastAsia="zh-CN"/>
        </w:rPr>
      </w:pPr>
      <w:r>
        <w:rPr>
          <w:lang w:val="zh-CN" w:eastAsia="zh-CN"/>
        </w:rPr>
        <w:t>-`解决文件依赖顺序`</w:t>
      </w:r>
    </w:p>
    <w:p>
      <w:pPr>
        <w:spacing w:before="240" w:after="240"/>
        <w:rPr>
          <w:lang w:val="zh-CN" w:eastAsia="zh-CN"/>
        </w:rPr>
      </w:pPr>
      <w:r>
        <w:rPr>
          <w:lang w:val="zh-CN" w:eastAsia="zh-CN"/>
        </w:rPr>
        <w:t>-`CommonJs`</w:t>
      </w:r>
    </w:p>
    <w:p>
      <w:pPr>
        <w:spacing w:before="240" w:after="240"/>
        <w:rPr>
          <w:lang w:val="zh-CN" w:eastAsia="zh-CN"/>
        </w:rPr>
      </w:pPr>
      <w:r>
        <w:rPr>
          <w:lang w:val="zh-CN" w:eastAsia="zh-CN"/>
        </w:rPr>
        <w:t>-`AMD -异步模块`</w:t>
      </w:r>
    </w:p>
    <w:p>
      <w:pPr>
        <w:spacing w:before="240" w:after="240"/>
        <w:rPr>
          <w:lang w:val="zh-CN" w:eastAsia="zh-CN"/>
        </w:rPr>
      </w:pPr>
      <w:r>
        <w:rPr>
          <w:lang w:val="zh-CN" w:eastAsia="zh-CN"/>
        </w:rPr>
        <w:t>-`CMD -通用模块`</w:t>
      </w:r>
    </w:p>
    <w:p>
      <w:pPr>
        <w:spacing w:before="240" w:after="240"/>
        <w:rPr>
          <w:lang w:val="zh-CN" w:eastAsia="zh-CN"/>
        </w:rPr>
      </w:pPr>
      <w:r>
        <w:rPr>
          <w:lang w:val="zh-CN" w:eastAsia="zh-CN"/>
        </w:rPr>
        <w:t>&gt;**`2:CommonJs`**</w:t>
      </w:r>
    </w:p>
    <w:p>
      <w:pPr>
        <w:spacing w:before="240" w:after="240"/>
        <w:rPr>
          <w:lang w:val="zh-CN" w:eastAsia="zh-CN"/>
        </w:rPr>
      </w:pPr>
      <w:r>
        <w:rPr>
          <w:lang w:val="zh-CN" w:eastAsia="zh-CN"/>
        </w:rPr>
        <w:t>-`CommonJs社区贡献`</w:t>
      </w:r>
    </w:p>
    <w:p>
      <w:pPr>
        <w:spacing w:before="240" w:after="240"/>
        <w:rPr>
          <w:lang w:val="zh-CN" w:eastAsia="zh-CN"/>
        </w:rPr>
      </w:pPr>
      <w:r>
        <w:rPr>
          <w:lang w:val="zh-CN" w:eastAsia="zh-CN"/>
        </w:rPr>
        <w:t>-`规范`</w:t>
      </w:r>
    </w:p>
    <w:p>
      <w:pPr>
        <w:spacing w:before="240" w:after="240"/>
        <w:rPr>
          <w:lang w:val="zh-CN" w:eastAsia="zh-CN"/>
        </w:rPr>
      </w:pPr>
      <w:r>
        <w:rPr>
          <w:lang w:val="zh-CN" w:eastAsia="zh-CN"/>
        </w:rPr>
        <w:t>-`定义模块标识规范`</w:t>
      </w:r>
    </w:p>
    <w:p>
      <w:pPr>
        <w:spacing w:before="240" w:after="240"/>
        <w:rPr>
          <w:lang w:val="zh-CN" w:eastAsia="zh-CN"/>
        </w:rPr>
      </w:pPr>
      <w:r>
        <w:rPr>
          <w:rStyle w:val="emsimilar"/>
          <w:lang w:val="zh-CN" w:eastAsia="zh-CN"/>
        </w:rPr>
        <w:t>-`全局函数require -传入模块标识来引入其他模块(暴露API)`</w:t>
      </w:r>
    </w:p>
    <w:p>
      <w:pPr>
        <w:spacing w:before="240" w:after="240"/>
        <w:rPr>
          <w:lang w:val="zh-CN" w:eastAsia="zh-CN"/>
        </w:rPr>
      </w:pPr>
      <w:r>
        <w:rPr>
          <w:lang w:val="zh-CN" w:eastAsia="zh-CN"/>
        </w:rPr>
        <w:t>-`模块嵌套-依次加载引用模块`</w:t>
      </w:r>
    </w:p>
    <w:p>
      <w:pPr>
        <w:spacing w:before="240" w:after="240"/>
        <w:rPr>
          <w:lang w:val="zh-CN" w:eastAsia="zh-CN"/>
        </w:rPr>
      </w:pPr>
      <w:r>
        <w:rPr>
          <w:lang w:val="zh-CN" w:eastAsia="zh-CN"/>
        </w:rPr>
        <w:t>-`通过exports暴露API`</w:t>
      </w:r>
    </w:p>
    <w:p>
      <w:pPr>
        <w:spacing w:before="240" w:after="240"/>
        <w:rPr>
          <w:lang w:val="zh-CN" w:eastAsia="zh-CN"/>
        </w:rPr>
      </w:pPr>
      <w:r>
        <w:rPr>
          <w:lang w:val="zh-CN" w:eastAsia="zh-CN"/>
        </w:rPr>
        <w:t>-`定义模块`</w:t>
      </w:r>
    </w:p>
    <w:p>
      <w:pPr>
        <w:spacing w:before="240" w:after="240"/>
        <w:rPr>
          <w:lang w:val="zh-CN" w:eastAsia="zh-CN"/>
        </w:rPr>
      </w:pPr>
      <w:r>
        <w:rPr>
          <w:lang w:val="zh-CN" w:eastAsia="zh-CN"/>
        </w:rPr>
        <w:t>```css</w:t>
      </w:r>
    </w:p>
    <w:p>
      <w:pPr>
        <w:spacing w:before="240" w:after="240"/>
        <w:rPr>
          <w:lang w:val="zh-CN" w:eastAsia="zh-CN"/>
        </w:rPr>
      </w:pPr>
      <w:r>
        <w:rPr>
          <w:lang w:val="zh-CN" w:eastAsia="zh-CN"/>
        </w:rPr>
        <w:t>var basic =1;</w:t>
      </w:r>
    </w:p>
    <w:p>
      <w:pPr>
        <w:spacing w:before="240" w:after="240"/>
        <w:rPr>
          <w:lang w:val="zh-CN" w:eastAsia="zh-CN"/>
        </w:rPr>
      </w:pPr>
      <w:r>
        <w:rPr>
          <w:lang w:val="zh-CN" w:eastAsia="zh-CN"/>
        </w:rPr>
        <w:t>var increase = function(value){</w:t>
      </w:r>
    </w:p>
    <w:p>
      <w:pPr>
        <w:spacing w:before="240" w:after="240"/>
        <w:rPr>
          <w:lang w:val="zh-CN" w:eastAsia="zh-CN"/>
        </w:rPr>
      </w:pPr>
      <w:r>
        <w:rPr>
          <w:lang w:val="zh-CN" w:eastAsia="zh-CN"/>
        </w:rPr>
        <w:t>return value + basic;</w:t>
      </w:r>
    </w:p>
    <w:p>
      <w:pPr>
        <w:spacing w:before="240" w:after="240"/>
        <w:rPr>
          <w:lang w:val="zh-CN" w:eastAsia="zh-CN"/>
        </w:rPr>
      </w:pPr>
      <w:r>
        <w:rPr>
          <w:lang w:val="zh-CN" w:eastAsia="zh-CN"/>
        </w:rPr>
        <w:t>}</w:t>
      </w:r>
    </w:p>
    <w:p>
      <w:pPr>
        <w:spacing w:before="240" w:after="240"/>
        <w:rPr>
          <w:lang w:val="zh-CN" w:eastAsia="zh-CN"/>
        </w:rPr>
      </w:pPr>
      <w:r>
        <w:rPr>
          <w:lang w:val="zh-CN" w:eastAsia="zh-CN"/>
        </w:rPr>
        <w:t>module.exports.increase = increase;</w:t>
      </w:r>
    </w:p>
    <w:p>
      <w:pPr>
        <w:spacing w:before="240" w:after="240"/>
        <w:rPr>
          <w:lang w:val="zh-CN" w:eastAsia="zh-CN"/>
        </w:rPr>
      </w:pPr>
      <w:r>
        <w:rPr>
          <w:lang w:val="zh-CN" w:eastAsia="zh-CN"/>
        </w:rPr>
        <w:t>```</w:t>
      </w:r>
    </w:p>
    <w:p>
      <w:pPr>
        <w:spacing w:before="240" w:after="240"/>
        <w:rPr>
          <w:lang w:val="zh-CN" w:eastAsia="zh-CN"/>
        </w:rPr>
      </w:pPr>
      <w:r>
        <w:rPr>
          <w:lang w:val="zh-CN" w:eastAsia="zh-CN"/>
        </w:rPr>
        <w:t>-`引入模块`</w:t>
      </w:r>
    </w:p>
    <w:p>
      <w:pPr>
        <w:spacing w:before="240" w:after="240"/>
        <w:rPr>
          <w:lang w:val="zh-CN" w:eastAsia="zh-CN"/>
        </w:rPr>
      </w:pPr>
      <w:r>
        <w:rPr>
          <w:lang w:val="zh-CN" w:eastAsia="zh-CN"/>
        </w:rPr>
        <w:t>```css</w:t>
      </w:r>
    </w:p>
    <w:p>
      <w:pPr>
        <w:spacing w:before="240" w:after="240"/>
        <w:rPr>
          <w:lang w:val="zh-CN" w:eastAsia="zh-CN"/>
        </w:rPr>
      </w:pPr>
      <w:r>
        <w:rPr>
          <w:lang w:val="zh-CN" w:eastAsia="zh-CN"/>
        </w:rPr>
        <w:t>var myModule = require('./myModule.js');</w:t>
      </w:r>
    </w:p>
    <w:p>
      <w:pPr>
        <w:spacing w:before="240" w:after="240"/>
        <w:rPr>
          <w:lang w:val="zh-CN" w:eastAsia="zh-CN"/>
        </w:rPr>
      </w:pPr>
      <w:r>
        <w:rPr>
          <w:lang w:val="zh-CN" w:eastAsia="zh-CN"/>
        </w:rPr>
        <w:t>console.log(myModule.increase(1));</w:t>
      </w:r>
    </w:p>
    <w:p>
      <w:pPr>
        <w:spacing w:before="240" w:after="240"/>
        <w:rPr>
          <w:lang w:val="zh-CN" w:eastAsia="zh-CN"/>
        </w:rPr>
      </w:pPr>
      <w:r>
        <w:rPr>
          <w:lang w:val="zh-CN" w:eastAsia="zh-CN"/>
        </w:rPr>
        <w:t>```</w:t>
      </w:r>
    </w:p>
    <w:p>
      <w:pPr>
        <w:spacing w:before="240" w:after="240"/>
        <w:rPr>
          <w:lang w:val="zh-CN" w:eastAsia="zh-CN"/>
        </w:rPr>
      </w:pPr>
      <w:r>
        <w:rPr>
          <w:lang w:val="zh-CN" w:eastAsia="zh-CN"/>
        </w:rPr>
        <w:t>&gt;**`3:AMD(Asynchronous Module Definition)`**</w:t>
      </w:r>
    </w:p>
    <w:p>
      <w:pPr>
        <w:spacing w:before="240" w:after="240"/>
        <w:rPr>
          <w:lang w:val="zh-CN" w:eastAsia="zh-CN"/>
        </w:rPr>
      </w:pPr>
      <w:r>
        <w:rPr>
          <w:lang w:val="zh-CN" w:eastAsia="zh-CN"/>
        </w:rPr>
        <w:t>-`异步加载模块`</w:t>
      </w:r>
    </w:p>
    <w:p>
      <w:pPr>
        <w:spacing w:before="240" w:after="240"/>
        <w:rPr>
          <w:lang w:val="zh-CN" w:eastAsia="zh-CN"/>
        </w:rPr>
      </w:pPr>
      <w:r>
        <w:rPr>
          <w:lang w:val="zh-CN" w:eastAsia="zh-CN"/>
        </w:rPr>
        <w:t>-`回调函数中执行逻辑`</w:t>
      </w:r>
    </w:p>
    <w:p>
      <w:pPr>
        <w:spacing w:before="240" w:after="240"/>
        <w:rPr>
          <w:lang w:val="zh-CN" w:eastAsia="zh-CN"/>
        </w:rPr>
      </w:pPr>
      <w:r>
        <w:rPr>
          <w:lang w:val="zh-CN" w:eastAsia="zh-CN"/>
        </w:rPr>
        <w:t>-`使用define定义模块`</w:t>
      </w:r>
    </w:p>
    <w:p>
      <w:pPr>
        <w:spacing w:before="240" w:after="240"/>
        <w:rPr>
          <w:lang w:val="zh-CN" w:eastAsia="zh-CN"/>
        </w:rPr>
      </w:pPr>
      <w:r>
        <w:rPr>
          <w:lang w:val="zh-CN" w:eastAsia="zh-CN"/>
        </w:rPr>
        <w:t>-`define(id?, dependencies?, factory)`</w:t>
      </w:r>
    </w:p>
    <w:p>
      <w:pPr>
        <w:spacing w:before="240" w:after="240"/>
        <w:rPr>
          <w:lang w:val="zh-CN" w:eastAsia="zh-CN"/>
        </w:rPr>
      </w:pPr>
      <w:r>
        <w:rPr>
          <w:lang w:val="zh-CN" w:eastAsia="zh-CN"/>
        </w:rPr>
        <w:t>-`模块的标识(名字)`</w:t>
      </w:r>
    </w:p>
    <w:p>
      <w:pPr>
        <w:spacing w:before="240" w:after="240"/>
        <w:rPr>
          <w:lang w:val="zh-CN" w:eastAsia="zh-CN"/>
        </w:rPr>
      </w:pPr>
      <w:r>
        <w:rPr>
          <w:lang w:val="zh-CN" w:eastAsia="zh-CN"/>
        </w:rPr>
        <w:t>-`模块依赖(数组)-['module1','module2']`</w:t>
      </w:r>
    </w:p>
    <w:p>
      <w:pPr>
        <w:spacing w:before="240" w:after="240"/>
        <w:rPr>
          <w:lang w:val="zh-CN" w:eastAsia="zh-CN"/>
        </w:rPr>
      </w:pPr>
      <w:r>
        <w:rPr>
          <w:lang w:val="zh-CN" w:eastAsia="zh-CN"/>
        </w:rPr>
        <w:t>-`模块逻辑`</w:t>
      </w:r>
    </w:p>
    <w:p>
      <w:pPr>
        <w:spacing w:before="240" w:after="240"/>
        <w:rPr>
          <w:lang w:val="zh-CN" w:eastAsia="zh-CN"/>
        </w:rPr>
      </w:pPr>
      <w:r>
        <w:rPr>
          <w:lang w:val="zh-CN" w:eastAsia="zh-CN"/>
        </w:rPr>
        <w:t>-`return`</w:t>
      </w:r>
    </w:p>
    <w:p>
      <w:pPr>
        <w:spacing w:before="240" w:after="240"/>
        <w:rPr>
          <w:lang w:val="zh-CN" w:eastAsia="zh-CN"/>
        </w:rPr>
      </w:pPr>
      <w:r>
        <w:rPr>
          <w:lang w:val="zh-CN" w:eastAsia="zh-CN"/>
        </w:rPr>
        <w:t>-`exports`</w:t>
      </w:r>
    </w:p>
    <w:p>
      <w:pPr>
        <w:spacing w:before="240" w:after="240"/>
        <w:rPr>
          <w:lang w:val="zh-CN" w:eastAsia="zh-CN"/>
        </w:rPr>
      </w:pPr>
      <w:r>
        <w:rPr>
          <w:lang w:val="zh-CN" w:eastAsia="zh-CN"/>
        </w:rPr>
        <w:t>-`module.exports`</w:t>
      </w:r>
    </w:p>
    <w:p>
      <w:pPr>
        <w:spacing w:before="240" w:after="240"/>
        <w:rPr>
          <w:lang w:val="zh-CN" w:eastAsia="zh-CN"/>
        </w:rPr>
      </w:pPr>
      <w:r>
        <w:rPr>
          <w:lang w:val="zh-CN" w:eastAsia="zh-CN"/>
        </w:rPr>
        <w:t>-`定义模块`</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define(['increase','reduce'], function(increase, reduce){</w:t>
      </w:r>
    </w:p>
    <w:p>
      <w:pPr>
        <w:spacing w:before="240" w:after="240"/>
        <w:rPr>
          <w:lang w:val="zh-CN" w:eastAsia="zh-CN"/>
        </w:rPr>
      </w:pPr>
      <w:r>
        <w:rPr>
          <w:lang w:val="zh-CN" w:eastAsia="zh-CN"/>
        </w:rPr>
        <w:t>return function(value){</w:t>
      </w:r>
    </w:p>
    <w:p>
      <w:pPr>
        <w:spacing w:before="240" w:after="240"/>
        <w:rPr>
          <w:lang w:val="zh-CN" w:eastAsia="zh-CN"/>
        </w:rPr>
      </w:pPr>
      <w:r>
        <w:rPr>
          <w:lang w:val="zh-CN" w:eastAsia="zh-CN"/>
        </w:rPr>
        <w:t>return increase(value)+ reduce(value);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-`引入模块`</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require.config({</w:t>
      </w:r>
    </w:p>
    <w:p>
      <w:pPr>
        <w:spacing w:before="240" w:after="240"/>
        <w:rPr>
          <w:lang w:val="zh-CN" w:eastAsia="zh-CN"/>
        </w:rPr>
      </w:pPr>
      <w:r>
        <w:rPr>
          <w:lang w:val="zh-CN" w:eastAsia="zh-CN"/>
        </w:rPr>
        <w:t>baseUrl:"./js",</w:t>
      </w:r>
    </w:p>
    <w:p>
      <w:pPr>
        <w:spacing w:before="240" w:after="240"/>
        <w:rPr>
          <w:lang w:val="zh-CN" w:eastAsia="zh-CN"/>
        </w:rPr>
      </w:pPr>
      <w:r>
        <w:rPr>
          <w:lang w:val="zh-CN" w:eastAsia="zh-CN"/>
        </w:rPr>
        <w:t>paths:{</w:t>
      </w:r>
    </w:p>
    <w:p>
      <w:pPr>
        <w:spacing w:before="240" w:after="240"/>
        <w:rPr>
          <w:lang w:val="zh-CN" w:eastAsia="zh-CN"/>
        </w:rPr>
      </w:pPr>
      <w:r>
        <w:rPr>
          <w:lang w:val="zh-CN" w:eastAsia="zh-CN"/>
        </w:rPr>
        <w:t>"myModule":"myModule.js"</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require(['myModule'],(myModule)=&gt; console.log(myModule(1)));</w:t>
      </w:r>
    </w:p>
    <w:p>
      <w:pPr>
        <w:spacing w:before="240" w:after="240"/>
        <w:rPr>
          <w:lang w:val="zh-CN" w:eastAsia="zh-CN"/>
        </w:rPr>
      </w:pPr>
      <w:r>
        <w:rPr>
          <w:lang w:val="zh-CN" w:eastAsia="zh-CN"/>
        </w:rPr>
        <w:t>```</w:t>
      </w:r>
    </w:p>
    <w:p>
      <w:pPr>
        <w:spacing w:before="240" w:after="240"/>
        <w:rPr>
          <w:lang w:val="zh-CN" w:eastAsia="zh-CN"/>
        </w:rPr>
      </w:pPr>
      <w:r>
        <w:rPr>
          <w:lang w:val="zh-CN" w:eastAsia="zh-CN"/>
        </w:rPr>
        <w:t>&gt;**`3:CMD(Common Module Definition)`**</w:t>
      </w:r>
    </w:p>
    <w:p>
      <w:pPr>
        <w:spacing w:before="240" w:after="240"/>
        <w:rPr>
          <w:lang w:val="zh-CN" w:eastAsia="zh-CN"/>
        </w:rPr>
      </w:pPr>
      <w:r>
        <w:rPr>
          <w:lang w:val="zh-CN" w:eastAsia="zh-CN"/>
        </w:rPr>
        <w:t>-`玉伯- sea.js`</w:t>
      </w:r>
    </w:p>
    <w:p>
      <w:pPr>
        <w:spacing w:before="240" w:after="240"/>
        <w:rPr>
          <w:lang w:val="zh-CN" w:eastAsia="zh-CN"/>
        </w:rPr>
      </w:pPr>
      <w:r>
        <w:rPr>
          <w:lang w:val="zh-CN" w:eastAsia="zh-CN"/>
        </w:rPr>
        <w:t>-`AMD改进版本`</w:t>
      </w:r>
    </w:p>
    <w:p>
      <w:pPr>
        <w:spacing w:before="240" w:after="240"/>
        <w:rPr>
          <w:lang w:val="zh-CN" w:eastAsia="zh-CN"/>
        </w:rPr>
      </w:pPr>
      <w:r>
        <w:rPr>
          <w:lang w:val="zh-CN" w:eastAsia="zh-CN"/>
        </w:rPr>
        <w:t>-`按需加载`</w:t>
      </w:r>
    </w:p>
    <w:p>
      <w:pPr>
        <w:spacing w:before="240" w:after="240"/>
        <w:rPr>
          <w:lang w:val="zh-CN" w:eastAsia="zh-CN"/>
        </w:rPr>
      </w:pPr>
      <w:r>
        <w:rPr>
          <w:lang w:val="zh-CN" w:eastAsia="zh-CN"/>
        </w:rPr>
        <w:t>-`定义模块`</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define(function(require, exports, module){</w:t>
      </w:r>
    </w:p>
    <w:p>
      <w:pPr>
        <w:spacing w:before="240" w:after="240"/>
        <w:rPr>
          <w:lang w:val="zh-CN" w:eastAsia="zh-CN"/>
        </w:rPr>
      </w:pPr>
      <w:r>
        <w:rPr>
          <w:lang w:val="zh-CN" w:eastAsia="zh-CN"/>
        </w:rPr>
        <w:t>var increase = require('increase');</w:t>
      </w:r>
    </w:p>
    <w:p>
      <w:pPr>
        <w:spacing w:before="240" w:after="240"/>
        <w:rPr>
          <w:lang w:val="zh-CN" w:eastAsia="zh-CN"/>
        </w:rPr>
      </w:pPr>
      <w:r>
        <w:rPr>
          <w:lang w:val="zh-CN" w:eastAsia="zh-CN"/>
        </w:rPr>
        <w:t>var reduce = require('./reduce');</w:t>
      </w:r>
    </w:p>
    <w:p>
      <w:pPr>
        <w:spacing w:before="240" w:after="240"/>
        <w:rPr>
          <w:lang w:val="zh-CN" w:eastAsia="zh-CN"/>
        </w:rPr>
      </w:pPr>
      <w:r>
        <w:rPr>
          <w:lang w:val="zh-CN" w:eastAsia="zh-CN"/>
        </w:rPr>
        <w:t>module.exports = function(value){</w:t>
      </w:r>
    </w:p>
    <w:p>
      <w:pPr>
        <w:spacing w:before="240" w:after="240"/>
        <w:rPr>
          <w:lang w:val="zh-CN" w:eastAsia="zh-CN"/>
        </w:rPr>
      </w:pPr>
      <w:r>
        <w:rPr>
          <w:lang w:val="zh-CN" w:eastAsia="zh-CN"/>
        </w:rPr>
        <w:t>return increase(value)+ reduce(value);</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-`引入模块`</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seajs.use('./myModule', function(myModule){</w:t>
      </w:r>
    </w:p>
    <w:p>
      <w:pPr>
        <w:spacing w:before="240" w:after="240"/>
        <w:rPr>
          <w:lang w:val="zh-CN" w:eastAsia="zh-CN"/>
        </w:rPr>
      </w:pPr>
      <w:r>
        <w:rPr>
          <w:lang w:val="zh-CN" w:eastAsia="zh-CN"/>
        </w:rPr>
        <w:t>console.log(myModule(1));</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&gt;**`4:课后练习`**</w:t>
      </w:r>
    </w:p>
    <w:p>
      <w:pPr>
        <w:spacing w:before="240" w:after="240"/>
        <w:rPr>
          <w:lang w:val="zh-CN" w:eastAsia="zh-CN"/>
        </w:rPr>
      </w:pPr>
      <w:r>
        <w:rPr>
          <w:lang w:val="zh-CN" w:eastAsia="zh-CN"/>
        </w:rPr>
        <w:t>-`分析AMD与CMD规范对于网页的响应速度,从首次加载与后续操作两个角度考虑`</w:t>
      </w:r>
    </w:p>
    <w:p>
      <w:pPr>
        <w:spacing w:before="240" w:after="240"/>
        <w:rPr>
          <w:lang w:val="zh-CN" w:eastAsia="zh-CN"/>
        </w:rPr>
      </w:pPr>
      <w:r>
        <w:rPr>
          <w:lang w:val="zh-CN" w:eastAsia="zh-CN"/>
        </w:rPr>
        <w:t>-`尝试使用AMD规范引入Jquery,并重命名为myJQuery`</w:t>
      </w:r>
    </w:p>
    <w:p>
      <w:pPr>
        <w:spacing w:before="240" w:after="240"/>
        <w:rPr>
          <w:lang w:val="zh-CN" w:eastAsia="zh-CN"/>
        </w:rPr>
      </w:pPr>
      <w:r>
        <w:rPr>
          <w:lang w:val="zh-CN" w:eastAsia="zh-CN"/>
        </w:rPr>
        <w:t>&gt;**`5:总结`**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本节课从JavaScript发展历史讲起,介绍了模块化开发的发展历程,并结合实例介绍了CommonJS、AMD、CMD三种规范的基本用法</w:t>
      </w:r>
      <w:r>
        <w:rPr>
          <w:lang w:val="zh-CN" w:eastAsia="zh-CN"/>
        </w:rPr>
        <w:br/>
      </w:r>
      <w:r>
        <w:rPr>
          <w:lang w:val="zh-CN" w:eastAsia="zh-CN"/>
        </w:rPr>
        <w:t>```</w:t>
      </w:r>
    </w:p>
    <w:p>
      <w:pPr>
        <w:spacing w:before="240" w:after="240"/>
        <w:rPr>
          <w:lang w:val="zh-CN" w:eastAsia="zh-CN"/>
        </w:rPr>
      </w:pPr>
      <w:r>
        <w:rPr>
          <w:lang w:val="zh-CN" w:eastAsia="zh-CN"/>
        </w:rPr>
        <w:t>##(五十)ES6-变量扩展与解构</w:t>
      </w:r>
    </w:p>
    <w:p>
      <w:pPr>
        <w:spacing w:before="240" w:after="240"/>
        <w:rPr>
          <w:lang w:val="zh-CN" w:eastAsia="zh-CN"/>
        </w:rPr>
      </w:pPr>
      <w:r>
        <w:rPr>
          <w:lang w:val="zh-CN" w:eastAsia="zh-CN"/>
        </w:rPr>
        <w:t>&gt;**`1:基本概念`**</w:t>
      </w:r>
    </w:p>
    <w:p>
      <w:pPr>
        <w:spacing w:before="240" w:after="240"/>
        <w:rPr>
          <w:lang w:val="zh-CN" w:eastAsia="zh-CN"/>
        </w:rPr>
      </w:pPr>
      <w:r>
        <w:rPr>
          <w:lang w:val="zh-CN" w:eastAsia="zh-CN"/>
        </w:rPr>
        <w:t>-`ES6-&gt; ECMAScript6`</w:t>
      </w:r>
    </w:p>
    <w:p>
      <w:pPr>
        <w:spacing w:before="240" w:after="240"/>
        <w:rPr>
          <w:lang w:val="zh-CN" w:eastAsia="zh-CN"/>
        </w:rPr>
      </w:pPr>
      <w:r>
        <w:rPr>
          <w:lang w:val="zh-CN" w:eastAsia="zh-CN"/>
        </w:rPr>
        <w:t>-`1996年网景(Netscape)提交给国际标准组织(ECMA)的新语言,希望成为国际标准。`</w:t>
      </w:r>
    </w:p>
    <w:p>
      <w:pPr>
        <w:spacing w:before="240" w:after="240"/>
        <w:rPr>
          <w:lang w:val="zh-CN" w:eastAsia="zh-CN"/>
        </w:rPr>
      </w:pPr>
      <w:r>
        <w:rPr>
          <w:lang w:val="zh-CN" w:eastAsia="zh-CN"/>
        </w:rPr>
        <w:t>-`第二年发布了Javascript并称为ECMAScript`</w:t>
      </w:r>
    </w:p>
    <w:p>
      <w:pPr>
        <w:spacing w:before="240" w:after="240"/>
        <w:rPr>
          <w:lang w:val="zh-CN" w:eastAsia="zh-CN"/>
        </w:rPr>
      </w:pPr>
      <w:r>
        <w:rPr>
          <w:lang w:val="zh-CN" w:eastAsia="zh-CN"/>
        </w:rPr>
        <w:t>-`商标问题,只有网景公司可以使用Javascript`</w:t>
      </w:r>
    </w:p>
    <w:p>
      <w:pPr>
        <w:spacing w:before="240" w:after="240"/>
        <w:rPr>
          <w:lang w:val="zh-CN" w:eastAsia="zh-CN"/>
        </w:rPr>
      </w:pPr>
      <w:r>
        <w:rPr>
          <w:lang w:val="zh-CN" w:eastAsia="zh-CN"/>
        </w:rPr>
        <w:t>-`体现标准的制作者不是个人或者公司`</w:t>
      </w:r>
    </w:p>
    <w:p>
      <w:pPr>
        <w:spacing w:before="240" w:after="240"/>
        <w:rPr>
          <w:lang w:val="zh-CN" w:eastAsia="zh-CN"/>
        </w:rPr>
      </w:pPr>
      <w:r>
        <w:rPr>
          <w:lang w:val="zh-CN" w:eastAsia="zh-CN"/>
        </w:rPr>
        <w:t>-`ES6在5.1版本之后更新迭代`</w:t>
      </w:r>
    </w:p>
    <w:p>
      <w:pPr>
        <w:spacing w:before="240" w:after="240"/>
        <w:rPr>
          <w:lang w:val="zh-CN" w:eastAsia="zh-CN"/>
        </w:rPr>
      </w:pPr>
      <w:r>
        <w:rPr>
          <w:lang w:val="zh-CN" w:eastAsia="zh-CN"/>
        </w:rPr>
        <w:t>-`ES6第一个版本在2015年6月发布,后续每年六月份发布一次,ES2015、ES2016、ES2017、ES2018`</w:t>
      </w:r>
    </w:p>
    <w:p>
      <w:pPr>
        <w:spacing w:before="240" w:after="240"/>
        <w:rPr>
          <w:lang w:val="zh-CN" w:eastAsia="zh-CN"/>
        </w:rPr>
      </w:pPr>
      <w:r>
        <w:rPr>
          <w:rStyle w:val="emsimilar"/>
          <w:lang w:val="zh-CN" w:eastAsia="zh-CN"/>
        </w:rPr>
        <w:t>-`ES6泛指下一代Javascript语言`</w:t>
      </w:r>
    </w:p>
    <w:p>
      <w:pPr>
        <w:spacing w:before="240" w:after="240"/>
        <w:rPr>
          <w:lang w:val="zh-CN" w:eastAsia="zh-CN"/>
        </w:rPr>
      </w:pPr>
      <w:r>
        <w:rPr>
          <w:lang w:val="zh-CN" w:eastAsia="zh-CN"/>
        </w:rPr>
        <w:t>&gt;**`2:为什么学习ES6`**</w:t>
      </w:r>
    </w:p>
    <w:p>
      <w:pPr>
        <w:spacing w:before="240" w:after="240"/>
        <w:rPr>
          <w:lang w:val="zh-CN" w:eastAsia="zh-CN"/>
        </w:rPr>
      </w:pPr>
      <w:r>
        <w:rPr>
          <w:lang w:val="zh-CN" w:eastAsia="zh-CN"/>
        </w:rPr>
        <w:t>-`大幅度提高开发效率`</w:t>
      </w:r>
    </w:p>
    <w:p>
      <w:pPr>
        <w:spacing w:before="240" w:after="240"/>
        <w:rPr>
          <w:lang w:val="zh-CN" w:eastAsia="zh-CN"/>
        </w:rPr>
      </w:pPr>
      <w:r>
        <w:rPr>
          <w:rStyle w:val="emsimilar"/>
          <w:lang w:val="zh-CN" w:eastAsia="zh-CN"/>
        </w:rPr>
        <w:t>-`流行的JavaScript开源框架都使用ES6编写`</w:t>
      </w:r>
    </w:p>
    <w:p>
      <w:pPr>
        <w:spacing w:before="240" w:after="240"/>
        <w:rPr>
          <w:lang w:val="zh-CN" w:eastAsia="zh-CN"/>
        </w:rPr>
      </w:pPr>
      <w:r>
        <w:rPr>
          <w:lang w:val="zh-CN" w:eastAsia="zh-CN"/>
        </w:rPr>
        <w:t>-`ES6是下一代JavaScript标准`</w:t>
      </w:r>
    </w:p>
    <w:p>
      <w:pPr>
        <w:spacing w:before="240" w:after="240"/>
        <w:rPr>
          <w:lang w:val="zh-CN" w:eastAsia="zh-CN"/>
        </w:rPr>
      </w:pPr>
      <w:r>
        <w:rPr>
          <w:lang w:val="zh-CN" w:eastAsia="zh-CN"/>
        </w:rPr>
        <w:t>&gt;**`3:变量的扩展`**</w:t>
      </w:r>
    </w:p>
    <w:p>
      <w:pPr>
        <w:spacing w:before="240" w:after="240"/>
        <w:rPr>
          <w:lang w:val="zh-CN" w:eastAsia="zh-CN"/>
        </w:rPr>
      </w:pPr>
      <w:r>
        <w:rPr>
          <w:lang w:val="zh-CN" w:eastAsia="zh-CN"/>
        </w:rPr>
        <w:t>-`变量的扩展`</w:t>
      </w:r>
    </w:p>
    <w:p>
      <w:pPr>
        <w:spacing w:before="240" w:after="240"/>
        <w:rPr>
          <w:lang w:val="zh-CN" w:eastAsia="zh-CN"/>
        </w:rPr>
      </w:pPr>
      <w:r>
        <w:rPr>
          <w:lang w:val="zh-CN" w:eastAsia="zh-CN"/>
        </w:rPr>
        <w:t>-`let -声明变量-只在let命令所在的代码块内有效-块级作用域-不存在变量提升`</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w:t>
      </w:r>
    </w:p>
    <w:p>
      <w:pPr>
        <w:spacing w:before="240" w:after="240"/>
        <w:rPr>
          <w:lang w:val="zh-CN" w:eastAsia="zh-CN"/>
        </w:rPr>
      </w:pPr>
      <w:r>
        <w:rPr>
          <w:lang w:val="zh-CN" w:eastAsia="zh-CN"/>
        </w:rPr>
        <w:t>let a =10;</w:t>
      </w:r>
    </w:p>
    <w:p>
      <w:pPr>
        <w:spacing w:before="240" w:after="240"/>
        <w:rPr>
          <w:lang w:val="zh-CN" w:eastAsia="zh-CN"/>
        </w:rPr>
      </w:pPr>
      <w:r>
        <w:rPr>
          <w:lang w:val="zh-CN" w:eastAsia="zh-CN"/>
        </w:rPr>
        <w:t>var b =10;</w:t>
      </w:r>
    </w:p>
    <w:p>
      <w:pPr>
        <w:spacing w:before="240" w:after="240"/>
        <w:rPr>
          <w:lang w:val="zh-CN" w:eastAsia="zh-CN"/>
        </w:rPr>
      </w:pPr>
      <w:r>
        <w:rPr>
          <w:lang w:val="zh-CN" w:eastAsia="zh-CN"/>
        </w:rPr>
        <w:t>}</w:t>
      </w:r>
    </w:p>
    <w:p>
      <w:pPr>
        <w:spacing w:before="240" w:after="240"/>
        <w:rPr>
          <w:lang w:val="zh-CN" w:eastAsia="zh-CN"/>
        </w:rPr>
      </w:pPr>
      <w:r>
        <w:rPr>
          <w:lang w:val="zh-CN" w:eastAsia="zh-CN"/>
        </w:rPr>
        <w:t>a /* ReferenceError: a is not defined.*/</w:t>
      </w:r>
    </w:p>
    <w:p>
      <w:pPr>
        <w:spacing w:before="240" w:after="240"/>
        <w:rPr>
          <w:lang w:val="zh-CN" w:eastAsia="zh-CN"/>
        </w:rPr>
      </w:pPr>
      <w:r>
        <w:rPr>
          <w:lang w:val="zh-CN" w:eastAsia="zh-CN"/>
        </w:rPr>
        <w:t>b /*10*/</w:t>
      </w:r>
    </w:p>
    <w:p>
      <w:pPr>
        <w:spacing w:before="240" w:after="240"/>
        <w:rPr>
          <w:lang w:val="zh-CN" w:eastAsia="zh-CN"/>
        </w:rPr>
      </w:pPr>
      <w:r>
        <w:rPr>
          <w:lang w:val="zh-CN" w:eastAsia="zh-CN"/>
        </w:rPr>
        <w:t>for(var i =0; i &lt;5; i++){</w:t>
      </w:r>
    </w:p>
    <w:p>
      <w:pPr>
        <w:spacing w:before="240" w:after="240"/>
        <w:rPr>
          <w:lang w:val="zh-CN" w:eastAsia="zh-CN"/>
        </w:rPr>
      </w:pPr>
      <w:r>
        <w:rPr>
          <w:lang w:val="zh-CN" w:eastAsia="zh-CN"/>
        </w:rPr>
        <w:t>setTimeout(function(){</w:t>
      </w:r>
    </w:p>
    <w:p>
      <w:pPr>
        <w:spacing w:before="240" w:after="240"/>
        <w:rPr>
          <w:lang w:val="zh-CN" w:eastAsia="zh-CN"/>
        </w:rPr>
      </w:pPr>
      <w:r>
        <w:rPr>
          <w:lang w:val="zh-CN" w:eastAsia="zh-CN"/>
        </w:rPr>
        <w:t>console.log(i);</w:t>
      </w:r>
    </w:p>
    <w:p>
      <w:pPr>
        <w:spacing w:before="240" w:after="240"/>
        <w:rPr>
          <w:lang w:val="zh-CN" w:eastAsia="zh-CN"/>
        </w:rPr>
      </w:pPr>
      <w:r>
        <w:rPr>
          <w:lang w:val="zh-CN" w:eastAsia="zh-CN"/>
        </w:rPr>
        <w:t>}, i *100);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-`const -只读常量-保证该变量指向得内存地址不变(复杂类型只读特征可能失效)</w:t>
      </w:r>
      <w:r>
        <w:rPr>
          <w:lang w:val="zh-CN" w:eastAsia="zh-CN"/>
        </w:rPr>
        <w:t>`</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const a =10;</w:t>
      </w:r>
    </w:p>
    <w:p>
      <w:pPr>
        <w:spacing w:before="240" w:after="240"/>
        <w:rPr>
          <w:lang w:val="zh-CN" w:eastAsia="zh-CN"/>
        </w:rPr>
      </w:pPr>
      <w:r>
        <w:rPr>
          <w:rStyle w:val="emsimilar"/>
          <w:lang w:val="zh-CN" w:eastAsia="zh-CN"/>
        </w:rPr>
        <w:t>a =3;/* TypeError: Assignment to constant variable.*/</w:t>
      </w:r>
    </w:p>
    <w:p>
      <w:pPr>
        <w:spacing w:before="240" w:after="240"/>
        <w:rPr>
          <w:lang w:val="zh-CN" w:eastAsia="zh-CN"/>
        </w:rPr>
      </w:pPr>
      <w:r>
        <w:rPr>
          <w:lang w:val="zh-CN" w:eastAsia="zh-CN"/>
        </w:rPr>
        <w:t>```</w:t>
      </w:r>
    </w:p>
    <w:p>
      <w:pPr>
        <w:spacing w:before="240" w:after="240"/>
        <w:rPr>
          <w:lang w:val="zh-CN" w:eastAsia="zh-CN"/>
        </w:rPr>
      </w:pPr>
      <w:r>
        <w:rPr>
          <w:lang w:val="zh-CN" w:eastAsia="zh-CN"/>
        </w:rPr>
        <w:t>&gt;**`4:解构`**</w:t>
      </w:r>
    </w:p>
    <w:p>
      <w:pPr>
        <w:spacing w:before="240" w:after="240"/>
        <w:rPr>
          <w:lang w:val="zh-CN" w:eastAsia="zh-CN"/>
        </w:rPr>
      </w:pPr>
      <w:r>
        <w:rPr>
          <w:rStyle w:val="emsimilar"/>
          <w:lang w:val="zh-CN" w:eastAsia="zh-CN"/>
        </w:rPr>
        <w:t>-`解构-按照一定模式从数组和对象中提取值对变量进行赋值-解构失败返回undefined`</w:t>
      </w:r>
    </w:p>
    <w:p>
      <w:pPr>
        <w:spacing w:before="240" w:after="240"/>
        <w:rPr>
          <w:lang w:val="zh-CN" w:eastAsia="zh-CN"/>
        </w:rPr>
      </w:pPr>
      <w:r>
        <w:rPr>
          <w:lang w:val="zh-CN" w:eastAsia="zh-CN"/>
        </w:rPr>
        <w:t>-`数组的解构`</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let [a, b, c]=[1,2,3];</w:t>
      </w:r>
    </w:p>
    <w:p>
      <w:pPr>
        <w:spacing w:before="240" w:after="240"/>
        <w:rPr>
          <w:lang w:val="zh-CN" w:eastAsia="zh-CN"/>
        </w:rPr>
      </w:pPr>
      <w:r>
        <w:rPr>
          <w:lang w:val="zh-CN" w:eastAsia="zh-CN"/>
        </w:rPr>
        <w:t>/* a =1; b =2; c =3*/</w:t>
      </w:r>
    </w:p>
    <w:p>
      <w:pPr>
        <w:spacing w:before="240" w:after="240"/>
        <w:rPr>
          <w:lang w:val="zh-CN" w:eastAsia="zh-CN"/>
        </w:rPr>
      </w:pPr>
      <w:r>
        <w:rPr>
          <w:lang w:val="zh-CN" w:eastAsia="zh-CN"/>
        </w:rPr>
        <w:t>let [week,[[month], year]]=[1,[[2],3]];</w:t>
      </w:r>
    </w:p>
    <w:p>
      <w:pPr>
        <w:spacing w:before="240" w:after="240"/>
        <w:rPr>
          <w:lang w:val="zh-CN" w:eastAsia="zh-CN"/>
        </w:rPr>
      </w:pPr>
      <w:r>
        <w:rPr>
          <w:lang w:val="zh-CN" w:eastAsia="zh-CN"/>
        </w:rPr>
        <w:t>/* week =1; month =2; year =3*/</w:t>
      </w:r>
    </w:p>
    <w:p>
      <w:pPr>
        <w:spacing w:before="240" w:after="240"/>
        <w:rPr>
          <w:lang w:val="zh-CN" w:eastAsia="zh-CN"/>
        </w:rPr>
      </w:pPr>
      <w:r>
        <w:rPr>
          <w:lang w:val="zh-CN" w:eastAsia="zh-CN"/>
        </w:rPr>
        <w:t>let [,, third]=["week","month","year"];</w:t>
      </w:r>
    </w:p>
    <w:p>
      <w:pPr>
        <w:spacing w:before="240" w:after="240"/>
        <w:rPr>
          <w:lang w:val="zh-CN" w:eastAsia="zh-CN"/>
        </w:rPr>
      </w:pPr>
      <w:r>
        <w:rPr>
          <w:lang w:val="zh-CN" w:eastAsia="zh-CN"/>
        </w:rPr>
        <w:t>/* third ='year'*/</w:t>
      </w:r>
    </w:p>
    <w:p>
      <w:pPr>
        <w:spacing w:before="240" w:after="240"/>
        <w:rPr>
          <w:lang w:val="zh-CN" w:eastAsia="zh-CN"/>
        </w:rPr>
      </w:pPr>
      <w:r>
        <w:rPr>
          <w:lang w:val="zh-CN" w:eastAsia="zh-CN"/>
        </w:rPr>
        <w:t>let [x,, y]=[1,2,3];</w:t>
      </w:r>
    </w:p>
    <w:p>
      <w:pPr>
        <w:spacing w:before="240" w:after="240"/>
        <w:rPr>
          <w:lang w:val="zh-CN" w:eastAsia="zh-CN"/>
        </w:rPr>
      </w:pPr>
      <w:r>
        <w:rPr>
          <w:lang w:val="zh-CN" w:eastAsia="zh-CN"/>
        </w:rPr>
        <w:t>/* x =1; y =3*/</w:t>
      </w:r>
    </w:p>
    <w:p>
      <w:pPr>
        <w:spacing w:before="240" w:after="240"/>
        <w:rPr>
          <w:lang w:val="zh-CN" w:eastAsia="zh-CN"/>
        </w:rPr>
      </w:pPr>
      <w:r>
        <w:rPr>
          <w:lang w:val="zh-CN" w:eastAsia="zh-CN"/>
        </w:rPr>
        <w:t>let [head,...tail]=[1,2,3,4];</w:t>
      </w:r>
    </w:p>
    <w:p>
      <w:pPr>
        <w:spacing w:before="240" w:after="240"/>
        <w:rPr>
          <w:lang w:val="zh-CN" w:eastAsia="zh-CN"/>
        </w:rPr>
      </w:pPr>
      <w:r>
        <w:rPr>
          <w:lang w:val="zh-CN" w:eastAsia="zh-CN"/>
        </w:rPr>
        <w:t>/* head =1; tail =[2,3,4]*/</w:t>
      </w:r>
    </w:p>
    <w:p>
      <w:pPr>
        <w:spacing w:before="240" w:after="240"/>
        <w:rPr>
          <w:lang w:val="zh-CN" w:eastAsia="zh-CN"/>
        </w:rPr>
      </w:pPr>
      <w:r>
        <w:rPr>
          <w:lang w:val="zh-CN" w:eastAsia="zh-CN"/>
        </w:rPr>
        <w:t>let [a,[b], d]=[1,[2,3],4];</w:t>
      </w:r>
    </w:p>
    <w:p>
      <w:pPr>
        <w:spacing w:before="240" w:after="240"/>
        <w:rPr>
          <w:lang w:val="zh-CN" w:eastAsia="zh-CN"/>
        </w:rPr>
      </w:pPr>
      <w:r>
        <w:rPr>
          <w:lang w:val="zh-CN" w:eastAsia="zh-CN"/>
        </w:rPr>
        <w:t>/* a =1; b =2; d =4*/</w:t>
      </w:r>
    </w:p>
    <w:p>
      <w:pPr>
        <w:spacing w:before="240" w:after="240"/>
        <w:rPr>
          <w:lang w:val="zh-CN" w:eastAsia="zh-CN"/>
        </w:rPr>
      </w:pPr>
      <w:r>
        <w:rPr>
          <w:lang w:val="zh-CN" w:eastAsia="zh-CN"/>
        </w:rPr>
        <w:t>[a, b]=[b, a];</w:t>
      </w:r>
    </w:p>
    <w:p>
      <w:pPr>
        <w:spacing w:before="240" w:after="240"/>
        <w:rPr>
          <w:lang w:val="zh-CN" w:eastAsia="zh-CN"/>
        </w:rPr>
      </w:pPr>
      <w:r>
        <w:rPr>
          <w:lang w:val="zh-CN" w:eastAsia="zh-CN"/>
        </w:rPr>
        <w:t>/*位置互换*/</w:t>
      </w:r>
    </w:p>
    <w:p>
      <w:pPr>
        <w:spacing w:before="240" w:after="240"/>
        <w:rPr>
          <w:lang w:val="zh-CN" w:eastAsia="zh-CN"/>
        </w:rPr>
      </w:pPr>
      <w:r>
        <w:rPr>
          <w:lang w:val="zh-CN" w:eastAsia="zh-CN"/>
        </w:rPr>
        <w:t>/*指定默认值*/</w:t>
      </w:r>
    </w:p>
    <w:p>
      <w:pPr>
        <w:spacing w:before="240" w:after="240"/>
        <w:rPr>
          <w:lang w:val="zh-CN" w:eastAsia="zh-CN"/>
        </w:rPr>
      </w:pPr>
      <w:r>
        <w:rPr>
          <w:lang w:val="zh-CN" w:eastAsia="zh-CN"/>
        </w:rPr>
        <w:t>let [x, y ='b']=['a'];</w:t>
      </w:r>
    </w:p>
    <w:p>
      <w:pPr>
        <w:spacing w:before="240" w:after="240"/>
        <w:rPr>
          <w:lang w:val="zh-CN" w:eastAsia="zh-CN"/>
        </w:rPr>
      </w:pPr>
      <w:r>
        <w:rPr>
          <w:lang w:val="zh-CN" w:eastAsia="zh-CN"/>
        </w:rPr>
        <w:t>/* x ='a'; y ='b'*/</w:t>
      </w:r>
    </w:p>
    <w:p>
      <w:pPr>
        <w:spacing w:before="240" w:after="240"/>
        <w:rPr>
          <w:lang w:val="zh-CN" w:eastAsia="zh-CN"/>
        </w:rPr>
      </w:pPr>
      <w:r>
        <w:rPr>
          <w:lang w:val="zh-CN" w:eastAsia="zh-CN"/>
        </w:rPr>
        <w:t>function f(){</w:t>
      </w:r>
    </w:p>
    <w:p>
      <w:pPr>
        <w:spacing w:before="240" w:after="240"/>
        <w:rPr>
          <w:lang w:val="zh-CN" w:eastAsia="zh-CN"/>
        </w:rPr>
      </w:pPr>
      <w:r>
        <w:rPr>
          <w:lang w:val="zh-CN" w:eastAsia="zh-CN"/>
        </w:rPr>
        <w:t>console.log('参数错误!');</w:t>
      </w:r>
    </w:p>
    <w:p>
      <w:pPr>
        <w:spacing w:before="240" w:after="240"/>
        <w:rPr>
          <w:lang w:val="zh-CN" w:eastAsia="zh-CN"/>
        </w:rPr>
      </w:pPr>
      <w:r>
        <w:rPr>
          <w:lang w:val="zh-CN" w:eastAsia="zh-CN"/>
        </w:rPr>
        <w:t>}</w:t>
      </w:r>
    </w:p>
    <w:p>
      <w:pPr>
        <w:spacing w:before="240" w:after="240"/>
        <w:rPr>
          <w:lang w:val="zh-CN" w:eastAsia="zh-CN"/>
        </w:rPr>
      </w:pPr>
      <w:r>
        <w:rPr>
          <w:lang w:val="zh-CN" w:eastAsia="zh-CN"/>
        </w:rPr>
        <w:t>let [x = f()]=[];</w:t>
      </w:r>
    </w:p>
    <w:p>
      <w:pPr>
        <w:spacing w:before="240" w:after="240"/>
        <w:rPr>
          <w:lang w:val="zh-CN" w:eastAsia="zh-CN"/>
        </w:rPr>
      </w:pPr>
      <w:r>
        <w:rPr>
          <w:lang w:val="zh-CN" w:eastAsia="zh-CN"/>
        </w:rPr>
        <w:t>```</w:t>
      </w:r>
    </w:p>
    <w:p>
      <w:pPr>
        <w:spacing w:before="240" w:after="240"/>
        <w:rPr>
          <w:lang w:val="zh-CN" w:eastAsia="zh-CN"/>
        </w:rPr>
      </w:pPr>
      <w:r>
        <w:rPr>
          <w:lang w:val="zh-CN" w:eastAsia="zh-CN"/>
        </w:rPr>
        <w:t>-`对象的解构-没有顺序,匹配属性名`</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let { month, week }={ week:'aaa', month:'bbb'};</w:t>
      </w:r>
    </w:p>
    <w:p>
      <w:pPr>
        <w:spacing w:before="240" w:after="240"/>
        <w:rPr>
          <w:lang w:val="zh-CN" w:eastAsia="zh-CN"/>
        </w:rPr>
      </w:pPr>
      <w:r>
        <w:rPr>
          <w:lang w:val="zh-CN" w:eastAsia="zh-CN"/>
        </w:rPr>
        <w:t>/* week ='aaa'; month ='bbb'*/</w:t>
      </w:r>
    </w:p>
    <w:p>
      <w:pPr>
        <w:spacing w:before="240" w:after="240"/>
        <w:rPr>
          <w:lang w:val="zh-CN" w:eastAsia="zh-CN"/>
        </w:rPr>
      </w:pPr>
      <w:r>
        <w:rPr>
          <w:lang w:val="zh-CN" w:eastAsia="zh-CN"/>
        </w:rPr>
        <w:t>let { log, sin, cos }= Math;</w:t>
      </w:r>
    </w:p>
    <w:p>
      <w:pPr>
        <w:spacing w:before="240" w:after="240"/>
        <w:rPr>
          <w:lang w:val="zh-CN" w:eastAsia="zh-CN"/>
        </w:rPr>
      </w:pPr>
      <w:r>
        <w:rPr>
          <w:lang w:val="zh-CN" w:eastAsia="zh-CN"/>
        </w:rPr>
        <w:t>/* log = Math.log; sin = Math.sin; cos = Math.cos */</w:t>
      </w:r>
    </w:p>
    <w:p>
      <w:pPr>
        <w:spacing w:before="240" w:after="240"/>
        <w:rPr>
          <w:lang w:val="zh-CN" w:eastAsia="zh-CN"/>
        </w:rPr>
      </w:pPr>
      <w:r>
        <w:rPr>
          <w:lang w:val="zh-CN" w:eastAsia="zh-CN"/>
        </w:rPr>
        <w:t>let obj ={</w:t>
      </w:r>
    </w:p>
    <w:p>
      <w:pPr>
        <w:spacing w:before="240" w:after="240"/>
        <w:rPr>
          <w:lang w:val="zh-CN" w:eastAsia="zh-CN"/>
        </w:rPr>
      </w:pPr>
      <w:r>
        <w:rPr>
          <w:lang w:val="zh-CN" w:eastAsia="zh-CN"/>
        </w:rPr>
        <w:t>p:[</w:t>
      </w:r>
    </w:p>
    <w:p>
      <w:pPr>
        <w:spacing w:before="240" w:after="240"/>
        <w:rPr>
          <w:lang w:val="zh-CN" w:eastAsia="zh-CN"/>
        </w:rPr>
      </w:pPr>
      <w:r>
        <w:rPr>
          <w:lang w:val="zh-CN" w:eastAsia="zh-CN"/>
        </w:rPr>
        <w:t>'Hello',</w:t>
      </w:r>
    </w:p>
    <w:p>
      <w:pPr>
        <w:spacing w:before="240" w:after="240"/>
        <w:rPr>
          <w:lang w:val="zh-CN" w:eastAsia="zh-CN"/>
        </w:rPr>
      </w:pPr>
      <w:r>
        <w:rPr>
          <w:lang w:val="zh-CN" w:eastAsia="zh-CN"/>
        </w:rPr>
        <w:t>{ y:'World'}</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let { p:[x,{ y }]}= obj;</w:t>
      </w:r>
    </w:p>
    <w:p>
      <w:pPr>
        <w:spacing w:before="240" w:after="240"/>
        <w:rPr>
          <w:lang w:val="zh-CN" w:eastAsia="zh-CN"/>
        </w:rPr>
      </w:pPr>
      <w:r>
        <w:rPr>
          <w:lang w:val="zh-CN" w:eastAsia="zh-CN"/>
        </w:rPr>
        <w:t>/* x ='hello'; y ='word';*/</w:t>
      </w:r>
    </w:p>
    <w:p>
      <w:pPr>
        <w:spacing w:before="240" w:after="240"/>
        <w:rPr>
          <w:lang w:val="zh-CN" w:eastAsia="zh-CN"/>
        </w:rPr>
      </w:pPr>
      <w:r>
        <w:rPr>
          <w:lang w:val="zh-CN" w:eastAsia="zh-CN"/>
        </w:rPr>
        <w:t>let { week:{ month }}={ year:'year'};</w:t>
      </w:r>
    </w:p>
    <w:p>
      <w:pPr>
        <w:spacing w:before="240" w:after="240"/>
        <w:rPr>
          <w:lang w:val="zh-CN" w:eastAsia="zh-CN"/>
        </w:rPr>
      </w:pPr>
      <w:r>
        <w:rPr>
          <w:lang w:val="zh-CN" w:eastAsia="zh-CN"/>
        </w:rPr>
        <w:t>/* TypeError: Cannot destructure property `month` of 'undefined' or 'null'.*/</w:t>
      </w:r>
    </w:p>
    <w:p>
      <w:pPr>
        <w:spacing w:before="240" w:after="240"/>
        <w:rPr>
          <w:lang w:val="zh-CN" w:eastAsia="zh-CN"/>
        </w:rPr>
      </w:pPr>
      <w:r>
        <w:rPr>
          <w:lang w:val="zh-CN" w:eastAsia="zh-CN"/>
        </w:rPr>
        <w:t>```</w:t>
      </w:r>
    </w:p>
    <w:p>
      <w:pPr>
        <w:spacing w:before="240" w:after="240"/>
        <w:rPr>
          <w:lang w:val="zh-CN" w:eastAsia="zh-CN"/>
        </w:rPr>
      </w:pPr>
      <w:r>
        <w:rPr>
          <w:lang w:val="zh-CN" w:eastAsia="zh-CN"/>
        </w:rPr>
        <w:t>&gt;**`5:课后练习`**</w:t>
      </w:r>
    </w:p>
    <w:p>
      <w:pPr>
        <w:spacing w:before="240" w:after="240"/>
        <w:rPr>
          <w:lang w:val="zh-CN" w:eastAsia="zh-CN"/>
        </w:rPr>
      </w:pPr>
      <w:r>
        <w:rPr>
          <w:lang w:val="zh-CN" w:eastAsia="zh-CN"/>
        </w:rPr>
        <w:t>-`下列代码的执行结果是`</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let obj ={</w:t>
      </w:r>
    </w:p>
    <w:p>
      <w:pPr>
        <w:spacing w:before="240" w:after="240"/>
        <w:rPr>
          <w:lang w:val="zh-CN" w:eastAsia="zh-CN"/>
        </w:rPr>
      </w:pPr>
      <w:r>
        <w:rPr>
          <w:lang w:val="zh-CN" w:eastAsia="zh-CN"/>
        </w:rPr>
        <w:t>a:1,</w:t>
      </w:r>
    </w:p>
    <w:p>
      <w:pPr>
        <w:spacing w:before="240" w:after="240"/>
        <w:rPr>
          <w:lang w:val="zh-CN" w:eastAsia="zh-CN"/>
        </w:rPr>
      </w:pPr>
      <w:r>
        <w:rPr>
          <w:lang w:val="zh-CN" w:eastAsia="zh-CN"/>
        </w:rPr>
        <w:t>b:2,</w:t>
      </w:r>
    </w:p>
    <w:p>
      <w:pPr>
        <w:spacing w:before="240" w:after="240"/>
        <w:rPr>
          <w:lang w:val="zh-CN" w:eastAsia="zh-CN"/>
        </w:rPr>
      </w:pPr>
      <w:r>
        <w:rPr>
          <w:lang w:val="zh-CN" w:eastAsia="zh-CN"/>
        </w:rPr>
        <w:t>c:{</w:t>
      </w:r>
    </w:p>
    <w:p>
      <w:pPr>
        <w:spacing w:before="240" w:after="240"/>
        <w:rPr>
          <w:lang w:val="zh-CN" w:eastAsia="zh-CN"/>
        </w:rPr>
      </w:pPr>
      <w:r>
        <w:rPr>
          <w:lang w:val="zh-CN" w:eastAsia="zh-CN"/>
        </w:rPr>
        <w:t>d:{</w:t>
      </w:r>
    </w:p>
    <w:p>
      <w:pPr>
        <w:spacing w:before="240" w:after="240"/>
        <w:rPr>
          <w:lang w:val="zh-CN" w:eastAsia="zh-CN"/>
        </w:rPr>
      </w:pPr>
      <w:r>
        <w:rPr>
          <w:lang w:val="zh-CN" w:eastAsia="zh-CN"/>
        </w:rPr>
        <w:t>e:5,</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let { a, b, c:{ d }}= obj;</w:t>
      </w:r>
    </w:p>
    <w:p>
      <w:pPr>
        <w:spacing w:before="240" w:after="240"/>
        <w:rPr>
          <w:lang w:val="zh-CN" w:eastAsia="zh-CN"/>
        </w:rPr>
      </w:pPr>
      <w:r>
        <w:rPr>
          <w:lang w:val="zh-CN" w:eastAsia="zh-CN"/>
        </w:rPr>
        <w:t>console.log(d);</w:t>
      </w:r>
    </w:p>
    <w:p>
      <w:pPr>
        <w:spacing w:before="240" w:after="240"/>
        <w:rPr>
          <w:lang w:val="zh-CN" w:eastAsia="zh-CN"/>
        </w:rPr>
      </w:pPr>
      <w:r>
        <w:rPr>
          <w:lang w:val="zh-CN" w:eastAsia="zh-CN"/>
        </w:rPr>
        <w:t>```</w:t>
      </w:r>
    </w:p>
    <w:p>
      <w:pPr>
        <w:spacing w:before="240" w:after="240"/>
        <w:rPr>
          <w:lang w:val="zh-CN" w:eastAsia="zh-CN"/>
        </w:rPr>
      </w:pPr>
      <w:r>
        <w:rPr>
          <w:lang w:val="zh-CN" w:eastAsia="zh-CN"/>
        </w:rPr>
        <w:t>-`下列代码的执行结果是`</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let [x =1, y = x]=[];</w:t>
      </w:r>
    </w:p>
    <w:p>
      <w:pPr>
        <w:spacing w:before="240" w:after="240"/>
        <w:rPr>
          <w:lang w:val="zh-CN" w:eastAsia="zh-CN"/>
        </w:rPr>
      </w:pPr>
      <w:r>
        <w:rPr>
          <w:lang w:val="zh-CN" w:eastAsia="zh-CN"/>
        </w:rPr>
        <w:t>console.log(x);</w:t>
      </w:r>
    </w:p>
    <w:p>
      <w:pPr>
        <w:spacing w:before="240" w:after="240"/>
        <w:rPr>
          <w:lang w:val="zh-CN" w:eastAsia="zh-CN"/>
        </w:rPr>
      </w:pPr>
      <w:r>
        <w:rPr>
          <w:lang w:val="zh-CN" w:eastAsia="zh-CN"/>
        </w:rPr>
        <w:t>console.log(y);</w:t>
      </w:r>
    </w:p>
    <w:p>
      <w:pPr>
        <w:spacing w:before="240" w:after="240"/>
        <w:rPr>
          <w:lang w:val="zh-CN" w:eastAsia="zh-CN"/>
        </w:rPr>
      </w:pPr>
      <w:r>
        <w:rPr>
          <w:lang w:val="zh-CN" w:eastAsia="zh-CN"/>
        </w:rPr>
        <w:t>let [x =1, y = x]=[2];</w:t>
      </w:r>
    </w:p>
    <w:p>
      <w:pPr>
        <w:spacing w:before="240" w:after="240"/>
        <w:rPr>
          <w:lang w:val="zh-CN" w:eastAsia="zh-CN"/>
        </w:rPr>
      </w:pPr>
      <w:r>
        <w:rPr>
          <w:lang w:val="zh-CN" w:eastAsia="zh-CN"/>
        </w:rPr>
        <w:t>console.log(x);</w:t>
      </w:r>
    </w:p>
    <w:p>
      <w:pPr>
        <w:spacing w:before="240" w:after="240"/>
        <w:rPr>
          <w:lang w:val="zh-CN" w:eastAsia="zh-CN"/>
        </w:rPr>
      </w:pPr>
      <w:r>
        <w:rPr>
          <w:lang w:val="zh-CN" w:eastAsia="zh-CN"/>
        </w:rPr>
        <w:t>console.log(y);</w:t>
      </w:r>
    </w:p>
    <w:p>
      <w:pPr>
        <w:spacing w:before="240" w:after="240"/>
        <w:rPr>
          <w:lang w:val="zh-CN" w:eastAsia="zh-CN"/>
        </w:rPr>
      </w:pPr>
      <w:r>
        <w:rPr>
          <w:lang w:val="zh-CN" w:eastAsia="zh-CN"/>
        </w:rPr>
        <w:t>let [x =1, y = x]=[1,2];</w:t>
      </w:r>
    </w:p>
    <w:p>
      <w:pPr>
        <w:spacing w:before="240" w:after="240"/>
        <w:rPr>
          <w:lang w:val="zh-CN" w:eastAsia="zh-CN"/>
        </w:rPr>
      </w:pPr>
      <w:r>
        <w:rPr>
          <w:lang w:val="zh-CN" w:eastAsia="zh-CN"/>
        </w:rPr>
        <w:t>console.log(x);</w:t>
      </w:r>
    </w:p>
    <w:p>
      <w:pPr>
        <w:spacing w:before="240" w:after="240"/>
        <w:rPr>
          <w:lang w:val="zh-CN" w:eastAsia="zh-CN"/>
        </w:rPr>
      </w:pPr>
      <w:r>
        <w:rPr>
          <w:lang w:val="zh-CN" w:eastAsia="zh-CN"/>
        </w:rPr>
        <w:t>console.log(y);</w:t>
      </w:r>
    </w:p>
    <w:p>
      <w:pPr>
        <w:spacing w:before="240" w:after="240"/>
        <w:rPr>
          <w:lang w:val="zh-CN" w:eastAsia="zh-CN"/>
        </w:rPr>
      </w:pPr>
      <w:r>
        <w:rPr>
          <w:lang w:val="zh-CN" w:eastAsia="zh-CN"/>
        </w:rPr>
        <w:t>let [x = y, y =1]=[];</w:t>
      </w:r>
    </w:p>
    <w:p>
      <w:pPr>
        <w:spacing w:before="240" w:after="240"/>
        <w:rPr>
          <w:lang w:val="zh-CN" w:eastAsia="zh-CN"/>
        </w:rPr>
      </w:pPr>
      <w:r>
        <w:rPr>
          <w:lang w:val="zh-CN" w:eastAsia="zh-CN"/>
        </w:rPr>
        <w:t>console.log(x);</w:t>
      </w:r>
    </w:p>
    <w:p>
      <w:pPr>
        <w:spacing w:before="240" w:after="240"/>
        <w:rPr>
          <w:lang w:val="zh-CN" w:eastAsia="zh-CN"/>
        </w:rPr>
      </w:pPr>
      <w:r>
        <w:rPr>
          <w:lang w:val="zh-CN" w:eastAsia="zh-CN"/>
        </w:rPr>
        <w:t>console.log(y);</w:t>
      </w:r>
    </w:p>
    <w:p>
      <w:pPr>
        <w:spacing w:before="240" w:after="240"/>
        <w:rPr>
          <w:lang w:val="zh-CN" w:eastAsia="zh-CN"/>
        </w:rPr>
      </w:pPr>
      <w:r>
        <w:rPr>
          <w:lang w:val="zh-CN" w:eastAsia="zh-CN"/>
        </w:rPr>
        <w:t>```</w:t>
      </w:r>
    </w:p>
    <w:p>
      <w:pPr>
        <w:spacing w:before="240" w:after="240"/>
        <w:rPr>
          <w:lang w:val="zh-CN" w:eastAsia="zh-CN"/>
        </w:rPr>
      </w:pPr>
      <w:r>
        <w:rPr>
          <w:lang w:val="zh-CN" w:eastAsia="zh-CN"/>
        </w:rPr>
        <w:t>-`改写下列函数,使输出变为0-9`</w:t>
      </w:r>
    </w:p>
    <w:p>
      <w:pPr>
        <w:spacing w:before="240" w:after="240"/>
        <w:rPr>
          <w:lang w:val="zh-CN" w:eastAsia="zh-CN"/>
        </w:rPr>
      </w:pPr>
      <w:r>
        <w:rPr>
          <w:lang w:val="zh-CN" w:eastAsia="zh-CN"/>
        </w:rPr>
        <w:t>```javascript</w:t>
      </w:r>
    </w:p>
    <w:p>
      <w:pPr>
        <w:spacing w:before="240" w:after="240"/>
        <w:rPr>
          <w:lang w:val="zh-CN" w:eastAsia="zh-CN"/>
        </w:rPr>
      </w:pPr>
      <w:r>
        <w:rPr>
          <w:lang w:val="zh-CN" w:eastAsia="zh-CN"/>
        </w:rPr>
        <w:t>var funcs =[];</w:t>
      </w:r>
    </w:p>
    <w:p>
      <w:pPr>
        <w:spacing w:before="240" w:after="240"/>
        <w:rPr>
          <w:lang w:val="zh-CN" w:eastAsia="zh-CN"/>
        </w:rPr>
      </w:pPr>
      <w:r>
        <w:rPr>
          <w:lang w:val="zh-CN" w:eastAsia="zh-CN"/>
        </w:rPr>
        <w:t>for (var i =0; i &lt;10; i++){</w:t>
      </w:r>
    </w:p>
    <w:p>
      <w:pPr>
        <w:spacing w:before="240" w:after="240"/>
        <w:rPr>
          <w:lang w:val="zh-CN" w:eastAsia="zh-CN"/>
        </w:rPr>
      </w:pPr>
      <w:r>
        <w:rPr>
          <w:lang w:val="zh-CN" w:eastAsia="zh-CN"/>
        </w:rPr>
        <w:t>funcs.push(function(){</w:t>
      </w:r>
    </w:p>
    <w:p>
      <w:pPr>
        <w:spacing w:before="240" w:after="240"/>
        <w:rPr>
          <w:lang w:val="zh-CN" w:eastAsia="zh-CN"/>
        </w:rPr>
      </w:pPr>
      <w:r>
        <w:rPr>
          <w:lang w:val="zh-CN" w:eastAsia="zh-CN"/>
        </w:rPr>
        <w:t>console.log(i)l</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funcs.forEach(function(func){</w:t>
      </w:r>
    </w:p>
    <w:p>
      <w:pPr>
        <w:spacing w:before="240" w:after="240"/>
        <w:rPr>
          <w:lang w:val="zh-CN" w:eastAsia="zh-CN"/>
        </w:rPr>
      </w:pPr>
      <w:r>
        <w:rPr>
          <w:lang w:val="zh-CN" w:eastAsia="zh-CN"/>
        </w:rPr>
        <w:t>func();</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&gt;**`6:总结`**</w:t>
      </w:r>
    </w:p>
    <w:p>
      <w:pPr>
        <w:spacing w:before="240" w:after="240"/>
        <w:rPr>
          <w:lang w:val="zh-CN" w:eastAsia="zh-CN"/>
        </w:rPr>
      </w:pPr>
      <w:r>
        <w:rPr>
          <w:lang w:val="zh-CN" w:eastAsia="zh-CN"/>
        </w:rPr>
        <w:t>```css</w:t>
      </w:r>
    </w:p>
    <w:p>
      <w:pPr>
        <w:spacing w:before="240" w:after="240"/>
        <w:rPr>
          <w:lang w:val="zh-CN" w:eastAsia="zh-CN"/>
        </w:rPr>
      </w:pPr>
      <w:r>
        <w:rPr>
          <w:lang w:val="zh-CN" w:eastAsia="zh-CN"/>
        </w:rPr>
        <w:t>本节课从ES6的发展历史入手,简要介绍了ES6的主要优势,重点介绍了ES6中变量的扩展与解构两个常用概念</w:t>
      </w:r>
      <w:r>
        <w:rPr>
          <w:lang w:val="zh-CN" w:eastAsia="zh-CN"/>
        </w:rPr>
        <w:br/>
      </w:r>
      <w:r>
        <w:rPr>
          <w:lang w:val="zh-CN" w:eastAsia="zh-CN"/>
        </w:rPr>
        <w:t>```</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